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12504112</w:t>
      </w:r>
    </w:p>
    <w:p>
      <w:r>
        <w:t>Location: Patterson, California</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