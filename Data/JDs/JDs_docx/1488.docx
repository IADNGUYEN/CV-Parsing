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 xml:space="preserve">Employer Name: </w:t>
      </w:r>
    </w:p>
    <w:p>
      <w:r>
        <w:t>SpiderID: 12413216</w:t>
      </w:r>
    </w:p>
    <w:p>
      <w:r>
        <w:t>Location: Vancouver, British Columbia</w:t>
      </w:r>
    </w:p>
    <w:p>
      <w:r>
        <w:t>Date Posted: 4/13/2022</w:t>
      </w:r>
    </w:p>
    <w:p>
      <w:r>
        <w:t>Wage: $52546.20 - $75066 per year</w:t>
      </w:r>
    </w:p>
    <w:p>
      <w:r>
        <w:t>Category: Information Technology</w:t>
      </w:r>
    </w:p>
    <w:p>
      <w:r>
        <w:t>Job Code: BBBH119298</w:t>
      </w:r>
    </w:p>
    <w:p>
      <w:r>
        <w:br/>
        <w:br/>
        <w:t>Software Developer</w:t>
        <w:br/>
        <w:br/>
        <w:t xml:space="preserve"> 3-5 years experience</w:t>
        <w:br/>
        <w:br/>
        <w:t xml:space="preserve"> Hybrid environment</w:t>
        <w:br/>
        <w:br/>
        <w:t xml:space="preserve"> $70,000-$100,000k</w:t>
        <w:br/>
        <w:br/>
        <w:t xml:space="preserve"> </w:t>
        <w:br/>
        <w:br/>
        <w:t xml:space="preserve"> We are looking for a Software Developer in Vancouver BC.</w:t>
        <w:br/>
        <w:br/>
        <w:t xml:space="preserve">This position is based in Vancouver, BC. It is a Hybrid position, with the office located in Yaletown! </w:t>
        <w:br/>
        <w:br/>
        <w:t>Company Description</w:t>
        <w:br/>
        <w:br/>
        <w:t>Our client is workplace design and design-build copay, operating for over 40 years all over the world. They've reimagined the harmony between the social and physical aspects of the office, and now we're tackling the digital. Our Digital Workplace Experience platform, is a unique tool that combines room booking, hot desking, news and events, social channels, access to support teams and workplace management all in one coherent, engaging, and intuitive experience.</w:t>
        <w:br/>
        <w:br/>
        <w:t>We are looking for an experienced Software Developer to play a critical role in the planning, design, development, testing and deployment of core functionality and new features of this Digital Workplace Experience Platform.</w:t>
        <w:br/>
        <w:br/>
        <w:t>Responsibilities</w:t>
        <w:br/>
        <w:br/>
        <w:t>Design, build, and test core logic, functionalities and interfaces</w:t>
        <w:br/>
        <w:br/>
        <w:t>Develop cross-platform web and mobile experiences</w:t>
        <w:br/>
        <w:br/>
        <w:t>Plan and maintain automated testing and distribution systems</w:t>
        <w:br/>
        <w:br/>
        <w:t>Maintain standards of security, reliability, performance and quality</w:t>
        <w:br/>
        <w:br/>
        <w:t>Apply systems thinking and modular design patterns to support a multi-tenant platform</w:t>
        <w:br/>
        <w:br/>
        <w:t>Estimate project efforts and delivery timelines</w:t>
        <w:br/>
        <w:br/>
        <w:t>Provide technical input to product roadmaps, negotiate compromises between business and technical constraints, and creatively meet project objectives</w:t>
        <w:br/>
        <w:br/>
        <w:t>Collaborate with teammates, provide feedback, and communicate with project stakeholders</w:t>
        <w:br/>
        <w:br/>
        <w:t>Contribute to team members' growth through code reviews, mentoring, support, and active collaboration</w:t>
        <w:br/>
        <w:br/>
        <w:t>Work with modern JavaScript frameworks and native mobile libraries</w:t>
        <w:br/>
        <w:br/>
        <w:t>Qualifications</w:t>
        <w:br/>
        <w:br/>
        <w:t>3+ years of experience in full-stack, mobile, backend or frontend software development</w:t>
        <w:br/>
        <w:br/>
        <w:t>Bachelor's Degree in Computer Engineering, Computer Science, or equivalent</w:t>
        <w:br/>
        <w:br/>
        <w:t>Proven experience developing commercial web applications</w:t>
        <w:br/>
        <w:br/>
        <w:t>Strong knowledge JavaScript or TypeScript</w:t>
        <w:br/>
        <w:br/>
        <w:t>Experience with React, NodeJS, Express, and SQL</w:t>
        <w:br/>
        <w:br/>
        <w:t>Proficiency in software design, development, debugging and problem-solving</w:t>
        <w:br/>
        <w:br/>
        <w:t>Ability to architect complex features from functional and non-functional requirements</w:t>
        <w:br/>
        <w:br/>
        <w:t>Understanding of the architecture and common design patterns of cross-platform applications</w:t>
        <w:br/>
        <w:br/>
        <w:t>Ability to multitask and prioritize multiple concurrent assignments</w:t>
        <w:br/>
        <w:br/>
        <w:t>Benefits</w:t>
        <w:br/>
        <w:br/>
        <w:t>Our client provides unmatched opportunities for professional growth and development. We offer competitive annual salaries and a comprehensive benefits package that includes MSP, extended health, dental, travel medical insurance, and more.</w:t>
        <w:br/>
        <w:br/>
        <w:t>If you love design and technology, this is a perfect opportunity to immerse yourself in the world of workplace design, while working with modern technologies on innovative projects. Enjoy the agility, flexibility, and momentum of a startup-like environment, while having the security and resources of an established, Fortune 500 firm. When you join our client, you become part of a global community of colleagues and leaders committed to helping you succeed!</w:t>
        <w:br/>
        <w:br/>
        <w:t>Next Steps</w:t>
        <w:br/>
        <w:br/>
        <w:t>If this job excites you, please apply with your resume and include a link to your portfolio, GitHub, and a short cover letter introducing yourself</w:t>
        <w:br/>
        <w:br/>
        <w:t xml:space="preserve"> </w:t>
        <w:br/>
        <w:br/>
        <w:t xml:space="preserve"> </w:t>
        <w:br/>
        <w:br/>
        <w:t xml:space="preserve"> </w:t>
        <w:br/>
        <w:br/>
        <w:t xml:space="preserve"> </w:t>
        <w:br/>
        <w:br/>
        <w:t xml:space="preserve"> #ZR #BPGeneral</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TPD</w:t>
      </w:r>
    </w:p>
    <w:p>
      <w:r>
        <w:t xml:space="preserve"> </w:t>
      </w:r>
    </w:p>
    <w:p>
      <w:r>
        <w:t>Company: TPD</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