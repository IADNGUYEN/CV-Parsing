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MDM ,  Informatica MDM Job</w:t>
      </w:r>
    </w:p>
    <w:p>
      <w:r>
        <w:t>Employer Name: Hire IT People LLC</w:t>
      </w:r>
    </w:p>
    <w:p>
      <w:r>
        <w:t>SpiderID: 12575849</w:t>
      </w:r>
    </w:p>
    <w:p>
      <w:r>
        <w:t>Location: Columbus, IN, Indiana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Technical Analyst for Customer, Supplier Domain.</w:t>
        <w:br/>
        <w:br/>
        <w:t>Need a strong hands on Informatica C360 Senior Consultant who has done multiple implementations and hands on experience on Informatica product 360.</w:t>
        <w:br/>
        <w:br/>
        <w:t>Should have strong MDM experience</w:t>
        <w:br/>
        <w:br/>
        <w:t>Should have understanding of CORE MDM concepts.</w:t>
        <w:br/>
        <w:br/>
        <w:t>Candidate must be able to lead the program from onsite and work with customer along with complete hands on w.r.to work items and their design.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Technical Analyst and work with stakeholders</w:t>
        <w:br/>
        <w:br/>
        <w:t>Track, work with business, Provide technical support</w:t>
        <w:br/>
        <w:br/>
        <w:t>Work on assigned deliverables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