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Infrastructure Engineer - San Antonio, TX or St. Louis, MO Job</w:t>
      </w:r>
    </w:p>
    <w:p>
      <w:r>
        <w:t xml:space="preserve">Employer Name: </w:t>
      </w:r>
    </w:p>
    <w:p>
      <w:r>
        <w:t>SpiderID: 12518665</w:t>
      </w:r>
    </w:p>
    <w:p>
      <w:r>
        <w:t>Location: San Antonio, Texas</w:t>
      </w:r>
    </w:p>
    <w:p>
      <w:r>
        <w:t>Date Posted: 5/11/2022</w:t>
      </w:r>
    </w:p>
    <w:p>
      <w:r>
        <w:t>Wage: Negotiable</w:t>
      </w:r>
    </w:p>
    <w:p>
      <w:r>
        <w:t>Category: Information Technology</w:t>
      </w:r>
    </w:p>
    <w:p>
      <w:r>
        <w:t>Job Code: 2022-020</w:t>
      </w:r>
    </w:p>
    <w:p>
      <w:r>
        <w:br/>
        <w:br/>
        <w:t xml:space="preserve">Job Description: </w:t>
        <w:br/>
        <w:br/>
        <w:t xml:space="preserve">Works closely with team members to define application security best practices, performs software architecture and design reviews, and supports the identification, interpretation, and remediation of vulnerabilities across a variety of applications, programming languages, and platforms. </w:t>
        <w:br/>
        <w:br/>
        <w:t>Job Responsibilities</w:t>
        <w:br/>
        <w:br/>
        <w:t xml:space="preserve">Deploy, configure, maintain, and troubleshoot Dell hardware. </w:t>
        <w:br/>
        <w:br/>
        <w:t>Manage VMware platform including but not limited to licensing, update management, patching, and inventory.</w:t>
        <w:br/>
        <w:br/>
        <w:t>Work with requestors to capture and document explicit business, functional, and technical requirements.</w:t>
        <w:br/>
        <w:br/>
        <w:t>Document, update, and maintain accurate Standard Operating Procedures (SOPs).</w:t>
        <w:br/>
        <w:br/>
        <w:t>Deploy and troubleshoot web-based scanning application.</w:t>
        <w:br/>
        <w:br/>
        <w:t>Draft, update, and maintain system documentation.</w:t>
        <w:br/>
        <w:br/>
        <w:t>Employ the System Development Lifecycle for all managed security systems.</w:t>
        <w:br/>
        <w:br/>
        <w:t>Minimum Qualifications</w:t>
        <w:br/>
        <w:br/>
        <w:t xml:space="preserve"> US Citizen with a Bachelor's Degree in Information Technology, Computer Science or a related field or equivalent relevant experience; Master's Degree preferred.</w:t>
        <w:br/>
        <w:br/>
        <w:t xml:space="preserve"> 7+ years of experience in information technology, systems administration, or other IT related field.</w:t>
        <w:br/>
        <w:br/>
        <w:t>Preferred Skills and Experience</w:t>
        <w:br/>
        <w:br/>
        <w:t>Azure Cloud Solutions.</w:t>
        <w:br/>
        <w:br/>
        <w:t>Splunk</w:t>
        <w:br/>
        <w:br/>
        <w:t>VMware</w:t>
        <w:br/>
        <w:br/>
        <w:t>Tripwire</w:t>
        <w:br/>
        <w:br/>
        <w:t>NetSparker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Dunhill Professional Search</w:t>
      </w:r>
    </w:p>
    <w:p>
      <w:r>
        <w:t xml:space="preserve"> </w:t>
      </w:r>
    </w:p>
    <w:p>
      <w:r>
        <w:t>Company: Dunhill Professional 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