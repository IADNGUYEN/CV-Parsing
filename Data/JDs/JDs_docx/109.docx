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12571041</w:t>
      </w:r>
    </w:p>
    <w:p>
      <w:r>
        <w:t>Location: Gillette, Wyoming</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