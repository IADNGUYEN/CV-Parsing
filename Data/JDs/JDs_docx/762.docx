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Regional VP Financial Software Enterprise Job</w:t>
      </w:r>
    </w:p>
    <w:p>
      <w:r>
        <w:t xml:space="preserve">Employer Name: </w:t>
      </w:r>
    </w:p>
    <w:p>
      <w:r>
        <w:t>SpiderID: 12504504</w:t>
      </w:r>
    </w:p>
    <w:p>
      <w:r>
        <w:t>Location: Akron, Ohio</w:t>
      </w:r>
    </w:p>
    <w:p>
      <w:r>
        <w:t>Date Posted: 5/6/2022</w:t>
      </w:r>
    </w:p>
    <w:p>
      <w:r>
        <w:t>Wage: Negotiable</w:t>
      </w:r>
    </w:p>
    <w:p>
      <w:r>
        <w:t>Category: Information Technology</w:t>
      </w:r>
    </w:p>
    <w:p>
      <w:r>
        <w:t>Job Code: CRB RVP FIN SWE 5.6</w:t>
      </w:r>
    </w:p>
    <w:p>
      <w:r>
        <w:br/>
        <w:br/>
        <w:t>Qualifications</w:t>
        <w:br/>
        <w:br/>
        <w:t>3+ yrs. of sales leadership experience managing a team of quota carrying sales people</w:t>
        <w:br/>
        <w:br/>
        <w:t>Strong knowledge of Salesforce, CRM, SaaS and Financial Cloud</w:t>
        <w:br/>
        <w:br/>
        <w:t>Proven successful experience in leading Enterprise Account Executives</w:t>
        <w:br/>
        <w:br/>
        <w:t>Strong ability to create high performing teams and lead them to success</w:t>
        <w:br/>
        <w:br/>
        <w:t>Exceptional presentation and executive engagement skills</w:t>
        <w:br/>
        <w:br/>
        <w:t>Self-starter that can thrive in a fast-paced environment</w:t>
        <w:br/>
        <w:br/>
        <w:t>Experience in sales coaching and mentoring</w:t>
        <w:br/>
        <w:br/>
        <w:t>Ability to operate effectively in a fast-paced, team environment</w:t>
        <w:br/>
        <w:br/>
        <w:t>A hunter with a strong drive for results</w:t>
        <w:br/>
        <w:br/>
        <w:t>Strong engagement and communication skills</w:t>
        <w:br/>
        <w:br/>
        <w:t>Consultative selling experience</w:t>
        <w:br/>
        <w:br/>
        <w:t xml:space="preserve"> </w:t>
        <w:br/>
        <w:br/>
        <w:t>Responsibilities</w:t>
        <w:br/>
        <w:br/>
        <w:t>As a Financial Services RVP, you will manage Account Executives that sell into the Financial Services vertical</w:t>
        <w:br/>
        <w:br/>
        <w:t>You will lead a team focused on selling the entire Salesforce portfolio, including core CRM, financial services-specific industry solutions (Financial Services Cloud), and any additional products and solutions relevant to this customer segment (the Salesforce PaaS Platform, CPQ, Quip, AI, Analytics, etc)</w:t>
        <w:br/>
        <w:br/>
        <w:t>As a Sales Leader you will be managing a team of Account Executives selling the entire Salesforce</w:t>
        <w:br/>
        <w:br/>
        <w:t>We are looking for a proven sales leader with great energy, leadership, and initiative to drive team performance and sales for our enterprise team</w:t>
        <w:br/>
        <w:br/>
        <w:t>You will formulate and implement a strategy to increase business growth</w:t>
        <w:br/>
        <w:br/>
        <w:t>This role works in partnership with Sales, Marketing, Pre-sales, Partner Alliances, Services &amp;amp; HR, therefore cross-company engagement and orchestration is essential</w:t>
        <w:br/>
        <w:br/>
        <w:t>The candidate will be a high impact individual capable of driving outstanding business results &amp;amp; first-class employee development</w:t>
        <w:br/>
        <w:br/>
        <w:t>The Sales Leader is fully responsible for developing and managing the team to generate revenue and achieve individual team and organizational quotas</w:t>
        <w:br/>
        <w:br/>
        <w:t>Aligning to the sales strategy, the Sales Leader defines and implements plans for the assigned Accounts to achieve sales objectives</w:t>
        <w:br/>
        <w:br/>
        <w:t>The teams you lead here at Salesforce will directly impact the growth of our overall organization</w:t>
        <w:br/>
        <w:br/>
        <w:t>You will be masterful in client engagement and impact how your customers do business in an ever-changing environment</w:t>
        <w:br/>
        <w:br/>
        <w:t>You will coach your team to develop in their careers, and inspire your team to do the best work of their life</w:t>
        <w:br/>
        <w:br/>
        <w:t>Provide support and guidance to direct reports by participating and leading in client and prospect meetings or engaging other corporate resources as required</w:t>
        <w:br/>
        <w:br/>
        <w:t>Coaching direct reports on strategies to drive sales wins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