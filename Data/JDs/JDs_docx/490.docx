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Mobile Testing ,  Mobile Device Testing Job</w:t>
      </w:r>
    </w:p>
    <w:p>
      <w:r>
        <w:t>Employer Name: Hire IT People LLC</w:t>
      </w:r>
    </w:p>
    <w:p>
      <w:r>
        <w:t>SpiderID: 12535519</w:t>
      </w:r>
    </w:p>
    <w:p>
      <w:r>
        <w:t>Location: Seattle, WA, Washington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years of experience in functional testing.</w:t>
        <w:br/>
        <w:br/>
        <w:t>Experience in Mobile apps functional Testing on iOS and/OR Android</w:t>
        <w:br/>
        <w:br/>
        <w:t>Good communication skills</w:t>
        <w:br/>
        <w:br/>
        <w:t>Retail knowledge would be plus</w:t>
        <w:br/>
        <w:br/>
        <w:t>Ready to relocate to Seattle, Washington and willing to work from client office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Retail knowledge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