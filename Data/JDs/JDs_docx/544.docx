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System Engineer Job</w:t>
      </w:r>
    </w:p>
    <w:p>
      <w:r>
        <w:t>Employer Name: RE/MAX Crest Realty</w:t>
      </w:r>
    </w:p>
    <w:p>
      <w:r>
        <w:t>SpiderID: 12527969</w:t>
      </w:r>
    </w:p>
    <w:p>
      <w:r>
        <w:t>Location: Richmond, British Columbia</w:t>
      </w:r>
    </w:p>
    <w:p>
      <w:r>
        <w:t>Date Posted: 5/13/2022</w:t>
      </w:r>
    </w:p>
    <w:p>
      <w:r>
        <w:t>Wage:$52 - $55 per hour</w:t>
      </w:r>
    </w:p>
    <w:p>
      <w:r>
        <w:t>Category: Information Technology</w:t>
      </w:r>
    </w:p>
    <w:p>
      <w:r>
        <w:t>Job Code: 2173</w:t>
      </w:r>
    </w:p>
    <w:p>
      <w:r>
        <w:t>Number Of Openings: 1</w:t>
      </w:r>
    </w:p>
    <w:p>
      <w:r>
        <w:t>Company Operating Name: RE/MAX Crest Realty</w:t>
        <w:br/>
        <w:br/>
        <w:t>Work Location: #290-3631 No.3 Road, Richmond, BC V6X 2B9</w:t>
        <w:br/>
        <w:br/>
        <w:t>Terms of Employment: Full-time, Permanent</w:t>
        <w:br/>
        <w:br/>
        <w:t>Hours of work: 30 hours per week</w:t>
        <w:br/>
        <w:br/>
        <w:t>Wage: $52 - $55 per hour</w:t>
        <w:br/>
        <w:br/>
        <w:t>Benefits: The company group benefit plan includes extended medical insurance. Over-time rates and vacation pay apply to all employees by law.</w:t>
        <w:br/>
        <w:br/>
        <w:t>Language of Work: English</w:t>
        <w:br/>
        <w:br/>
        <w:t>Please send your resume via email: hr@remaxcrest.ca</w:t>
        <w:br/>
        <w:br/>
        <w:t>Company Info:</w:t>
        <w:br/>
        <w:br/>
        <w:t>RE/MAX Masters Realty is an award-winning real estate brokerage with 6 RE/MAX franchises serving the Greater Vancouver area with offices in Vancouver, Burnaby, Richmond, North Vancouver and West Vancouver. We honour our proud history, pioneering vision and innovative thinking as we embrace a strong future as the recognized leaders in our industry, both locally and globally.</w:t>
        <w:br/>
        <w:br/>
        <w:t>To better assist our clients and help further with our operational efficiency, we are seeking a System Engineer to join our team at the Richmond location.</w:t>
        <w:br/>
        <w:br/>
        <w:t xml:space="preserve">Job Duties: </w:t>
        <w:br/>
        <w:br/>
        <w:t>1.Collaborate with R &amp;amp; D team members to support our technical and business decisions by assisting in product development, research concepts and plans;</w:t>
        <w:br/>
        <w:br/>
        <w:t>2.Manage and monitor all infrastructure and system installations, including configurations, testing, and maintenance;</w:t>
        <w:br/>
        <w:br/>
        <w:t>3.Create, maintain, and evaluate system automation plans and scenarios for assigned features;</w:t>
        <w:br/>
        <w:br/>
        <w:t>4.Lead external interface discussion and communication of Modem system;</w:t>
        <w:br/>
        <w:br/>
        <w:t>5.Deliver information about system status to the team, and work cross-functionally to enhance the overall user experience of our platforms;</w:t>
        <w:br/>
        <w:br/>
        <w:t>6.Thoroughly explore the features and look for weaknesses in logic and implementation;</w:t>
        <w:br/>
        <w:br/>
        <w:t>7.Architect, develop, and maintain a debug knowledge base for the QA team;</w:t>
        <w:br/>
        <w:br/>
        <w:t>8.Develop, upgrade and maintain an automated test system;</w:t>
        <w:br/>
        <w:br/>
        <w:t>9.Strategic understanding of automation tools and frameworks, with hands-on ability to implement structures and automated regression tests;</w:t>
        <w:br/>
        <w:br/>
        <w:t>10.Work alongside project management teams to successfully monitor the progress and implementation of initiatives;</w:t>
        <w:br/>
        <w:br/>
        <w:t>11.Participate in weekly peer system plan reviews;</w:t>
        <w:br/>
        <w:br/>
        <w:t>12.Train junior engineers and guide them in completing the system projects.</w:t>
        <w:br/>
        <w:br/>
      </w:r>
    </w:p>
    <w:p>
      <w:r>
        <w:t>1.At least five years experience in system development environment;</w:t>
        <w:br/>
        <w:br/>
        <w:t>2.Diploma in Computer Science, Information Technology or a related discipline, or equivalent industry experience;</w:t>
        <w:br/>
        <w:br/>
        <w:t xml:space="preserve">3.Experience and knowledge in security and network development; </w:t>
        <w:br/>
        <w:br/>
        <w:t>4.Familiar with optimization and development of features of Modem system;</w:t>
        <w:br/>
        <w:br/>
        <w:t>5.Substantial experience creating and maintaining frameworks library, preferably C/C++ level;</w:t>
        <w:br/>
        <w:br/>
        <w:t>6.Profound knowledge in Data Base Design and SQL optimization;</w:t>
        <w:br/>
        <w:br/>
        <w:t>7.Ability to work in a team setting with minimal supervision.</w:t>
        <w:br/>
        <w:br/>
      </w:r>
    </w:p>
    <w:p>
      <w:r>
        <w:t xml:space="preserve">Start Date: </w:t>
        <w:br/>
        <w:br/>
        <w:br/>
        <w:t>Position Type: Full-Time Permanent</w:t>
        <w:br/>
        <w:br/>
        <w:br/>
        <w:t>Years of Experience Required: 5</w:t>
        <w:br/>
        <w:br/>
        <w:br/>
        <w:t>Education Required: Other</w:t>
        <w:br/>
        <w:br/>
        <w:br/>
        <w:t xml:space="preserve">Overnight Travel: </w:t>
        <w:br/>
        <w:br/>
        <w:br/>
        <w:t xml:space="preserve">Vacation Time: </w:t>
        <w:br/>
        <w:br/>
        <w:br/>
      </w:r>
    </w:p>
    <w:p>
      <w:r>
        <w:t>Health/Dental Benefits, Paid Holidays, Vacations, and Sick Leave</w:t>
      </w:r>
    </w:p>
    <w:p>
      <w:r>
        <w:t>Contact Name: RE/MAX Crest Realty</w:t>
      </w:r>
    </w:p>
    <w:p>
      <w:r>
        <w:t xml:space="preserve"> </w:t>
      </w:r>
    </w:p>
    <w:p>
      <w:r>
        <w:t xml:space="preserve">Company: </w:t>
      </w:r>
    </w:p>
    <w:p>
      <w:r>
        <w:t xml:space="preserve"> Richmond</w:t>
      </w:r>
    </w:p>
    <w:p>
      <w:r>
        <w:t xml:space="preserve"> British Columbia</w:t>
      </w:r>
    </w:p>
    <w:p>
      <w:r>
        <w:t xml:space="preserve"> V6X 2B9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