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12436419</w:t>
      </w:r>
    </w:p>
    <w:p>
      <w:r>
        <w:t>Location: Boston, MA, Massachusetts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Extensive experience in developing Web Applications using HTML/HTML5, CSS, JavaScript, React JS, Redux, Flex, Angular, Node.js, jQuery, AJAX, XML, JSON, Java/J2EE.</w:t>
        <w:br/>
        <w:br/>
        <w:t>Expertise in analyzing the Document Object Model (DOM), DOM Functions, Java Script Functions, CSS across cross-browser using developer Tool Bar and Firebug.</w:t>
        <w:br/>
        <w:br/>
        <w:t>Experience in Developing User Interface (UI) Rich Web Applications, and Web Service Applications using Front End/User Interface (UI) Technologies HTML5, CSS3, JavaScript, React JS, Next.js, Node JS and JQuery.</w:t>
        <w:br/>
        <w:br/>
        <w:t>Experience with various MVC Java frameworks like Express.JS, Node.JS etc.</w:t>
        <w:br/>
        <w:br/>
        <w:t>Development experience with java such as OOPS Concepts, Strings, IO, Multithreading, Collections and Exception Handling.</w:t>
        <w:br/>
        <w:br/>
        <w:t>Experienced in working with back end layer Node Js.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