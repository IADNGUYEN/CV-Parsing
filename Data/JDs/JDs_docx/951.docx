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Business Process Management ,  Business Process Model and  Job</w:t>
      </w:r>
    </w:p>
    <w:p>
      <w:r>
        <w:t>Employer Name: Hire IT People LLC</w:t>
      </w:r>
    </w:p>
    <w:p>
      <w:r>
        <w:t>SpiderID: 12475575</w:t>
      </w:r>
    </w:p>
    <w:p>
      <w:r>
        <w:t>Location: Chicago, IL, Illinois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5 years of professional experience in building applications.</w:t>
        <w:br/>
        <w:br/>
        <w:t>Good development experience in BPM Engines mandatory Camunda</w:t>
        <w:br/>
        <w:br/>
        <w:t>At least 3 years experience in SOA based process applications using BPM</w:t>
        <w:br/>
        <w:br/>
        <w:t>Experience defining and modeling BPMN 2.0 based business processes on BPM platform, query API</w:t>
        <w:br/>
        <w:br/>
        <w:t>Good knowledge in Java, JSP, Servlet and SQL, Struts Spring Hibernate Mybatis Framework</w:t>
        <w:br/>
        <w:br/>
        <w:t>Experience in HTML5 CSS JavaScript Languages</w:t>
        <w:br/>
        <w:br/>
        <w:t>Excellent communication and problem solving skills.</w:t>
        <w:br/>
        <w:br/>
        <w:t>Practical experience in codes, tests, debugs, documents, implements and maintains software applications.</w:t>
        <w:br/>
        <w:br/>
        <w:t>Analyzes requirements and maintains, tests, and integrates application components.</w:t>
        <w:br/>
        <w:br/>
        <w:t>Minimum years of experience*: 5 - 8 years</w:t>
        <w:br/>
        <w:br/>
        <w:t>Certifications Needed: No</w:t>
        <w:br/>
        <w:br/>
        <w:t>Top 3 responsibilities you would expect the Subcon to shoulder and execute*:</w:t>
        <w:br/>
        <w:br/>
        <w:t>Excellent communication and problem solving skills.</w:t>
        <w:br/>
        <w:br/>
        <w:t>Practical experience in codes, tests, debugs, documents, implements and maintains software applications.</w:t>
        <w:br/>
        <w:br/>
        <w:t>Analyzes requirements and maintains, tests, and integrates application components.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