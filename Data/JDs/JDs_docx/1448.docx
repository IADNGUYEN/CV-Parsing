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Development Methodology ,  Global Agile methodology Job</w:t>
      </w:r>
    </w:p>
    <w:p>
      <w:r>
        <w:t>Employer Name: Hire IT People LLC</w:t>
      </w:r>
    </w:p>
    <w:p>
      <w:r>
        <w:t>SpiderID: 12418972</w:t>
      </w:r>
    </w:p>
    <w:p>
      <w:r>
        <w:t>Location: San Jose, CA, California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ObjectOriented Design, Business Intelligence, CRM, Agile WaterfallProgramProject Management, Cloud ComputingAWSAzure, Service Ownership, Roadmap Planning,Budget Management, Application Development, Agile Methodologies, Relational Database ManagementSystem RDMS</w:t>
        <w:br/>
        <w:br/>
        <w:t>Minimum years of experience*: 5 - 8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