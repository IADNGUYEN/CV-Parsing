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Amazon Webservices(AWS) Job</w:t>
      </w:r>
    </w:p>
    <w:p>
      <w:r>
        <w:t>Employer Name: Hire IT People LLC</w:t>
      </w:r>
    </w:p>
    <w:p>
      <w:r>
        <w:t>SpiderID: 12514378</w:t>
      </w:r>
    </w:p>
    <w:p>
      <w:r>
        <w:t>Location: Hillsboro, OR, Oregon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should have more than 5 years of development experience.</w:t>
        <w:br/>
        <w:br/>
        <w:t>Candidate should have more than 3 years of working experience on Python.</w:t>
        <w:br/>
        <w:br/>
        <w:t>Candidate should have more than 3 years of working experience on AWS.</w:t>
        <w:br/>
        <w:br/>
        <w:t>Good to have working experience on JavaScript.</w:t>
        <w:br/>
        <w:br/>
        <w:t>Candidate should have working experience on Agile development project.</w:t>
        <w:br/>
        <w:br/>
        <w:t>Ensure timely delivery within support SLAs and share relevant metrics with stakeholders.</w:t>
        <w:br/>
        <w:br/>
        <w:t>Ability to work in team in diverse/ multiple stakeholder environment.</w:t>
        <w:br/>
        <w:br/>
        <w:t>Strong communication skills and analytical skills.</w:t>
        <w:br/>
        <w:br/>
        <w:t>Experience and desire to work in a Global delivery environment.</w:t>
        <w:br/>
        <w:br/>
        <w:t>Minimum years of experience*: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