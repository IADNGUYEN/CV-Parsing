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Principal Software Engineer Job</w:t>
      </w:r>
    </w:p>
    <w:p>
      <w:r>
        <w:t>Employer Name: Hire IT People LLC</w:t>
      </w:r>
    </w:p>
    <w:p>
      <w:r>
        <w:t>SpiderID: 12455010</w:t>
      </w:r>
    </w:p>
    <w:p>
      <w:r>
        <w:t>Location: Alpharetta, GA, Georgia</w:t>
      </w:r>
    </w:p>
    <w:p>
      <w:r>
        <w:t>Date Posted: 4/25/2022</w:t>
      </w:r>
    </w:p>
    <w:p>
      <w:r>
        <w:t xml:space="preserve">Wage: </w:t>
      </w:r>
    </w:p>
    <w:p>
      <w:r>
        <w:t>Category: Information Technology</w:t>
      </w:r>
    </w:p>
    <w:p>
      <w:r>
        <w:t xml:space="preserve">Job Code: </w:t>
      </w:r>
    </w:p>
    <w:p>
      <w:r>
        <w:t>Number Of Openings: 1</w:t>
      </w:r>
    </w:p>
    <w:p>
      <w:r>
        <w:t>Detailed Job Description:</w:t>
        <w:br/>
        <w:br/>
        <w:t>Expert in software development domain and principles, including design patterns, data structures, continuous integration and deployment architecture</w:t>
        <w:br/>
        <w:br/>
        <w:t>Solid experience in working with either Golang or Java. Knowledge in multiple languages like GO, Java, C++, Javascript will be a plus.</w:t>
        <w:br/>
        <w:br/>
        <w:t>Knowledge on Spring, Spring Boot, JPA/Hibernate and C/C++, batch scripts � perl, ksh.</w:t>
        <w:br/>
        <w:br/>
        <w:t>Good understanding of Web Services protocols such as REST, SOAP, IDL, gRPC and API design for extensibility and portability</w:t>
        <w:br/>
        <w:br/>
        <w:t>Experience writing SQL queries for Sybase / Oracle or another Relational Database is required.</w:t>
        <w:br/>
        <w:br/>
        <w:t>Well versed with OOD and SOA principles.</w:t>
        <w:br/>
        <w:br/>
        <w:t>Experience of working in UNIX environment. Knowledge of perl and UNIX based shell scripts is required.</w:t>
        <w:br/>
        <w:br/>
        <w:t>Minimum years of experience required: 10+ years</w:t>
      </w:r>
    </w:p>
    <w:p>
      <w:r>
        <w:t xml:space="preserve">Start Date: </w:t>
        <w:br/>
        <w:br/>
        <w:br/>
        <w:t>Position Type: Contractor</w:t>
        <w:br/>
        <w:br/>
        <w:br/>
        <w:t xml:space="preserve">Years of Experience Required: </w:t>
        <w:br/>
        <w:br/>
        <w:br/>
        <w:t>Education Required: None</w:t>
        <w:br/>
        <w:br/>
        <w:br/>
        <w:t xml:space="preserve">Overnight Travel: </w:t>
        <w:br/>
        <w:br/>
        <w:br/>
        <w:t xml:space="preserve">Vacation Time: </w:t>
        <w:br/>
        <w:br/>
        <w:br/>
      </w:r>
    </w:p>
    <w:p>
      <w:r>
        <w:t>Contact Name: Sami Scott</w:t>
      </w:r>
    </w:p>
    <w:p>
      <w:r>
        <w:t xml:space="preserve"> </w:t>
      </w:r>
    </w:p>
    <w:p>
      <w:r>
        <w:t xml:space="preserve">Company: </w:t>
      </w:r>
    </w:p>
    <w:p>
      <w:r>
        <w:t xml:space="preserve"> East Brunchwick</w:t>
      </w:r>
    </w:p>
    <w:p>
      <w:r>
        <w:t xml:space="preserve"> New Jersey</w:t>
      </w:r>
    </w:p>
    <w:p>
      <w:r>
        <w:t xml:space="preserve"> 08816</w:t>
      </w:r>
    </w:p>
    <w:p>
      <w:r>
        <w:t xml:space="preserve">Web Site: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