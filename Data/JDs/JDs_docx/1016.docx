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Configuration Management ,  Release Management Job</w:t>
      </w:r>
    </w:p>
    <w:p>
      <w:r>
        <w:t>Employer Name: Hire IT People LLC</w:t>
      </w:r>
    </w:p>
    <w:p>
      <w:r>
        <w:t>SpiderID: 12464413</w:t>
      </w:r>
    </w:p>
    <w:p>
      <w:r>
        <w:t>Location: Fort Worth,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10+ Years in SAP Release or Change Management in SAP ECC and/or S4HANA</w:t>
        <w:br/>
        <w:br/>
        <w:t>Will be responsible for planning, preparation, implementation, and post implementation support of projects in SAP environment</w:t>
        <w:br/>
        <w:br/>
        <w:t>Serve as a thought leader, change agent, and coach with sap application teams to enable DevOps mindset, processes, and tools</w:t>
        <w:br/>
        <w:br/>
        <w:t>Strong Experience with SDLC</w:t>
        <w:br/>
        <w:br/>
        <w:t>Enable the transition from a release-based deployment to a CI /CD based integration and deployment of SAP applications</w:t>
        <w:br/>
        <w:br/>
        <w:t>Conduct weekly Change Approval Board Meetings to provide input in decision-making process, cross functional impact assessments and dependencies</w:t>
        <w:br/>
        <w:br/>
        <w:t>Support Emergency and Urgent changes to productions ensuring SAP RM oversight and governance</w:t>
        <w:br/>
        <w:br/>
        <w:t>Experience with Git/GitHub version control preferred</w:t>
        <w:br/>
        <w:br/>
        <w:t>Coordinating the facilitation and execution of the Transport and Deployment Process with Change Management</w:t>
        <w:br/>
        <w:br/>
        <w:t>Ability and flexible to work on Hands-on technical work as required by the Customer</w:t>
        <w:br/>
        <w:br/>
        <w:t>Familiarity with Basis and Testing practices and guidelines</w:t>
        <w:br/>
        <w:br/>
        <w:t>Coordinating and Running SAP Cutovers with the Project team. Gathering the requirement approvals to pass the Quality gate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