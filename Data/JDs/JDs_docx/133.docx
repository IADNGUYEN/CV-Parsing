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Processing Manager (NOC 0213) Job</w:t>
      </w:r>
    </w:p>
    <w:p>
      <w:r>
        <w:t xml:space="preserve">Employer Name: DTSA Inc. </w:t>
      </w:r>
    </w:p>
    <w:p>
      <w:r>
        <w:t>SpiderID: 12570474</w:t>
      </w:r>
    </w:p>
    <w:p>
      <w:r>
        <w:t>Location: Calgary, Alberta</w:t>
      </w:r>
    </w:p>
    <w:p>
      <w:r>
        <w:t>Date Posted: 5/25/2022</w:t>
      </w:r>
    </w:p>
    <w:p>
      <w:r>
        <w:t xml:space="preserve">Wage: </w:t>
      </w:r>
    </w:p>
    <w:p>
      <w:r>
        <w:t>Category: Information Technology</w:t>
      </w:r>
    </w:p>
    <w:p>
      <w:r>
        <w:t xml:space="preserve">Job Code: </w:t>
      </w:r>
    </w:p>
    <w:p>
      <w:r>
        <w:t>Number Of Openings: 1</w:t>
      </w:r>
    </w:p>
    <w:p>
      <w:r>
        <w:t>Position: Data Processing Manager (NOC 0213)</w:t>
        <w:br/>
        <w:br/>
        <w:t xml:space="preserve">Company: DTSA Inc. </w:t>
        <w:br/>
        <w:br/>
        <w:t>Job details</w:t>
        <w:br/>
        <w:br/>
        <w:t> Location: 1822 10 Ave SW suite 300 Calgary, AB, T3C 0J8</w:t>
        <w:br/>
        <w:br/>
        <w:t> Salary: $62.00 / hour</w:t>
        <w:br/>
        <w:br/>
        <w:t> Vacancies: 1 vacancy</w:t>
        <w:br/>
        <w:br/>
        <w:t> Employment groups: Veterans of the Canadian Armed Forces, Visible minorities, Persons with disabilities, Indigenous people, Newcomers to Canada, Seniors, Apprentices</w:t>
        <w:br/>
        <w:br/>
        <w:t> Terms of employment: permanent employment, Full time 35.00 hours / week</w:t>
        <w:br/>
        <w:br/>
        <w:t> Start dates: soon as possible</w:t>
        <w:br/>
        <w:br/>
        <w:t> Employment conditions: Overtime, Morning, Day, Evening, Shift, Weekend, Night</w:t>
        <w:br/>
        <w:br/>
        <w:t>Job requirements</w:t>
        <w:br/>
        <w:br/>
        <w:t>Languages</w:t>
        <w:br/>
        <w:br/>
        <w:t>English</w:t>
        <w:br/>
        <w:br/>
        <w:t>Education</w:t>
        <w:br/>
        <w:br/>
        <w:t>Bachelor's degree</w:t>
        <w:br/>
        <w:br/>
        <w:t>Experience</w:t>
        <w:br/>
        <w:br/>
        <w:t>2 years to less than 3 years</w:t>
        <w:br/>
        <w:br/>
        <w:t>Work Conditions and Physical Capabilities</w:t>
        <w:br/>
        <w:br/>
        <w:t>Fast-paced environment, Work under pressure, Tight deadlines, Attention to detail, Large caseload, Large workload</w:t>
        <w:br/>
        <w:br/>
        <w:t>Ability to Supervise</w:t>
        <w:br/>
        <w:br/>
        <w:t>5-10 people</w:t>
        <w:br/>
        <w:br/>
        <w:t>Personal Suitability</w:t>
        <w:br/>
        <w:br/>
        <w:t>Excellent oral communication, Organized, Excellent written communication, Judgement, Initiative, Reliability, Team player, Flexibility, Effective interpersonal skills, Values and ethics</w:t>
        <w:br/>
        <w:br/>
        <w:t>Special Categories</w:t>
        <w:br/>
        <w:br/>
        <w:t>Plan and control budget and expenditures, Recruit, train and supervise staff</w:t>
        <w:br/>
        <w:br/>
        <w:t>Area of Specialization</w:t>
        <w:br/>
        <w:br/>
        <w:t>System integration</w:t>
        <w:br/>
        <w:br/>
        <w:t>Computer and Technology Knowledge</w:t>
        <w:br/>
        <w:br/>
        <w:t>Data processing and systems, Data analysis and interpretation, Database management</w:t>
        <w:br/>
        <w:br/>
        <w:t>Specific Skills</w:t>
        <w:br/>
        <w:br/>
        <w:t>Establish and implement policies and procedures for information systems, Plan, organize, direct, control and evaluate daily operations, Authorize the development of specifications for products or services, Assign, co-ordinate and review projects and programs, Meet with clients to discuss system requirements, specifications, costs and timelines, Demonstrated abilities in cementing healthy relationship with the clients and rendering effective service, Experience in building, managing and collaborating with the teams of designers, engineers and data analysts, Strong hands-on and project management experience, Create and implement a Continuous Integration process that encompasses unit testing, building, and functional testing of the applications while enhancing code quality, Acting as an escalation gate to resolve critical issues of the team members, Client Servicing, Quality and Compliance, Operations and team management, Managing website / tools design, planning, deployment, system integration, operations and technical support, Managing websites / tools design, planning, deployment, system integration, operations and technical support, Tracking programme finances, costs and wider costs relating to programme administration, Allocating resources influencing programme costs and monitored overall specific resource usage</w:t>
        <w:br/>
        <w:br/>
        <w:t>Who can apply to this job?</w:t>
        <w:br/>
        <w:br/>
        <w:t>Only apply to this job if:</w:t>
        <w:br/>
        <w:br/>
        <w:t>You are a Canadian citizen or a permanent resident of Canada.</w:t>
        <w:br/>
        <w:br/>
        <w:t>You have a valid Canadian work permit.</w:t>
        <w:br/>
        <w:br/>
        <w:t>If you are not authorized to work in Canada, do not apply. The employer will not respond to your application.</w:t>
        <w:br/>
        <w:br/>
        <w:t>How to apply</w:t>
        <w:br/>
        <w:br/>
        <w:t>By email</w:t>
        <w:br/>
        <w:br/>
        <w:t>dtsa.jobs@gmail.com</w:t>
        <w:br/>
        <w:br/>
      </w:r>
    </w:p>
    <w:p>
      <w:r>
        <w:t>Start Date: As soon as possible</w:t>
        <w:br/>
        <w:br/>
        <w:br/>
        <w:t>Position Type: Full-Time Permanent</w:t>
        <w:br/>
        <w:br/>
        <w:br/>
        <w:t>Years of Experience Required: 2</w:t>
        <w:br/>
        <w:br/>
        <w:br/>
        <w:t>Education Required: Bachelors</w:t>
        <w:br/>
        <w:br/>
        <w:br/>
        <w:t xml:space="preserve">Overnight Travel: </w:t>
        <w:br/>
        <w:br/>
        <w:br/>
        <w:t xml:space="preserve">Vacation Time: </w:t>
        <w:br/>
        <w:br/>
        <w:br/>
      </w:r>
    </w:p>
    <w:p>
      <w:r>
        <w:t>DTSA Incorporated since 2010 provides Supply Chain Management consultancy services and Proposal Development advice to Industrial, Mining, Oil/Gas Construction Contractors and Project Owners.</w:t>
      </w:r>
    </w:p>
    <w:p>
      <w:r>
        <w:t xml:space="preserve">Contact Name: DTSA Inc. </w:t>
      </w:r>
    </w:p>
    <w:p>
      <w:r>
        <w:t xml:space="preserve"> Employer</w:t>
      </w:r>
    </w:p>
    <w:p>
      <w:r>
        <w:t xml:space="preserve">Company: DTSA Inc. </w:t>
      </w:r>
    </w:p>
    <w:p>
      <w:r>
        <w:t xml:space="preserve"> Calgary</w:t>
      </w:r>
    </w:p>
    <w:p>
      <w:r>
        <w:t xml:space="preserve"> Alberta</w:t>
      </w:r>
    </w:p>
    <w:p>
      <w:r>
        <w:t xml:space="preserve"> T3C 0J8</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