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Data Management - Data Integration Administration ,  Talen Job</w:t>
      </w:r>
    </w:p>
    <w:p>
      <w:r>
        <w:t>Employer Name: Hire IT People LLC</w:t>
      </w:r>
    </w:p>
    <w:p>
      <w:r>
        <w:t>SpiderID: 12548163</w:t>
      </w:r>
    </w:p>
    <w:p>
      <w:r>
        <w:t>Location: Hartford, CT, Connecticut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Experience in Talend ETL platform tools from an Admin perspective (Ab Initio Experience a plus)</w:t>
        <w:br/>
        <w:br/>
        <w:t>Operating Systems: RHEL, Windows, Linux, Unix</w:t>
        <w:br/>
        <w:br/>
        <w:t>Cloud technologies: AWS, Google - Creating and managing AMIs and EC2s</w:t>
        <w:br/>
        <w:br/>
        <w:t>Scripting: SQL, Python, PowerShell ISE, Jason, Shell Scripts</w:t>
        <w:br/>
        <w:br/>
        <w:t>DevOps/CICD Tools: GIT, Jenkins, Docker, Nexus</w:t>
        <w:br/>
        <w:br/>
        <w:t>Foundational IT Infrastructure</w:t>
        <w:br/>
        <w:br/>
        <w:t>Knowledge of process discipline and IDLC methodology</w:t>
        <w:br/>
        <w:br/>
        <w:t>Has conceptual to advanced knowledge of varying technologies (ETL, SQL, database, Hadoop, oracle, DB2, MySQL, MongoDB)</w:t>
        <w:br/>
        <w:br/>
        <w:t>Need someone who is a team player and good a documenting processes, technologies and presenting them.</w:t>
        <w:br/>
        <w:br/>
        <w:t>Minimum years of experience: 5-8 years</w:t>
        <w:br/>
        <w:br/>
        <w:t>Certifications Needed: No</w:t>
        <w:br/>
        <w:br/>
        <w:t>Top 3 responsibilities you would expect the Subcon to shoulder and execute:</w:t>
        <w:br/>
        <w:br/>
        <w:t>Knowledge of process discipline and IDLC methodology</w:t>
        <w:br/>
        <w:br/>
        <w:t>Need someone who is a team player and good a documenting processes, technologies and presenting them</w:t>
        <w:br/>
        <w:br/>
        <w:t>Foundational IT Infrastructure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