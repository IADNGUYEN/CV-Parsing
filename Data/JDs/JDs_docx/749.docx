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Cognos BI Developer Job</w:t>
      </w:r>
    </w:p>
    <w:p>
      <w:r>
        <w:t xml:space="preserve">Employer Name: </w:t>
      </w:r>
    </w:p>
    <w:p>
      <w:r>
        <w:t>SpiderID: 12505143</w:t>
      </w:r>
    </w:p>
    <w:p>
      <w:r>
        <w:t>Location: Lisle, Illinois</w:t>
      </w:r>
    </w:p>
    <w:p>
      <w:r>
        <w:t>Date Posted: 5/6/2022</w:t>
      </w:r>
    </w:p>
    <w:p>
      <w:r>
        <w:t>Wage: $100000.00 - $125000.00 per year</w:t>
      </w:r>
    </w:p>
    <w:p>
      <w:r>
        <w:t>Category: Information Technology</w:t>
      </w:r>
    </w:p>
    <w:p>
      <w:r>
        <w:t>Job Code: 375398</w:t>
      </w:r>
    </w:p>
    <w:p>
      <w:r>
        <w:br/>
        <w:br/>
        <w:t>Cognos / Power BI Analytics Developer$100-120K</w:t>
        <w:br/>
        <w:br/>
        <w:t xml:space="preserve"> </w:t>
        <w:br/>
        <w:br/>
        <w:t>This position will develop and maintain business intelligence tools and administrate the technical environment using primarily, but not restricted to, Cognos TM1 (Planning Analytics), Cognos Analytics and Power BI.</w:t>
        <w:br/>
        <w:br/>
        <w:t xml:space="preserve"> </w:t>
        <w:br/>
        <w:br/>
        <w:t xml:space="preserve"> Roles and responsibilities</w:t>
        <w:br/>
        <w:br/>
        <w:t xml:space="preserve"> </w:t>
        <w:br/>
        <w:br/>
        <w:t>Manage the development and enhancement of information systems that will provide quality processes and management information tools. This may include the management of analysts and/or developers in order to accomplish these objectives.</w:t>
        <w:br/>
        <w:br/>
        <w:t>Design, create and maintain TM1 applications (cubes, dimensions, rules and processes) used by analytic staff and key decision makers to gain quantitative insight into complex business circumstances.</w:t>
        <w:br/>
        <w:br/>
        <w:t>Communicate with key business users before, during and after the development of analytical solutions to ensure adequate requirements gathering, development progress, user acceptance and business process integration.</w:t>
        <w:br/>
        <w:br/>
        <w:t>Manage the development lifecycle (requirements, mock up, beta, design, test, document, migrate, train, maintain, security) and periodic software upgrade process.</w:t>
        <w:br/>
        <w:br/>
        <w:t>Collaborate with data warehouse team on the creation of data models / packages and contribute to the continuous growth and optimization of the data warehouse.</w:t>
        <w:br/>
        <w:br/>
        <w:t>Proactively organize, prioritize and manage workload.</w:t>
        <w:br/>
        <w:br/>
        <w:t>Continuously improve technical skills through training, seminars, webinars and self-directed research / investigation.</w:t>
        <w:br/>
        <w:br/>
        <w:t>Create documentation of requirements, technical design and business user training</w:t>
        <w:br/>
        <w:br/>
        <w:t>Liaison from the Analytics team to all Corporate</w:t>
        <w:br/>
        <w:br/>
        <w:t xml:space="preserve"> </w:t>
        <w:br/>
        <w:br/>
        <w:t xml:space="preserve"> Requirements</w:t>
        <w:br/>
        <w:br/>
        <w:t>10+ years with 5+ in similar role, ideally with Cognos TM1</w:t>
        <w:br/>
        <w:br/>
        <w:t xml:space="preserve"> *: Cognos TM1, data modeling, cube building</w:t>
        <w:br/>
        <w:br/>
        <w:t xml:space="preserve"> </w:t>
        <w:br/>
        <w:br/>
        <w:t>Please submit resumes to bhayes@snitechnology.com</w:t>
      </w:r>
    </w:p>
    <w:p>
      <w:r>
        <w:t>Start Date: 5/2/2022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