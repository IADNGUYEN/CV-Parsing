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- NoSQL ,  MongoDB Job</w:t>
      </w:r>
    </w:p>
    <w:p>
      <w:r>
        <w:t>Employer Name: Hire IT People LLC</w:t>
      </w:r>
    </w:p>
    <w:p>
      <w:r>
        <w:t>SpiderID: 12554650</w:t>
      </w:r>
    </w:p>
    <w:p>
      <w:r>
        <w:t>Location: San Jose, CA, California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Key skills: Kafka, Snowflake, Mongo, Elastic, Data pipeline, Core Java</w:t>
        <w:br/>
        <w:br/>
        <w:t>Minimum years of experience*: 8 - 10 years</w:t>
        <w:br/>
        <w:br/>
        <w:t>Certifications Needed: No</w:t>
        <w:br/>
        <w:br/>
        <w:t>Top responsibility you would expect the Subcon to shoulder and execute*:</w:t>
        <w:br/>
        <w:br/>
        <w:t>Core Java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