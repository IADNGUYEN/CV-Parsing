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Infrastructure-Server Administration ,  Unix Server admini Job</w:t>
      </w:r>
    </w:p>
    <w:p>
      <w:r>
        <w:t>Employer Name: Hire IT People LLC</w:t>
      </w:r>
    </w:p>
    <w:p>
      <w:r>
        <w:t>SpiderID: 12566246</w:t>
      </w:r>
    </w:p>
    <w:p>
      <w:r>
        <w:t>Location: Chicago, IL, Illinois</w:t>
      </w:r>
    </w:p>
    <w:p>
      <w:r>
        <w:t>Date Posted: 5/24/2022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Key Tasks and Responsibilities:</w:t>
        <w:br/>
        <w:br/>
        <w:t>Install, configure, monitor, manage and maintain all Linux based servers.RHEL,Oracle Linux ,other Unix flavours</w:t>
        <w:br/>
        <w:br/>
        <w:t>Experience with Linux, (Redhat/Centos, and Ubuntu), Solaris is a plus</w:t>
        <w:br/>
        <w:br/>
        <w:t>Create and maintain Linux server documentation</w:t>
        <w:br/>
        <w:br/>
        <w:t>Create and maintain Linux system administration processes and procedures</w:t>
        <w:br/>
        <w:br/>
        <w:t>Install, configure, manage and maintain all Linux server based applications</w:t>
        <w:br/>
        <w:br/>
        <w:t>Ensure all Linux based systems have the appropriate patches installed via manual and spacewalk tool</w:t>
        <w:br/>
        <w:br/>
        <w:t>Ensure all Linux based systems are running current versions of antivirus software with current virus definition files</w:t>
        <w:br/>
        <w:br/>
        <w:t>Create and maintain Linux server images</w:t>
        <w:br/>
        <w:br/>
        <w:t>Ensure all Linux servers are configured to comply with all appropriate security policies</w:t>
        <w:br/>
        <w:br/>
        <w:t>Team work, ability to contribute to and work in a team, as well as at times step up and lead a number of people when handling problems or incidents</w:t>
        <w:br/>
        <w:br/>
        <w:t>Strong inter-personal and communication skills, capable of writing/contributing to technical knowledge articles</w:t>
        <w:br/>
        <w:br/>
        <w:t>Independent problem solving skills and effective time management</w:t>
        <w:br/>
        <w:br/>
        <w:t>A solid understanding of Oracle Cloud Infrastructure.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