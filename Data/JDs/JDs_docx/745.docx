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Designer Job</w:t>
      </w:r>
    </w:p>
    <w:p>
      <w:r>
        <w:t>Employer Name: Badal.io INC.</w:t>
      </w:r>
    </w:p>
    <w:p>
      <w:r>
        <w:t>SpiderID: 12505300</w:t>
      </w:r>
    </w:p>
    <w:p>
      <w:r>
        <w:t>Location: Toronto, Ontario</w:t>
      </w:r>
    </w:p>
    <w:p>
      <w:r>
        <w:t>Date Posted: 5/6/2022</w:t>
      </w:r>
    </w:p>
    <w:p>
      <w:r>
        <w:t>Wage: 92,000</w:t>
      </w:r>
    </w:p>
    <w:p>
      <w:r>
        <w:t>Category: Information Technology</w:t>
      </w:r>
    </w:p>
    <w:p>
      <w:r>
        <w:t xml:space="preserve">Job Code: </w:t>
      </w:r>
    </w:p>
    <w:p>
      <w:r>
        <w:t>Number Of Openings: 1</w:t>
      </w:r>
    </w:p>
    <w:p>
      <w:r>
        <w:t>Use a variety of programming languages and development tools to build, test, implement, and support the development of web software applications.</w:t>
        <w:br/>
        <w:br/>
        <w:t>Introduce clients to cloud best practices such as CI/CD, infrastructure as code, canonization, monitoring, etc.</w:t>
        <w:br/>
        <w:br/>
        <w:t>Setup GCP foundation, networking, and security best practices using Terraform.</w:t>
        <w:br/>
        <w:br/>
        <w:t>Define security best practices, and implement processes and tools to enforce them.</w:t>
        <w:br/>
        <w:br/>
        <w:t>Plan, define and implement cloud-based solutions in line with industry best practices and enterprise architecture guidelines.</w:t>
        <w:br/>
        <w:br/>
        <w:t>Design tools and services that improve operational efficiency and help our developers build features faster.</w:t>
        <w:br/>
        <w:br/>
        <w:t>Support clients in troubleshooting issues in their test and/or production environments and identifying root causes and solutions.</w:t>
        <w:br/>
        <w:br/>
        <w:t>Actively contributing to product design and feature selection</w:t>
        <w:br/>
        <w:br/>
        <w:t>Make recommendations to improve systems performance, security, and scalability</w:t>
        <w:br/>
        <w:br/>
      </w:r>
    </w:p>
    <w:p>
      <w:r>
        <w:t>A High School degree or equivalent.</w:t>
        <w:br/>
        <w:br/>
        <w:t>A minimum of 5 years of experience in the related field.</w:t>
        <w:br/>
        <w:br/>
        <w:t>A minimum of 3 years of experience in Kotlin, Java, Python, and Kafka.</w:t>
        <w:br/>
        <w:br/>
        <w:t>Experience in SQL, AWS, Cloud, and Docker.</w:t>
        <w:br/>
        <w:br/>
        <w:t>Good knowledge of CSS/HTML and ability to create basic designs.</w:t>
        <w:br/>
        <w:br/>
        <w:t>Knowledge of databases like PostgreSQL, TeamCity, and MongoDB.</w:t>
      </w:r>
    </w:p>
    <w:p>
      <w:r>
        <w:t>Start Date: ASAP</w:t>
        <w:br/>
        <w:br/>
        <w:br/>
        <w:t>Position Type: Full-Time Permanent</w:t>
        <w:br/>
        <w:br/>
        <w:br/>
        <w:t>Years of Experience Required: 5</w:t>
        <w:br/>
        <w:br/>
        <w:br/>
        <w:t>Education Required: High School</w:t>
        <w:br/>
        <w:br/>
        <w:br/>
        <w:t xml:space="preserve">Overnight Travel: </w:t>
        <w:br/>
        <w:br/>
        <w:br/>
        <w:t xml:space="preserve">Vacation Time: </w:t>
        <w:br/>
        <w:br/>
        <w:br/>
      </w:r>
    </w:p>
    <w:p>
      <w:r>
        <w:t>About Badal.io</w:t>
        <w:br/>
        <w:br/>
        <w:t>We are a boutique, rapidly growing, GCP (Google Cloud Platform) consulting company based out of Toronto. We work with GCPs top customers (banking, telco, energy, retail, etc.) to help them with cloud transformation, security, analytics, ML, data governance, etc. Clients usually engage us to solve their hardest business problems and help raise the bar in their organization.</w:t>
      </w:r>
    </w:p>
    <w:p>
      <w:r>
        <w:t>Contact Name: Bridget Dang</w:t>
      </w:r>
    </w:p>
    <w:p>
      <w:r>
        <w:t xml:space="preserve"> Employer</w:t>
      </w:r>
    </w:p>
    <w:p>
      <w:r>
        <w:t>Company: Badal.io INC.</w:t>
      </w:r>
    </w:p>
    <w:p>
      <w:r>
        <w:t xml:space="preserve"> Toronto</w:t>
      </w:r>
    </w:p>
    <w:p>
      <w:r>
        <w:t xml:space="preserve"> Ontario</w:t>
      </w:r>
    </w:p>
    <w:p>
      <w:r>
        <w:t xml:space="preserve"> M5C 1P1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