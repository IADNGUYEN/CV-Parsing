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Help Desk Analyst II Job</w:t>
      </w:r>
    </w:p>
    <w:p>
      <w:r>
        <w:t xml:space="preserve">Employer Name: </w:t>
      </w:r>
    </w:p>
    <w:p>
      <w:r>
        <w:t>SpiderID: 12432510</w:t>
      </w:r>
    </w:p>
    <w:p>
      <w:r>
        <w:t>Location: Philadelphia, Pennsylvania</w:t>
      </w:r>
    </w:p>
    <w:p>
      <w:r>
        <w:t>Date Posted: 4/19/2022</w:t>
      </w:r>
    </w:p>
    <w:p>
      <w:r>
        <w:t>Wage: $42000 - $52000 per year</w:t>
      </w:r>
    </w:p>
    <w:p>
      <w:r>
        <w:t>Category: Information Technology</w:t>
      </w:r>
    </w:p>
    <w:p>
      <w:r>
        <w:t>Job Code: HELPD40465</w:t>
      </w:r>
    </w:p>
    <w:p>
      <w:r>
        <w:br/>
        <w:br/>
        <w:t xml:space="preserve">Immediate hire for a Help Desk Analyst II for a highly reputable non-profit organization in Philadelphia! </w:t>
        <w:br/>
        <w:br/>
        <w:t xml:space="preserve"> </w:t>
        <w:br/>
        <w:br/>
        <w:t>Job Details for Help Desk Analyst II:</w:t>
        <w:br/>
        <w:br/>
        <w:t xml:space="preserve">Schedule: Monday-Friday, 8am-5pm </w:t>
        <w:br/>
        <w:br/>
        <w:t xml:space="preserve">Pay Rate: $42,000-$52,000 base salary </w:t>
        <w:br/>
        <w:br/>
        <w:t>Hybrid</w:t>
        <w:br/>
        <w:br/>
        <w:t>Direct Hire</w:t>
        <w:br/>
        <w:br/>
        <w:t xml:space="preserve"> </w:t>
        <w:br/>
        <w:br/>
        <w:t>Job Responsibilities &amp;amp; Description for Help Desk Analyst II:</w:t>
        <w:br/>
        <w:br/>
        <w:t>Troubleshoot hardware, software &amp;amp; cabling problems</w:t>
        <w:br/>
        <w:br/>
        <w:t>Track &amp;amp; monitor all support requests within ticketing system. Follow up with other members in the department to update stale tickets</w:t>
        <w:br/>
        <w:br/>
        <w:t>Daily updates on all open tickets in solution base ticketing system</w:t>
        <w:br/>
        <w:br/>
        <w:t>All administration aspects of user-ids, groups and rights</w:t>
        <w:br/>
        <w:br/>
        <w:t>Build and relocate user workstations (hardware &amp;amp; software) according to pre-defined guidelines</w:t>
        <w:br/>
        <w:br/>
        <w:t>Install operating system &amp;amp; application software according to pre-defined guidelines</w:t>
        <w:br/>
        <w:br/>
        <w:t>Standardize and document all processes and procedures</w:t>
        <w:br/>
        <w:br/>
        <w:t>Maintain/Update assigned pages in SharePoint</w:t>
        <w:br/>
        <w:br/>
        <w:t>Complete projects assigned in a timely manner along with active communication and documentation</w:t>
        <w:br/>
        <w:br/>
        <w:t>Assist in the resolution of user and support issues among organization sites to ensure timely distribution of knowledge and positive impact on user satisfaction</w:t>
        <w:br/>
        <w:br/>
        <w:t>Research, resolve, and respond to questions received via telephone calls, emails, and callbacks in a timely manner, in accordance with standards</w:t>
        <w:br/>
        <w:br/>
        <w:t>Escalate problems to appropriate individual based on established guidelines and procedures</w:t>
        <w:br/>
        <w:br/>
        <w:t>Attend training sessions and possibly assist in training workshops</w:t>
        <w:br/>
        <w:br/>
        <w:t>Participate in team projects that enhance the quality or efficiency of help desk service</w:t>
        <w:br/>
        <w:br/>
        <w:t xml:space="preserve"> </w:t>
        <w:br/>
        <w:br/>
        <w:t>Job Requirements for Help Desk Analyst II:</w:t>
        <w:br/>
        <w:br/>
        <w:t>Local travel to regional sites</w:t>
        <w:br/>
        <w:br/>
        <w:t>Understanding of AD</w:t>
        <w:br/>
        <w:br/>
        <w:t>Previous Help Desk experience</w:t>
        <w:br/>
        <w:br/>
        <w:t>Proficient in Microsoft Office applications</w:t>
        <w:br/>
        <w:br/>
        <w:t>Minimum of High School Diploma/GED/Technical School</w:t>
        <w:br/>
        <w:br/>
        <w:t>Excellent Customer Service Skills</w:t>
        <w:br/>
        <w:br/>
        <w:t>Excellent Written and Verbal Communication Skills</w:t>
        <w:br/>
        <w:br/>
        <w:t xml:space="preserve"> </w:t>
        <w:br/>
        <w:br/>
        <w:t xml:space="preserve"> </w:t>
        <w:br/>
        <w:br/>
        <w:t xml:space="preserve"> </w:t>
        <w:br/>
        <w:br/>
        <w:t>PeopleShare is the leading Staffing Agency in the region and has temporary to hire and permanent jobs in Pennsylvania (PA) - King of Prussia, Center City Philadelphia, West Chester, Norristown, Conshohocken, Horsham, Lansdale, Montgomeryville, Hatboro, Wayne, Malvern, Media, Plymouth Meeting, Exton, Collegeville, Oaks, Phoenixville, Royersford, Pottstown, Media, Chester, and the Main Line.We have openings for receptionist, data entry, customer service, collections, call center, administrative assistant, accounts payable clerk, accounts receivable clerk, file clerk, warehouse, assembly, production, forklift, machine operators, maintenance mechanics and office managers.</w:t>
        <w:br/>
        <w:br/>
        <w:t xml:space="preserve"> </w:t>
        <w:br/>
        <w:br/>
        <w:t>PeopleShare provides equal opportunities to all employees and applicants for employment without regard to race, religion, color, age, sex, national origin, sexual orientation, gender identity, genetic disposition, neurodiversity, disability, veteran status, or any other protected category or class under federal, state, and/or local laws. This policy applies to all locations and all terms and conditions of employment, including recruiting, hiring, placement, promotion, termination, layoff, recall, transfer, leaves of absence, compensation, and training.</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Anthony Peregrin</w:t>
      </w:r>
    </w:p>
    <w:p>
      <w:r>
        <w:t xml:space="preserve"> </w:t>
      </w:r>
    </w:p>
    <w:p>
      <w:r>
        <w:t>Company: PeopleShare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