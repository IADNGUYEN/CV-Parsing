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Developer Job</w:t>
      </w:r>
    </w:p>
    <w:p>
      <w:r>
        <w:t xml:space="preserve">Employer Name: </w:t>
      </w:r>
    </w:p>
    <w:p>
      <w:r>
        <w:t>SpiderID: 12548768</w:t>
      </w:r>
    </w:p>
    <w:p>
      <w:r>
        <w:t>Location: New Orleans, Louisiana</w:t>
      </w:r>
    </w:p>
    <w:p>
      <w:r>
        <w:t>Date Posted: 5/19/2022</w:t>
      </w:r>
    </w:p>
    <w:p>
      <w:r>
        <w:t>Wage: Negotiable</w:t>
      </w:r>
    </w:p>
    <w:p>
      <w:r>
        <w:t>Category: Information Technology</w:t>
      </w:r>
    </w:p>
    <w:p>
      <w:r>
        <w:t>Job Code: WT FSDEV</w:t>
      </w:r>
    </w:p>
    <w:p>
      <w:r>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 xml:space="preserve"> </w:t>
        <w:br/>
        <w:br/>
        <w:t xml:space="preserve"> </w:t>
        <w:br/>
        <w:br/>
        <w:t>Qualifications:</w:t>
        <w:br/>
        <w:br/>
        <w:t>· BSCS degree or equivalent</w:t>
        <w:br/>
        <w:br/>
        <w:t>· 5+ years of JavaScript and Angular Java Experience</w:t>
        <w:br/>
        <w:br/>
        <w:t>· Full Stack development Experience at a Commercial Enterprise Software Company (preferably in the ERP Space Or Full Stack Developer working in the Public Sector)</w:t>
        <w:br/>
        <w:br/>
        <w:t>Must hold current DoD clearance.</w:t>
        <w:br/>
        <w:br/>
        <w:t>Desired Skills:</w:t>
        <w:br/>
        <w:br/>
        <w:t>· Experience with Behavioral Driven Development methodology</w:t>
        <w:br/>
        <w:br/>
        <w:t>· Experience with current DevOps/DevSecOps methodology and tools</w:t>
        <w:br/>
        <w:br/>
        <w:t xml:space="preserve">· Experience with Kubernetes, Micro Services for deployment architecture </w:t>
        <w:br/>
        <w:br/>
        <w:t>· Experience with Data Lake and Big Data strategies and implementation</w:t>
        <w:br/>
        <w:br/>
        <w:t>Skills / Experience:</w:t>
        <w:br/>
        <w:br/>
        <w:t>· Backend: Java, Spring Boot, Restful APIs, JUnit, Kubernetes, Micro Services,SQL and NoSQL Databases</w:t>
        <w:br/>
        <w:br/>
        <w:t>· UI: Angular12, HTML/JavaScript/CSS, jQuery, Automation Testing, Analytics, Mapping</w:t>
        <w:br/>
        <w:br/>
        <w:t>· CI/CD: Git, Jenkins</w:t>
        <w:br/>
        <w:br/>
        <w:t xml:space="preserve"> </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