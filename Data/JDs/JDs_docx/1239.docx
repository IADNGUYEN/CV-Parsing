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Senior Consultant ,  Analytics - Packages ,  Python - Big Data Job</w:t>
      </w:r>
    </w:p>
    <w:p>
      <w:r>
        <w:t>Employer Name: Hire IT People LLC</w:t>
      </w:r>
    </w:p>
    <w:p>
      <w:r>
        <w:t>SpiderID: 12443842</w:t>
      </w:r>
    </w:p>
    <w:p>
      <w:r>
        <w:t>Location: Santa Clara, CA, California</w:t>
      </w:r>
    </w:p>
    <w:p>
      <w:r>
        <w:t>Date Posted: 4/21/2022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Senior Anaplan Model Builder</w:t>
        <w:br/>
        <w:br/>
        <w:t>Production Support the existing Anaplan models Design, Develop and Maintain complex Anaplan Models from end to end, should have completed at least one end to end implementation</w:t>
        <w:br/>
        <w:br/>
        <w:t>Deep understanding of FP&amp;amp;A and Revenue Planning, Gross Margin Analysis Able to translate functional requirements smoothly to technical deliverables.</w:t>
        <w:br/>
        <w:br/>
        <w:t>Provide training to the team internally on best practices to build models.</w:t>
        <w:br/>
        <w:br/>
        <w:t>Support the existing Anaplan models and advice on performance improvement wherever needed.</w:t>
        <w:br/>
        <w:br/>
        <w:t>Configure lists, modules, actions, and other model / admin settings/ Security control.</w:t>
        <w:br/>
        <w:br/>
        <w:t>Have excellent knowledge in building Apps &amp;amp; Pages (New UX)</w:t>
        <w:br/>
        <w:br/>
        <w:t>Good knowledge on the WSA/ Tenant responsibilities.</w:t>
        <w:br/>
        <w:br/>
        <w:t>Able to advice the team on workspaces</w:t>
        <w:br/>
        <w:br/>
        <w:t>Possess good understanding of the ALM process and Agile Methodology.</w:t>
        <w:br/>
        <w:br/>
        <w:t>Preferred Anaplan Level 1, Level 2 Certification</w:t>
        <w:br/>
        <w:br/>
        <w:t>Minimum years of experience: 8 - 10 years</w:t>
        <w:br/>
        <w:br/>
        <w:t>Certifications Needed: Yes</w:t>
        <w:br/>
        <w:br/>
        <w:t>Top 3 responsibilities you would expect the Subcon to shoulder and execute:</w:t>
        <w:br/>
        <w:br/>
        <w:t>Senior Anaplan Model Builder</w:t>
        <w:br/>
        <w:br/>
        <w:t>Support the existing Anaplan models Design, Develop and Maintain complex Anaplan Models from end to end, should have completed at least one end to end implementation</w:t>
        <w:br/>
        <w:br/>
        <w:t>Provide training to the team internally on best practices to build models.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