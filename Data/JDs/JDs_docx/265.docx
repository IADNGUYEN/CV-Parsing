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Associate Consultant ,  Healthcare ,  Healthcare - ALL Job</w:t>
      </w:r>
    </w:p>
    <w:p>
      <w:r>
        <w:t>Employer Name: Hire IT People LLC</w:t>
      </w:r>
    </w:p>
    <w:p>
      <w:r>
        <w:t>SpiderID: 12554156</w:t>
      </w:r>
    </w:p>
    <w:p>
      <w:r>
        <w:t>Location: Newark, NJ, New Jersey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The Client Care Radius project involves maintaining their Medicare application.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Gather requirements, business analysis</w:t>
        <w:br/>
        <w:br/>
        <w:t>Support SIT Testing</w:t>
        <w:br/>
        <w:br/>
        <w:t>Support UAT Testing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