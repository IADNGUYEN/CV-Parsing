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Machine Learning ,  PYTHON Job</w:t>
      </w:r>
    </w:p>
    <w:p>
      <w:r>
        <w:t>Employer Name: Hire IT People LLC</w:t>
      </w:r>
    </w:p>
    <w:p>
      <w:r>
        <w:t>SpiderID: 12464405</w:t>
      </w:r>
    </w:p>
    <w:p>
      <w:r>
        <w:t>Location: Phoenix, AZ, Arizona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Looking for a Sub con requirement for Python. Analysis, Design, Development, Testing of Enterprise Applications and Database Development for Amex Account. Looking for a Sub con requirement for Python. Analysis, Design, Development, Testing of Enterprise Applications and Database Development for Amex Account. Looking for a Sub con requirement for Python. Analysis, Design, Development, Testing of Enterprise Applications and Database Development for Amex Account.</w:t>
        <w:br/>
        <w:br/>
        <w:t>Minimum years of experience: 8 - 10 years</w:t>
        <w:br/>
        <w:br/>
        <w:t>Certifications Needed: No</w:t>
        <w:br/>
        <w:br/>
        <w:t>Top responsibilities you would expect the Subcon to shoulder and execute:</w:t>
        <w:br/>
        <w:br/>
        <w:t>Closely working wth client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