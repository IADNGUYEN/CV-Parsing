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Analyst ,  SAP Functional ,  SAP CRM Job</w:t>
      </w:r>
    </w:p>
    <w:p>
      <w:r>
        <w:t>Employer Name: Hire IT People LLC</w:t>
      </w:r>
    </w:p>
    <w:p>
      <w:r>
        <w:t>SpiderID: 12464424</w:t>
      </w:r>
    </w:p>
    <w:p>
      <w:r>
        <w:t>Location: Los Angeles, CA, California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SAP CRM Functional testing QA validation Defect management SQL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SAP CRM</w:t>
        <w:br/>
        <w:br/>
        <w:t>SQL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