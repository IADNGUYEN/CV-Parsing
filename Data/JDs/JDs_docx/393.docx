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EUC ,  EUC-Others Job</w:t>
      </w:r>
    </w:p>
    <w:p>
      <w:r>
        <w:t>Employer Name: Hire IT People LLC</w:t>
      </w:r>
    </w:p>
    <w:p>
      <w:r>
        <w:t>SpiderID: 12539308</w:t>
      </w:r>
    </w:p>
    <w:p>
      <w:r>
        <w:t>Location: Terre Haute, IN, Indiana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must be located within commuting distance of Joliet or willing to relocate to the area. This position may require travel in the US</w:t>
        <w:br/>
        <w:br/>
        <w:t>At least 4 years of IT experience</w:t>
        <w:br/>
        <w:br/>
        <w:t>At least 2 years of experience in managing EUC Support /Deskside support</w:t>
        <w:br/>
        <w:br/>
        <w:t>Work desktop support cases that have been escalated from Level 1 technicians.</w:t>
        <w:br/>
        <w:br/>
        <w:t>Assist Level I technical support with answering Service Desk calls.</w:t>
        <w:br/>
        <w:br/>
        <w:t>Ability to carry (move) LCDs, PCs, laptops (all 20 pounds or less) multiple times each day and occasionally assist with printer lifting.</w:t>
        <w:br/>
        <w:br/>
        <w:t>Experience in Windows operating system, AD, Group Policies, etc</w:t>
        <w:br/>
        <w:br/>
        <w:t>Travel to client locations as needed to fix issues.</w:t>
        <w:br/>
        <w:br/>
        <w:t>Coordinate personnel moves and facility moves.</w:t>
        <w:br/>
        <w:br/>
        <w:t>Provide hands-on desktop support for customers.</w:t>
        <w:br/>
        <w:br/>
        <w:t>Proven knowledge of computer hardware and software troubleshooting skills.</w:t>
        <w:br/>
        <w:br/>
        <w:t>Participate in special projects such as rollouts, moves, branch openings/closings, acquisitions, and upgrades.</w:t>
        <w:br/>
        <w:br/>
        <w:t xml:space="preserve">Image new equipment, install software, upgrade operating systems, etc</w:t>
        <w:br/>
        <w:br/>
        <w:t>Participate in on-call and Saturday work rotation.</w:t>
        <w:br/>
        <w:br/>
        <w:t>Must be able to work independently using standard practices and procedures</w:t>
        <w:br/>
        <w:br/>
        <w:t>Preferred Qualifications:</w:t>
        <w:br/>
        <w:br/>
        <w:t>Strong communication skills with experience dealing with customers.</w:t>
        <w:br/>
        <w:br/>
        <w:t>Must be able to work independently using standard practices and procedures.</w:t>
        <w:br/>
        <w:br/>
        <w:t>Experience and desire to work in a management consulting environment that requires 20% travel (driving to local client sites)</w:t>
        <w:br/>
        <w:br/>
        <w:t>Planning and Co-ordination skills</w:t>
        <w:br/>
        <w:br/>
        <w:t>Good Communication and Analytical skills</w:t>
        <w:br/>
        <w:br/>
        <w:t>Minimum years of experience*: 7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