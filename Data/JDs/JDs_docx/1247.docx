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Lead ,  Senior Full Stack .Net Developer - 100% Remote Job</w:t>
      </w:r>
    </w:p>
    <w:p>
      <w:r>
        <w:t xml:space="preserve">Employer Name: </w:t>
      </w:r>
    </w:p>
    <w:p>
      <w:r>
        <w:t>SpiderID: 12443244</w:t>
      </w:r>
    </w:p>
    <w:p>
      <w:r>
        <w:t>Location: Chicago, Illinois</w:t>
      </w:r>
    </w:p>
    <w:p>
      <w:r>
        <w:t>Date Posted: 4/21/2022</w:t>
      </w:r>
    </w:p>
    <w:p>
      <w:r>
        <w:t>Wage: Negotiable</w:t>
      </w:r>
    </w:p>
    <w:p>
      <w:r>
        <w:t>Category: Information Technology</w:t>
      </w:r>
    </w:p>
    <w:p>
      <w:r>
        <w:t>Job Code: 2021-4704</w:t>
      </w:r>
    </w:p>
    <w:p>
      <w:r>
        <w:br/>
        <w:br/>
        <w:t>Position/Title: Team Lead / Senior Full Stack .Net Developer - 100% Remote</w:t>
        <w:br/>
        <w:br/>
        <w:t xml:space="preserve"> </w:t>
        <w:br/>
        <w:br/>
        <w:t xml:space="preserve"> ** NOTE: We are looking for a strong full stack .Net Developer (.Net Core, C#, ASP.Net) that has had some experience as a Team Lead over less experienced Developers to provide guidance/mentorship of these individuals.</w:t>
        <w:br/>
        <w:br/>
        <w:t xml:space="preserve"> </w:t>
        <w:br/>
        <w:br/>
        <w:t xml:space="preserve"> Location: 100% Remote (anywhere in the US)</w:t>
        <w:br/>
        <w:br/>
        <w:t xml:space="preserve"> </w:t>
        <w:br/>
        <w:br/>
        <w:t xml:space="preserve"> Primary Purpose:</w:t>
        <w:br/>
        <w:br/>
        <w:t xml:space="preserve"> </w:t>
        <w:br/>
        <w:br/>
        <w:t xml:space="preserve"> Responsible for the analysis, design, coding, testing, documentation and support of new software applications and enhancements to existing applications. Provide technology solutions to allow business units to achieve their objectives and goals.</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Manage small team of developers dedicated to an application</w:t>
        <w:br/>
        <w:br/>
        <w:t>Design, develop and test software applications</w:t>
        <w:br/>
        <w:br/>
        <w:t>Maintain systems by identifying and correcting software defects</w:t>
        <w:br/>
        <w:br/>
        <w:t>Create technical specifications and unit test plans</w:t>
        <w:br/>
        <w:br/>
        <w:t>Work with QA to align understanding of requirements and to develop system test plans</w:t>
        <w:br/>
        <w:br/>
        <w:t>Work as part of an Agile development team to solve problems and develop projects in a fast paced environment</w:t>
        <w:br/>
        <w:br/>
        <w:t>Follow instructions and pre-established guidelines to perform the functions of the job</w:t>
        <w:br/>
        <w:br/>
        <w:t>Demonstrate a basic degree of creativity and problem solving skills</w:t>
        <w:br/>
        <w:br/>
        <w:t>Follow the established software development life cycle</w:t>
        <w:br/>
        <w:br/>
        <w:t>Follow established coding standards and naming conventions</w:t>
        <w:br/>
        <w:br/>
        <w:t>Support applications using software development methodologies including structured programming, documentation, design and code review</w:t>
        <w:br/>
        <w:br/>
        <w:t>Work with business analysts and application users to define and design robust user centric application solutions</w:t>
        <w:br/>
        <w:br/>
        <w:t>Collaborate with UX resources to drive consistent look and feel of user interface</w:t>
        <w:br/>
        <w:br/>
        <w:t>Collaborate with database resources to ensure robust and complete data access and manipulation</w:t>
        <w:br/>
        <w:br/>
        <w:t>Collaborate with IT Operations to ensure hardware and software are aligned to deliver business requirements</w:t>
        <w:br/>
        <w:br/>
        <w:t>Mentor junior and other new developers</w:t>
        <w:br/>
        <w:br/>
        <w:t>On-site regular attendance and punctuality are essential functions of the job</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7+ years of experience in all phases of software development including design, coding, testing, debugging, implementation and source management</w:t>
        <w:br/>
        <w:br/>
        <w:t>Strong knowledge of the .NET framework (4.5 and higher)</w:t>
        <w:br/>
        <w:br/>
        <w:t>Experience in .Net Core</w:t>
        <w:br/>
        <w:br/>
        <w:t>Proficient in C# with good understanding of VB.NET</w:t>
        <w:br/>
        <w:br/>
        <w:t>Proficient with Asp.Net, MVC, JavaScript, JQuery</w:t>
        <w:br/>
        <w:br/>
        <w:t>Strong understanding of object-oriented programming and SOLID design principles</w:t>
        <w:br/>
        <w:br/>
        <w:t>Experience with SOAP and Restful Web Services (WCF, Web API)</w:t>
        <w:br/>
        <w:br/>
        <w:t>Proficient in SQL Server 2012 and above, Transact SQL, stored procedures, triggers, DTS packages</w:t>
        <w:br/>
        <w:br/>
        <w:t>Experience in end-to-end Software Development Life Cycle (SDLC) project</w:t>
        <w:br/>
        <w:br/>
        <w:t>Experience working with Agile/Scrum methodologies</w:t>
        <w:br/>
        <w:br/>
        <w:t>Experience with code review and evaluation</w:t>
        <w:br/>
        <w:br/>
        <w:t>Good at understanding requirements, estimation</w:t>
        <w:br/>
        <w:br/>
        <w:t>Good team player, have ability and willingness to mentor junior developers</w:t>
        <w:br/>
        <w:br/>
        <w:t>Have passion for learning new technologies and enhancing existing skills</w:t>
        <w:br/>
        <w:br/>
        <w:t>Excellent verbal and written communication skills</w:t>
        <w:br/>
        <w:br/>
        <w:t>Self-starter that can work well in a team environment</w:t>
        <w:br/>
        <w:br/>
        <w:t>Proactive issue resolution with a positive attitude</w:t>
        <w:br/>
        <w:br/>
        <w:t>Understands solution at the project level</w:t>
        <w:br/>
        <w:br/>
        <w:t>Proficient in Microsoft Office (Word, Excel, Outlook, PowerPoint)</w:t>
        <w:br/>
        <w:br/>
        <w:t>Desired Skills:</w:t>
        <w:br/>
        <w:br/>
        <w:t xml:space="preserve"> </w:t>
        <w:br/>
        <w:br/>
        <w:t>Possess experience in the insurance industry and/ or basic knowledge of insurance</w:t>
        <w:br/>
        <w:br/>
        <w:t>Experience with GIT source control</w:t>
        <w:br/>
        <w:br/>
        <w:t>Experience with relational databases</w:t>
        <w:br/>
        <w:br/>
        <w:t>Understanding of data modeling concepts</w:t>
        <w:br/>
        <w:br/>
        <w:t>#LI-PJ1</w:t>
        <w:br/>
        <w:br/>
        <w:t xml:space="preserve"> </w:t>
        <w:br/>
        <w:br/>
        <w:t xml:space="preserve"> #LI-Remote</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