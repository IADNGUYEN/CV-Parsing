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Package Testing ,  PEGA Testing Job</w:t>
      </w:r>
    </w:p>
    <w:p>
      <w:r>
        <w:t>Employer Name: Hire IT People LLC</w:t>
      </w:r>
    </w:p>
    <w:p>
      <w:r>
        <w:t>SpiderID: 12518716</w:t>
      </w:r>
    </w:p>
    <w:p>
      <w:r>
        <w:t>Location: Oakland, CA, California</w:t>
      </w:r>
    </w:p>
    <w:p>
      <w:r>
        <w:t>Date Posted: 5/11/2022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Testing PEGA Applications</w:t>
        <w:br/>
        <w:br/>
        <w:t>Having Good experience in Pega debugging tools like Clipboard</w:t>
        <w:br/>
        <w:br/>
        <w:t>Working experience on Pega inbuilt assets like Workbaskets, Work list, PAL Pega logs</w:t>
        <w:br/>
        <w:br/>
        <w:t>Involved in Role based rules verification testing</w:t>
        <w:br/>
        <w:br/>
        <w:t>Support the testing for Pega upgrade</w:t>
        <w:br/>
        <w:br/>
        <w:t>Strong expertise in Requirement analysis designing and reviewing high level business scenarios</w:t>
        <w:br/>
        <w:br/>
        <w:t>Expertise in test automation platform for integrated Pega testing</w:t>
        <w:br/>
        <w:br/>
        <w:t>Minimum years of experience: 8 - 10 years</w:t>
        <w:br/>
        <w:br/>
        <w:t>Certifications Needed: No</w:t>
        <w:br/>
        <w:br/>
        <w:t>Top responsibilities you would expect the Subcon to shoulder and execute:</w:t>
        <w:br/>
        <w:br/>
        <w:t>Stakeholder management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