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Java ,  Springboot Job</w:t>
      </w:r>
    </w:p>
    <w:p>
      <w:r>
        <w:t>Employer Name: Hire IT People LLC</w:t>
      </w:r>
    </w:p>
    <w:p>
      <w:r>
        <w:t>SpiderID: 12463847</w:t>
      </w:r>
    </w:p>
    <w:p>
      <w:r>
        <w:t>Location: Beaverton, OR, Oregon</w:t>
      </w:r>
    </w:p>
    <w:p>
      <w:r>
        <w:t>Date Posted: 4/27/2022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As our Product owner youll bring the following: Facilitate and lead the product roadmap and prioritization process with the business stakeholder and cross - functional domains</w:t>
        <w:br/>
        <w:br/>
        <w:t>Influence and lead the development of a tech platform foundation</w:t>
        <w:br/>
        <w:br/>
        <w:t>Define epics, determine success criteria and ensure the solutions created will deliver the expected benefits</w:t>
        <w:br/>
        <w:br/>
        <w:t>Ensure stakeholders clearly understand the scope of changes being delivered or the scope of the change intent that is planned</w:t>
        <w:br/>
        <w:br/>
        <w:t>Clearly communicate to Agile Team a clear set of priorities and objectives</w:t>
        <w:br/>
        <w:br/>
        <w:t>Ensure features are appropriately prioritized for the Agile Team and be an advocate for these features with stakeholders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