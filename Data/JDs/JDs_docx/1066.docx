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Inc.</w:t>
      </w:r>
    </w:p>
    <w:p>
      <w:r>
        <w:t>SpiderID: 12460408</w:t>
      </w:r>
    </w:p>
    <w:p>
      <w:r>
        <w:t>Location: Tampa, Florida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 using Agile methodology; Designing web-based applications using Ruby, Python, JavaScript, Ruby on Rails, TDD, Agile, React, and MySQL; Developing the GUI, Spring MVC and Entity framework; Developing J2EE design patterns; Developing UML class diagrams and sequence diagrams; Enhancing the front-end of the application using JavaScript, HTML, CSS, Ajax and JQuery; Creating and consuming Web Services, such as XML/XSD and SOAP; Developing and implementing test validations of the applications using JUnit; Analyzing test results and recommending modifications to the applications to meet project specifications; Participating in the deployment of the applications into existing systems and databases using Maven and Jenkins; Maintaining version control using Git; and documenting modifications and enhancements made to the applications, systems and databases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Ruby, Python, JavaScript, Ruby on Rails, TDD, Agile, React, and MySQL. Travel to various unanticipated client sites required. May reside anywhere in the United States.</w:t>
        <w:br/>
        <w:br/>
        <w:t xml:space="preserve">To apply, visit https://www.kforce.com/find-work/search-jobs and enter the Ref #16047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