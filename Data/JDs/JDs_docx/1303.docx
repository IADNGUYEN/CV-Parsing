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Network Computer Systems Specialist  Global Electronics  Job</w:t>
      </w:r>
    </w:p>
    <w:p>
      <w:r>
        <w:t xml:space="preserve">Employer Name: </w:t>
      </w:r>
    </w:p>
    <w:p>
      <w:r>
        <w:t>SpiderID: 12433200</w:t>
      </w:r>
    </w:p>
    <w:p>
      <w:r>
        <w:t>Location: Torrance, California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>Job Code: JS-IT-S.BAY2022-SG</w:t>
      </w:r>
    </w:p>
    <w:p>
      <w:r>
        <w:t>IT Network Computer Systems Specialist  Global Electronics manufacturer (Japan/USA)</w:t>
        <w:br/>
        <w:br/>
        <w:t>Global Electronics manufacturer (Japan/USA) firm is seeking a IT Network Computer Systems Specialist in their Torrance, CA office.</w:t>
        <w:br/>
        <w:br/>
        <w:t>The person will be responsible for managing companys servers, desktops, mobile equipment, and other hardware and resolve software and hardware problems. Also this person will help in network architects design and analyze network models and provide technical support.</w:t>
        <w:br/>
        <w:br/>
        <w:t>This is a direct, full-time position with great benefit. Please email your resume and write in subject: JS-IT-S.BAY2022-SG</w:t>
      </w:r>
    </w:p>
    <w:p>
      <w:r>
        <w:t>Qualification/ Requirement:</w:t>
        <w:br/>
        <w:br/>
        <w:t> 3years related experience</w:t>
        <w:br/>
        <w:br/>
        <w:t> LAN/WAN design, implementation and management in an MS Windows environment</w:t>
        <w:br/>
        <w:br/>
        <w:t> Knowledge of MS Active Directory infrastructure, MS Office 365, Outlook and Share Points help desk level.</w:t>
        <w:br/>
        <w:br/>
        <w:t> Knowledge of SAGE 500/ SAGE 100 and SQL 2012, IP Phone system</w:t>
        <w:br/>
        <w:br/>
        <w:t> Excellent communication skills</w:t>
      </w:r>
    </w:p>
    <w:p>
      <w:r>
        <w:t xml:space="preserve">Start Date: </w:t>
        <w:br/>
        <w:br/>
        <w:br/>
        <w:t xml:space="preserve">Position Type: 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>Overnight Travel: None</w:t>
        <w:br/>
        <w:br/>
        <w:br/>
        <w:t xml:space="preserve">Vacation Time: </w:t>
        <w:br/>
        <w:br/>
        <w:br/>
      </w:r>
    </w:p>
    <w:p>
      <w:r>
        <w:t>Health/Dental Benefits</w:t>
      </w:r>
    </w:p>
    <w:p>
      <w:r>
        <w:t>Contact Name: Keiko Nishi</w:t>
      </w:r>
    </w:p>
    <w:p>
      <w:r>
        <w:t xml:space="preserve"> Recruiter</w:t>
      </w:r>
    </w:p>
    <w:p>
      <w:r>
        <w:t xml:space="preserve">Company: DSA International </w:t>
      </w:r>
    </w:p>
    <w:p>
      <w:r>
        <w:t xml:space="preserve"> South Pasadena</w:t>
      </w:r>
    </w:p>
    <w:p>
      <w:r>
        <w:t xml:space="preserve"> California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