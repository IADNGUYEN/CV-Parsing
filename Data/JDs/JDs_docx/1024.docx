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CRM ,  SFDC Force.com Job</w:t>
      </w:r>
    </w:p>
    <w:p>
      <w:r>
        <w:t>Employer Name: Hire IT People LLC</w:t>
      </w:r>
    </w:p>
    <w:p>
      <w:r>
        <w:t>SpiderID: 12464012</w:t>
      </w:r>
    </w:p>
    <w:p>
      <w:r>
        <w:t>Location: Saint Louis, MO, Missouri</w:t>
      </w:r>
    </w:p>
    <w:p>
      <w:r>
        <w:t>Date Posted: 4/27/2022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Should have experience in Apex coding and Lightning components.</w:t>
        <w:br/>
        <w:br/>
        <w:t>Should be able to provide solution to the requirements and bug fixes.</w:t>
        <w:br/>
        <w:br/>
        <w:t>Understand the existing code in apex classes and triggers and accordingly do the modifications as per requirement.</w:t>
        <w:br/>
        <w:br/>
        <w:t>Should be able to debug the code Should have Knowledge on aura tags in lightning component buttons, record pages.</w:t>
        <w:br/>
        <w:br/>
        <w:t>Should have experience in Admin Configuration like creating workflow, process builder, fields, Page layouts.</w:t>
        <w:br/>
        <w:br/>
        <w:t>Integration Knowledge is needed.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