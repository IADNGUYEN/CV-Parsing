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Engineer Job</w:t>
      </w:r>
    </w:p>
    <w:p>
      <w:r>
        <w:t>Employer Name: X Force USA</w:t>
      </w:r>
    </w:p>
    <w:p>
      <w:r>
        <w:t>SpiderID: 12513036</w:t>
      </w:r>
    </w:p>
    <w:p>
      <w:r>
        <w:t>Location: Orlando, Florida</w:t>
      </w:r>
    </w:p>
    <w:p>
      <w:r>
        <w:t>Date Posted: 5/10/2022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Software Engineer</w:t>
        <w:br/>
        <w:br/>
        <w:t>Direct Hire, Full-time</w:t>
        <w:br/>
        <w:br/>
        <w:t>Orlando, FL</w:t>
        <w:br/>
        <w:br/>
        <w:t xml:space="preserve">Software engineers are responsible for the design, development, maintenance, and documentation of software applications. A software engineer is expected to be able to apply industry best practices to a problem space to develop an optimal solution in new or existing codebases. </w:t>
        <w:br/>
        <w:br/>
        <w:t>Responsibilities/Duties/Functions/Tasks</w:t>
        <w:br/>
        <w:br/>
        <w:t>·Makes targeted modifications to existing software applications as well as develop new components and systems as requirements dictate.</w:t>
        <w:br/>
        <w:br/>
        <w:t>·Defines their work in both requirements and industry standard methods.</w:t>
        <w:br/>
        <w:br/>
        <w:t>·Performs unit tests of their work and adhere to applicable coding standards.</w:t>
        <w:br/>
        <w:br/>
        <w:t>·Leverages internal reuse and Free Open Source Software (FOSS) to the extent allowed to minimize cost and maximize productivity.</w:t>
        <w:br/>
        <w:br/>
        <w:t>·Maintains a schedule related to assigned task status and completion dates.</w:t>
        <w:br/>
        <w:br/>
        <w:t>·Implementation and application of sound AVT configuration management processes and adherence to AVT software CM and development policy and procedures.</w:t>
        <w:br/>
        <w:br/>
        <w:t>·Understands and adheres to cost and schedule targets established during the program design phase.</w:t>
        <w:br/>
        <w:br/>
        <w:t>·Responsible for establishing, conducting, and documenting software testing based on customer requirements.</w:t>
        <w:br/>
        <w:br/>
        <w:t>·Works on the overall design and development of software products as well as software applications.</w:t>
        <w:br/>
        <w:br/>
        <w:t>Other Duties</w:t>
        <w:br/>
        <w:br/>
        <w:t>Please note this job description is not designed to cover or contain a comprehensive listing of activities, duties or responsibilities that are required of the employee for the job. Duties, responsibilities and activities may change at any time with or without notice.</w:t>
        <w:br/>
        <w:br/>
        <w:t>Qualifications</w:t>
        <w:br/>
        <w:br/>
        <w:t>Minimum Requirements</w:t>
        <w:br/>
        <w:br/>
        <w:t xml:space="preserve"> Completion of a full course of study in an accredited college or university leading to a Bachelor's or higher degree in computer science, computer engineering, or a related field. Substitutions: Four (4) years of professional experience can be substituted for two (2) years of the educational requirements.</w:t>
        <w:br/>
        <w:br/>
        <w:t>●Unmanaged software language experience required.</w:t>
        <w:br/>
        <w:br/>
        <w:t>●Object oriented software language experience required.</w:t>
        <w:br/>
        <w:br/>
        <w:t>●Configuration management tools experience required.</w:t>
        <w:br/>
        <w:br/>
        <w:t>●Experience with building to requirements and/or synthesizing requirements required.</w:t>
        <w:br/>
        <w:br/>
        <w:t>●Experience in software design languages required.</w:t>
        <w:br/>
        <w:br/>
        <w:t>Essential Mental Requirements</w:t>
        <w:br/>
        <w:br/>
        <w:t>●Excellent written and spoken communication skills for documentation, intra-team, and interdisciplinary communication.</w:t>
        <w:br/>
        <w:br/>
        <w:t>●Ability to work in a team environment.</w:t>
        <w:br/>
        <w:br/>
        <w:t>●Basic math skills including linear algebra.</w:t>
        <w:br/>
        <w:br/>
        <w:t>●Ability to read, analyze, and interpret complex documentation.</w:t>
        <w:br/>
        <w:br/>
        <w:t>●Ability to analyze problems using scientific and logical thinking.</w:t>
        <w:br/>
        <w:br/>
        <w:t>Essential Physical Requirements</w:t>
        <w:br/>
        <w:br/>
        <w:t>The physical demands described here are representative of those that must be met by an employee to successfully perform the essential functions of this job.</w:t>
        <w:br/>
        <w:br/>
        <w:t>While performing the duties of this job, the employee is occasionally required to stand; walk; sit; use hands to finger, handle, or feel objects, tools or controls; reach with hands and arms; talk or hear. The employee must occasionally lift or move office products and supplies, up to 10 pounds.</w:t>
        <w:br/>
        <w:br/>
        <w:t>Equipment/Software/Tools Used</w:t>
        <w:br/>
        <w:br/>
        <w:t>●C++</w:t>
        <w:br/>
        <w:br/>
        <w:t>●Windows</w:t>
        <w:br/>
        <w:br/>
        <w:t>●Linux</w:t>
        <w:br/>
        <w:br/>
        <w:t>●Microsoft Office (Word, Excel, Visio, Outlook)</w:t>
        <w:br/>
        <w:br/>
        <w:t>●Atlassian JIRA</w:t>
        <w:br/>
        <w:br/>
        <w:t>●Atlassian Confluence</w:t>
        <w:br/>
        <w:br/>
        <w:t>●JAMA</w:t>
        <w:br/>
        <w:br/>
        <w:t>Thanks and Regards</w:t>
      </w:r>
    </w:p>
    <w:p>
      <w:r>
        <w:t>Bachelor's anx have Relevant Experience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Health/Dental Benefits, Retirement Benefits, Stock or Stock Options, Company Cafeteria</w:t>
      </w:r>
    </w:p>
    <w:p>
      <w:r>
        <w:t>X Force United States</w:t>
      </w:r>
    </w:p>
    <w:p>
      <w:r>
        <w:t>Contact Name: Wazir Khan</w:t>
      </w:r>
    </w:p>
    <w:p>
      <w:r>
        <w:t xml:space="preserve"> Recruiter</w:t>
      </w:r>
    </w:p>
    <w:p>
      <w:r>
        <w:t>Company: X Force USA</w:t>
      </w:r>
    </w:p>
    <w:p>
      <w:r>
        <w:t>Phone: 4014960205</w:t>
      </w:r>
    </w:p>
    <w:p>
      <w:r>
        <w:t>Street: Orlando</w:t>
      </w:r>
    </w:p>
    <w:p>
      <w:r>
        <w:t xml:space="preserve">Fax: </w:t>
      </w:r>
    </w:p>
    <w:p>
      <w:r>
        <w:t xml:space="preserve"> Florida</w:t>
      </w:r>
    </w:p>
    <w:p>
      <w:r>
        <w:t xml:space="preserve"> Florida</w:t>
      </w:r>
    </w:p>
    <w:p>
      <w:r>
        <w:t xml:space="preserve"> 20237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