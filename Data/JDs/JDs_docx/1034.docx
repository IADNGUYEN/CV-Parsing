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Database ,  MySQL Job</w:t>
      </w:r>
    </w:p>
    <w:p>
      <w:r>
        <w:t>Employer Name: Hire IT People LLC</w:t>
      </w:r>
    </w:p>
    <w:p>
      <w:r>
        <w:t>SpiderID: 12463829</w:t>
      </w:r>
    </w:p>
    <w:p>
      <w:r>
        <w:t>Location: Philadelphia, PA, Pennsylvania</w:t>
      </w:r>
    </w:p>
    <w:p>
      <w:r>
        <w:t>Date Posted: 4/27/2022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Manage Design data base and architecture in MY SQL to get the best performance</w:t>
        <w:br/>
        <w:br/>
        <w:t>Monitor and maintain operational readiness of Applications including applications hosted in cloud.</w:t>
        <w:br/>
        <w:br/>
        <w:t>Configure and test changes to system including reports, security access, and workflow.</w:t>
        <w:br/>
        <w:br/>
        <w:t>Perform: Coordinate configuration changes to the production environment.</w:t>
        <w:br/>
        <w:br/>
        <w:t>Work closely with BAQA team members to create test plans and ensure that issues are properly identified, fixed, and tested.</w:t>
        <w:br/>
        <w:br/>
        <w:t>Minimum years of experience: 5 - 8 years</w:t>
        <w:br/>
        <w:br/>
        <w:t>Certifications Needed: No</w:t>
        <w:br/>
        <w:br/>
        <w:t>Top 3 responsibilities you would expect the Subcon to shoulder and execute:</w:t>
        <w:br/>
        <w:br/>
        <w:t>Experience consuming API webbased services and react</w:t>
        <w:br/>
        <w:br/>
        <w:t>Testing Experience</w:t>
        <w:br/>
        <w:br/>
        <w:t>Manage Design data base and architecture in MY SQL to get the best performance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