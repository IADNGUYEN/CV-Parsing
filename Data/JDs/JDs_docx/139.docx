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Business Intelligence - Visualization ,  MSBI (Power BI Job</w:t>
      </w:r>
    </w:p>
    <w:p>
      <w:r>
        <w:t>Employer Name: Hire IT People LLC</w:t>
      </w:r>
    </w:p>
    <w:p>
      <w:r>
        <w:t>SpiderID: 12570350</w:t>
      </w:r>
    </w:p>
    <w:p>
      <w:r>
        <w:t>Location: Houston,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developing, publishing and scheduling Power BI reports</w:t>
        <w:br/>
        <w:br/>
        <w:t>Exp. in developing tabular models.</w:t>
        <w:br/>
        <w:br/>
        <w:t>Exp. in developing matrix models.</w:t>
        <w:br/>
        <w:br/>
        <w:t>Exp. in developing multidimensional models.</w:t>
        <w:br/>
        <w:br/>
        <w:t>Exp. in Power BI Administration</w:t>
        <w:br/>
        <w:br/>
        <w:t>Exp. in Power BI Troubleshooting</w:t>
        <w:br/>
        <w:br/>
        <w:t>Exp. in Building Analysis Services reporting models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