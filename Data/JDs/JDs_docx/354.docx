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Java ,  Springboot Job</w:t>
      </w:r>
    </w:p>
    <w:p>
      <w:r>
        <w:t>Employer Name: Hire IT People LLC</w:t>
      </w:r>
    </w:p>
    <w:p>
      <w:r>
        <w:t>SpiderID: 12543520</w:t>
      </w:r>
    </w:p>
    <w:p>
      <w:r>
        <w:t>Location: Phoenix, AZ, Arizona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Amex experience preferred</w:t>
        <w:br/>
        <w:br/>
        <w:t>Strong understanding of Agile</w:t>
        <w:br/>
        <w:br/>
        <w:t>Should have technical understanding</w:t>
        <w:br/>
        <w:br/>
        <w:t>Ability to help team deliver independently within the train and collaborate with dependent teams efficiently</w:t>
        <w:br/>
        <w:br/>
        <w:t>Able to collaborate between geographically distributed teams.</w:t>
        <w:br/>
        <w:br/>
        <w:t>Ability to communicate well with product owners, managers and other stakeholders on day to day basis</w:t>
        <w:br/>
        <w:br/>
        <w:t>Spring Boot, Automation FW, Apache Camel, Spring Quartz, One Data, JBoss,KafkaSpring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Client management</w:t>
        <w:br/>
        <w:br/>
        <w:t>Team lead</w:t>
        <w:br/>
        <w:br/>
        <w:t>Good communication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