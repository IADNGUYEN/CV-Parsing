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Consultant ,  Cards and Payments - Payment Messaging ,  SWIFT Job</w:t>
      </w:r>
    </w:p>
    <w:p>
      <w:r>
        <w:t>Employer Name: Hire IT People LLC</w:t>
      </w:r>
    </w:p>
    <w:p>
      <w:r>
        <w:t>SpiderID: 12503751</w:t>
      </w:r>
    </w:p>
    <w:p>
      <w:r>
        <w:t>Location: Pittsburgh, PA, Pennsylvania</w:t>
      </w:r>
    </w:p>
    <w:p>
      <w:r>
        <w:t>Date Posted: 5/6/2022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Experience working with SWIFT services FIN, FileAct, Browse, Interact and SWIFT products AMH</w:t>
        <w:br/>
        <w:br/>
        <w:t>SAGSNL Experience as an admin and configuration hands on experience in AMH Alliance Messaging</w:t>
        <w:br/>
        <w:br/>
        <w:t>Hub delivering, upgrade and run. At least 5 years of experience working with SWIFT services FIN,</w:t>
        <w:br/>
        <w:br/>
        <w:t>FileAct, Browse, Interact and SWIFT products AMH, SAGSNL At least 5 years of experience in AM</w:t>
        <w:br/>
        <w:br/>
        <w:t>product management providing Technical support and handling issue including recovery call P1P4,</w:t>
        <w:br/>
        <w:br/>
        <w:t>Access management, Inc</w:t>
        <w:br/>
        <w:br/>
        <w:t>Minimum years of experience*: 5 - 8 years</w:t>
        <w:br/>
        <w:br/>
        <w:t>Certifications Needed: No</w:t>
        <w:br/>
        <w:br/>
        <w:t>Top 3 responsibilities you would expect the Subcon to shoulder and execute*:</w:t>
        <w:br/>
        <w:br/>
        <w:t>Swift Development</w:t>
        <w:br/>
        <w:br/>
        <w:t>AMH Product management</w:t>
        <w:br/>
        <w:br/>
        <w:t>Work on IBM MQ Messaging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