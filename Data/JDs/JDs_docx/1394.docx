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Software Engineer Job</w:t>
      </w:r>
    </w:p>
    <w:p>
      <w:r>
        <w:t>Employer Name: TA Digital</w:t>
      </w:r>
    </w:p>
    <w:p>
      <w:r>
        <w:t>SpiderID: 12423363</w:t>
      </w:r>
    </w:p>
    <w:p>
      <w:r>
        <w:t>Location: Livonia, Michigan</w:t>
      </w:r>
    </w:p>
    <w:p>
      <w:r>
        <w:t>Date Posted: 4/15/2022</w:t>
      </w:r>
    </w:p>
    <w:p>
      <w:r>
        <w:t>Wage: $113,000.00</w:t>
      </w:r>
    </w:p>
    <w:p>
      <w:r>
        <w:t>Category: Information Technology</w:t>
      </w:r>
    </w:p>
    <w:p>
      <w:r>
        <w:t xml:space="preserve">Job Code: </w:t>
      </w:r>
    </w:p>
    <w:p>
      <w:r>
        <w:t>Number Of Openings: 50</w:t>
      </w:r>
    </w:p>
    <w:p>
      <w:r>
        <w:t xml:space="preserve">Seeking Sr. Software Engineer (Livonia, CA). Develop world-class digital interfaces. Work with the marketing and development teams to advance our eCommerce platform to support and grow all aspects of the business. Provide implementation website and web application design plans and ensure proper implementation on CMS platforms and for responsive design. Assist with scoping technology projects, application architectures and content management system development. Apply software development knowledge and provide CSS-Based design, and cross-browser compatibility. Continuously, build extensible and reusable user interface and mobility components with scalable features that are lightweight and fast for the user. Implement the visual language of the product. Collaborate with interaction and visual designers to produce beautiful and functional interfaces. Work with development engineers, business leader, and marketing team to explore new user interface technologies. Develop responsive web apps that look and work great across multiple devices. </w:t>
        <w:br/>
        <w:br/>
        <w:t>Requirements: Master or equivalent degree in Computer Science, Information Technology, Information Systems or Engineering and two (2) year of experience in Software Development or Systems Designs or related occupation. Employer will accept a Bachelors degree or equivalent degree in Computer Science, IT, IS or Engineering and five (5) years of experience in Software Development or Systems Designs or related occupation. Experience must include Two (2) years involved in:Successfully worked with multiple phases of the product development lifecycle including design, implementation, debug, verification and maintenance; Completing UI &amp;amp; Mobility or .Net development platform with at least two applications tools skills HTML5, CSS3, Javascript, JQuery, AngularJS or RWD; Operating standard development pipelines and other automation tools. Creating accessible web applications and supported digital interfaces; and Working with software development to provide with at least two functional interfaces phrases either in product vision, design decision, Agile requirement documents, user stories or user acceptance test. EOE.</w:t>
        <w:br/>
        <w:br/>
        <w:t>Please mail Resume to TA Digital, ATTN: Mobility (RefApril22), 5600 Mowry School Rd, #220, Newark, CA 94560.</w:t>
        <w:br/>
        <w:br/>
      </w:r>
    </w:p>
    <w:p>
      <w:r>
        <w:t>Start Date: 04/15/2022</w:t>
        <w:br/>
        <w:br/>
        <w:br/>
        <w:t>Position Type: Full-Time Permanent</w:t>
        <w:br/>
        <w:br/>
        <w:br/>
        <w:t>Years of Experience Required: 5</w:t>
        <w:br/>
        <w:br/>
        <w:br/>
        <w:t>Education Required: Bachelors</w:t>
        <w:br/>
        <w:br/>
        <w:br/>
        <w:t xml:space="preserve">Overnight Travel: </w:t>
        <w:br/>
        <w:br/>
        <w:br/>
        <w:t xml:space="preserve">Vacation Time: </w:t>
        <w:br/>
        <w:br/>
        <w:br/>
      </w:r>
    </w:p>
    <w:p>
      <w:r>
        <w:t>www.tadigital.com</w:t>
      </w:r>
    </w:p>
    <w:p>
      <w:r>
        <w:t>Contact Name: Global Mobility Team</w:t>
      </w:r>
    </w:p>
    <w:p>
      <w:r>
        <w:t xml:space="preserve"> Employer</w:t>
      </w:r>
    </w:p>
    <w:p>
      <w:r>
        <w:t>Company: TechAspect Solutions, LLC.</w:t>
      </w:r>
    </w:p>
    <w:p>
      <w:r>
        <w:t xml:space="preserve"> Newark</w:t>
      </w:r>
    </w:p>
    <w:p>
      <w:r>
        <w:t xml:space="preserve"> California</w:t>
      </w:r>
    </w:p>
    <w:p>
      <w:r>
        <w:t xml:space="preserve"> 94560</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