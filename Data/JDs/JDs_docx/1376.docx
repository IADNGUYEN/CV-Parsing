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Architect ,  CRM ,  SFDC Service Cloud Job</w:t>
      </w:r>
    </w:p>
    <w:p>
      <w:r>
        <w:t>Employer Name: Hire IT People LLC</w:t>
      </w:r>
    </w:p>
    <w:p>
      <w:r>
        <w:t>SpiderID: 12427203</w:t>
      </w:r>
    </w:p>
    <w:p>
      <w:r>
        <w:t>Location: Provo, UT, Utah</w:t>
      </w:r>
    </w:p>
    <w:p>
      <w:r>
        <w:t>Date Posted: 4/18/2022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Must Have Skills (Top 3 technical skills only)*:</w:t>
        <w:br/>
        <w:br/>
        <w:t>Hands - on experience in designing and implementing service cloud solutions</w:t>
        <w:br/>
        <w:br/>
        <w:t>Service Cloud</w:t>
        <w:br/>
        <w:br/>
        <w:t>Excellent communication skills and working experience in directly working with client teams</w:t>
        <w:br/>
        <w:br/>
        <w:t>Detailed Job Description:</w:t>
        <w:br/>
        <w:br/>
        <w:t>Service Cloud Certified</w:t>
        <w:br/>
        <w:br/>
        <w:t>Hands on experience in designing and implementing service cloud solutions</w:t>
        <w:br/>
        <w:br/>
        <w:t>Experience in embedding external/3rd party tools into Salesforce</w:t>
        <w:br/>
        <w:br/>
        <w:t>Excellent communication skills and working experience in directly working with client teams</w:t>
        <w:br/>
        <w:br/>
        <w:t>Able to understand the requirements and develop technical solutions</w:t>
        <w:br/>
        <w:br/>
        <w:t>Minimum years of experience*: 10+ years</w:t>
        <w:br/>
        <w:br/>
        <w:t>Certifications Needed: Yes - Service Cloud</w:t>
        <w:br/>
        <w:br/>
        <w:t>Interview Process (Is face to face required?):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