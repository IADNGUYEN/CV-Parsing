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Architect ,  Java ,  Springboot Job</w:t>
      </w:r>
    </w:p>
    <w:p>
      <w:r>
        <w:t>Employer Name: Hire IT People LLC</w:t>
      </w:r>
    </w:p>
    <w:p>
      <w:r>
        <w:t>SpiderID: 12548932</w:t>
      </w:r>
    </w:p>
    <w:p>
      <w:r>
        <w:t>Location: Johnston, RI, Rhode Island</w:t>
      </w:r>
    </w:p>
    <w:p>
      <w:r>
        <w:t>Date Posted: 5/19/2022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Understanding of building and testing 3 tier web apps (UI, API Services, Database Layer)</w:t>
        <w:br/>
        <w:br/>
        <w:t>Relational database Experience (Any of MySQL, Postgres, Oracle, MS SQL Server)</w:t>
        <w:br/>
        <w:br/>
        <w:t>Document database experience: e.g. MongoDB</w:t>
        <w:br/>
        <w:br/>
        <w:t>Other databases experience nice to have: e.g.: Redis, Cassandra, Hive, AWS Athena, AWS Aurora</w:t>
        <w:br/>
        <w:br/>
        <w:t>Coding experience in a modern programming language: Java, Springboot, JavaScript, Python, Go, C++</w:t>
        <w:br/>
        <w:br/>
        <w:t>Algorithms &amp;amp; Optimization knowledge</w:t>
        <w:br/>
        <w:br/>
        <w:t>Collaborative and open work ethic</w:t>
        <w:br/>
        <w:br/>
        <w:t>Minimum years of experience*: 10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