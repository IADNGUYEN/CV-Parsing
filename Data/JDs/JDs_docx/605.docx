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12521078</w:t>
      </w:r>
    </w:p>
    <w:p>
      <w:r>
        <w:t>Location: Goose Creek,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