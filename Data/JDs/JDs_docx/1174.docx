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SAP EWM Consultant Job</w:t>
      </w:r>
    </w:p>
    <w:p>
      <w:r>
        <w:t>Employer Name: B.Rajani</w:t>
      </w:r>
    </w:p>
    <w:p>
      <w:r>
        <w:t>SpiderID: 12448685</w:t>
      </w:r>
    </w:p>
    <w:p>
      <w:r>
        <w:t>Location: Atlantia, Georgia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>Job Code: 4500</w:t>
      </w:r>
    </w:p>
    <w:p>
      <w:r>
        <w:t>Number Of Openings: 1</w:t>
      </w:r>
    </w:p>
    <w:p>
      <w:r>
        <w:t>MUST HAVE: 1.SAP EWM 2. S/4 Integration</w:t>
        <w:br/>
        <w:br/>
        <w:t>SAP EWM Extended Warehouse Management  eWM process design, system configuration , testing Large SAP implementation using SAP S4</w:t>
        <w:br/>
        <w:br/>
        <w:t>Hands on Experience with EWM Configurations, design Process, Test, Deploy solution</w:t>
        <w:br/>
        <w:br/>
        <w:t>Writing Functional specifications for the required RICFEW</w:t>
        <w:br/>
        <w:br/>
        <w:t>Working with Deployment Team for the build activities .</w:t>
        <w:br/>
        <w:br/>
        <w:t>Able to use Test system and document the testing results.</w:t>
        <w:br/>
        <w:br/>
        <w:t>Able to follow Agile methodology during the Project phases.</w:t>
        <w:br/>
        <w:br/>
        <w:t xml:space="preserve">Interact with client team for requirements / Demo / Proto types etc</w:t>
        <w:br/>
        <w:br/>
        <w:t>Primary skill is eWM</w:t>
        <w:br/>
        <w:br/>
        <w:t>Additional Job Details:1  Atlassian Jira Align (P3  Advanced) | 2  SAP HANA R Integration (P3  Advanced) | 3  SAP TM Transportation Management (P3  Advanced)</w:t>
      </w:r>
    </w:p>
    <w:p>
      <w:r>
        <w:br/>
        <w:br/>
        <w:t>*****Referral Bonus Available: Refer your friends or colleagues, get referral bonus*******</w:t>
        <w:br/>
        <w:br/>
        <w:t>Position Keywords: SAP,SAP EWM,Atlassian,JIRA,SAP HANA</w:t>
        <w:br/>
        <w:br/>
        <w:t>Pay Rate: DOE /If your experience and skills match call us immediately for submission</w:t>
        <w:br/>
        <w:br/>
        <w:t>Job Duration: 8 Months</w:t>
        <w:br/>
        <w:br/>
        <w:t>% Travel Required: None</w:t>
        <w:br/>
        <w:br/>
        <w:t>Job Posted by: Consulting Services</w:t>
        <w:br/>
        <w:br/>
        <w:t>Job ID: OOJ - 4550</w:t>
        <w:br/>
        <w:br/>
        <w:t>Don't have time now?</w:t>
        <w:br/>
        <w:br/>
        <w:t>Get a reminder in your inbox</w:t>
        <w:br/>
        <w:br/>
        <w:t>APPLY FOR THIS JOB</w:t>
        <w:br/>
        <w:br/>
        <w:t>Company Profile</w:t>
        <w:br/>
        <w:br/>
        <w:t>SohanIT Inc.</w:t>
        <w:br/>
        <w:br/>
        <w:t>http://www.sohanit.com</w:t>
        <w:br/>
        <w:br/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8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