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12572798</w:t>
      </w:r>
    </w:p>
    <w:p>
      <w:r>
        <w:t>Location: New York, New York</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