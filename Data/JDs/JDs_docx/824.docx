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Technical Writer ,  User Manual Documentation, Product Spe Job</w:t>
      </w:r>
    </w:p>
    <w:p>
      <w:r>
        <w:t>Employer Name: Hire IT People LLC</w:t>
      </w:r>
    </w:p>
    <w:p>
      <w:r>
        <w:t>SpiderID: 12498900</w:t>
      </w:r>
    </w:p>
    <w:p>
      <w:r>
        <w:t>Location: Englewood, CO, Colorado</w:t>
      </w:r>
    </w:p>
    <w:p>
      <w:r>
        <w:t>Date Posted: 5/5/2022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Support, edit, and lead the creation of Operational Runbooks and Training Documentation for Wireless systems, applications, integrations, platforms, and vendor products for the Wholesale and Retail businesses.</w:t>
        <w:br/>
        <w:br/>
        <w:t>This includes OSS and BSS systems as well as related infrastructure.</w:t>
        <w:br/>
        <w:br/>
        <w:t>Meet with the various stakeholders, developers, and technical team resources to identify the key operational processes and training documentation to support Tier 13 Operational teams.</w:t>
        <w:br/>
        <w:br/>
        <w:t>Interview with technical, operational, and development teams to gain</w:t>
        <w:br/>
        <w:br/>
        <w:t>Minimum years of experience: 8 - 10 years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