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Functional ,  SAP PP Job</w:t>
      </w:r>
    </w:p>
    <w:p>
      <w:r>
        <w:t>Employer Name: Hire IT People LLC</w:t>
      </w:r>
    </w:p>
    <w:p>
      <w:r>
        <w:t>SpiderID: 12413366</w:t>
      </w:r>
    </w:p>
    <w:p>
      <w:r>
        <w:t>Location: Los Angeles, CA, California</w:t>
      </w:r>
    </w:p>
    <w:p>
      <w:r>
        <w:t>Date Posted: 4/13/2022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Must have bachelors or equivalent degree, with a minimum of 8 years of experience in application development with SAP Platforms and applications.</w:t>
        <w:br/>
        <w:br/>
        <w:t>Should have expertise in SAP PP module.Should be able to do the configuration and testing for SAP PP module.</w:t>
        <w:br/>
        <w:br/>
        <w:t>Should be able to gather business requirement for client and specify those for technical team.</w:t>
        <w:br/>
        <w:br/>
        <w:t>Need to coordinate with client team and technical team.</w:t>
        <w:br/>
        <w:br/>
        <w:t>Perform change management for moving the required configuration and solution to production.</w:t>
        <w:br/>
        <w:br/>
        <w:t>Minimum years of experience required: 8-10 years</w:t>
        <w:br/>
        <w:br/>
        <w:t>Top 3 responsibilities you would expect the Subcon to shoulder and execute:</w:t>
        <w:br/>
        <w:br/>
        <w:t>Configuration</w:t>
        <w:br/>
        <w:br/>
        <w:t>Testing</w:t>
        <w:br/>
        <w:br/>
        <w:t>Coordination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