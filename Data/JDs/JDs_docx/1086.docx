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 end Java developer Job</w:t>
      </w:r>
    </w:p>
    <w:p>
      <w:r>
        <w:t>Employer Name: Hire IT People LLC</w:t>
      </w:r>
    </w:p>
    <w:p>
      <w:r>
        <w:t>SpiderID: 12459481</w:t>
      </w:r>
    </w:p>
    <w:p>
      <w:r>
        <w:t>Location: Washington, DC, District of Columbia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7+ years of experience using Java/JavaScript as a programming language.</w:t>
        <w:br/>
        <w:br/>
        <w:t>Expert using React/React Native.</w:t>
        <w:br/>
        <w:br/>
        <w:t>NodeJS.</w:t>
        <w:br/>
        <w:br/>
        <w:t>Webservices Development using Spring Boot.</w:t>
        <w:br/>
        <w:br/>
        <w:t>Experience using streaming services like Kafka or RabbitMQ.</w:t>
        <w:br/>
        <w:br/>
        <w:t>SQL or NoSQL database experience.</w:t>
        <w:br/>
        <w:br/>
        <w:t>Cloud experience (AWS, Azure, Google).</w:t>
        <w:br/>
        <w:br/>
        <w:t>Experience using Devops tools like Maven, Gradle, Jenkins.</w:t>
        <w:br/>
        <w:br/>
        <w:t>Experience with Splunk for monitoring tools.</w:t>
        <w:br/>
        <w:br/>
        <w:t>Familiar with test automation tools, specifically JUnit.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