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Android Dev Job</w:t>
      </w:r>
    </w:p>
    <w:p>
      <w:r>
        <w:t>Employer Name: Hire IT People LLC</w:t>
      </w:r>
    </w:p>
    <w:p>
      <w:r>
        <w:t>SpiderID: 12459408</w:t>
      </w:r>
    </w:p>
    <w:p>
      <w:r>
        <w:t>Location: Dover, DE, Delaware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Collaborate with cross-functional teams to define, new and innovative features.</w:t>
        <w:br/>
        <w:br/>
        <w:t>Estimate scope, work effort and cost of Project.</w:t>
        <w:br/>
        <w:br/>
        <w:t>Establish standards and best practices to deliver clean, scalable, and maintainable Android code.</w:t>
        <w:br/>
        <w:br/>
        <w:t>Translate designs and wireframes into high quality code.</w:t>
        <w:br/>
        <w:br/>
        <w:t>Design, build, and maintain high performance, reusable, and reliable code.</w:t>
        <w:br/>
        <w:br/>
        <w:t>Ensure the best possible performance, quality, and responsiveness of the application.</w:t>
        <w:br/>
        <w:br/>
        <w:t>Generate bug free code quickly and efficiently.</w:t>
        <w:br/>
        <w:br/>
        <w:t>Develop use cases, test code and create automated test scripts.</w:t>
        <w:br/>
        <w:br/>
        <w:t>Identify and correct bugs and provide continuous improvement on application performance and functionality.</w:t>
        <w:br/>
        <w:br/>
        <w:t>Continuously discover, evaluate, and implement new technologies to maximize development efficiency and exceptional user experience.</w:t>
        <w:br/>
        <w:br/>
        <w:t>Documentation of system and business requirements as well as Technical and user documentation.</w:t>
        <w:br/>
        <w:br/>
        <w:t>Experience required: 7-8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