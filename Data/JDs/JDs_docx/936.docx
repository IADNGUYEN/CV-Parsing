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database analyst Job</w:t>
      </w:r>
    </w:p>
    <w:p>
      <w:r>
        <w:t>Employer Name: tony li</w:t>
      </w:r>
    </w:p>
    <w:p>
      <w:r>
        <w:t>SpiderID: 12476112</w:t>
      </w:r>
    </w:p>
    <w:p>
      <w:r>
        <w:t>Location: Toronto, Ontario</w:t>
      </w:r>
    </w:p>
    <w:p>
      <w:r>
        <w:t>Date Posted: 4/29/2022</w:t>
      </w:r>
    </w:p>
    <w:p>
      <w:r>
        <w:t>Wage: 80000-90000/year</w:t>
      </w:r>
    </w:p>
    <w:p>
      <w:r>
        <w:t>Category: Information Technology</w:t>
      </w:r>
    </w:p>
    <w:p>
      <w:r>
        <w:t>Job Code: NOC 2172</w:t>
      </w:r>
    </w:p>
    <w:p>
      <w:r>
        <w:t>Number Of Openings: 2</w:t>
      </w:r>
    </w:p>
    <w:p>
      <w:r>
        <w:t xml:space="preserve">Developing and maintaining databases, data systems  reorganizing data in a readable format </w:t>
        <w:br/>
        <w:br/>
        <w:t>Regularly collect, document, and integrate the data by using database management systems</w:t>
        <w:br/>
        <w:br/>
        <w:t>Performing analysis to assess quality and meaning of data</w:t>
        <w:br/>
        <w:br/>
        <w:t>Analyze the data and generate analysis reports regarding market trends and users behaviors and needs.</w:t>
        <w:br/>
        <w:br/>
        <w:t>Removing corrupted data and fixing coding errors and related problems</w:t>
        <w:br/>
        <w:br/>
        <w:t>Filter Data by reviewing reports and performance indicators to identify and correct code problems</w:t>
        <w:br/>
        <w:br/>
        <w:t>Using statistical tools to identify, analyze, and interpret patterns and trends in complex data sets could be helpful for the diagnosis and prediction</w:t>
        <w:br/>
        <w:br/>
        <w:t>Preparing reports for the management stating trends, patterns, and predictions using relevant data</w:t>
        <w:br/>
        <w:br/>
        <w:t>Maintain positive employee relationships and communication with the project team, supporting a work culture of involvement and empowerment</w:t>
      </w:r>
    </w:p>
    <w:p>
      <w:r>
        <w:t>A bachelors degree in Computer Science, Software Engineering or a related discipline</w:t>
        <w:br/>
        <w:br/>
        <w:t>At least relevant one year experience in data analysis or related filed</w:t>
        <w:br/>
        <w:br/>
        <w:t>Advanced knowledge in database software and data anaysis software</w:t>
        <w:br/>
        <w:br/>
        <w:t>Ability to be forward-thinking to solve complex problems and create effective and innovative solutions</w:t>
        <w:br/>
        <w:br/>
        <w:t>Strong analytical, problem-solving, and communication skills</w:t>
        <w:br/>
        <w:br/>
        <w:t>Self-motivated, results-driven approach to finding solutions with strong attention to detail</w:t>
        <w:br/>
        <w:br/>
        <w:t>Adaptable and able to handle multiple, conflicting priorities</w:t>
      </w:r>
    </w:p>
    <w:p>
      <w:r>
        <w:t>Start Date: ASAP</w:t>
        <w:br/>
        <w:br/>
        <w:br/>
        <w:t>Position Type: Full-Time Permanent</w:t>
        <w:br/>
        <w:br/>
        <w:br/>
        <w:t>Years of Experience Required: 1</w:t>
        <w:br/>
        <w:br/>
        <w:br/>
        <w:t>Education Required: Bachelors</w:t>
        <w:br/>
        <w:br/>
        <w:br/>
        <w:t xml:space="preserve">Overnight Travel: </w:t>
        <w:br/>
        <w:br/>
        <w:br/>
        <w:t xml:space="preserve">Vacation Time: </w:t>
        <w:br/>
        <w:br/>
        <w:br/>
      </w:r>
    </w:p>
    <w:p>
      <w:r>
        <w:t>Health/Dental Benefits, Paid Holidays, Vacations, and Sick Leave</w:t>
      </w:r>
    </w:p>
    <w:p>
      <w:r>
        <w:t>Unisystech is a provider of IT end to end services. We help our business clients across Canada achieve success by providing IT solutions and help them reduce the cost. We specialize in software development for full time and contract positions in public and private sectors. Unisystech's base of skills and experience now span many different industry sectors and technology platforms. Unisystech has grown to be respected for the solutions that it delivers and the methods in which they are delivered.</w:t>
        <w:br/>
        <w:br/>
      </w:r>
    </w:p>
    <w:p>
      <w:r>
        <w:t>Contact Name: tony li</w:t>
      </w:r>
    </w:p>
    <w:p>
      <w:r>
        <w:t xml:space="preserve"> Employer</w:t>
      </w:r>
    </w:p>
    <w:p>
      <w:r>
        <w:t>Company: Unisystech Consulting Inc.</w:t>
      </w:r>
    </w:p>
    <w:p>
      <w:r>
        <w:t xml:space="preserve"> Toronto</w:t>
      </w:r>
    </w:p>
    <w:p>
      <w:r>
        <w:t xml:space="preserve"> Ontario</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