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Big Data - Data Processing ,  Spark Job</w:t>
      </w:r>
    </w:p>
    <w:p>
      <w:r>
        <w:t>Employer Name: Hire IT People LLC</w:t>
      </w:r>
    </w:p>
    <w:p>
      <w:r>
        <w:t>SpiderID: 12418633</w:t>
      </w:r>
    </w:p>
    <w:p>
      <w:r>
        <w:t>Location: Bentonville, AR, Arkansas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Technical Hiring Criteria (Must Haves):</w:t>
        <w:br/>
        <w:br/>
        <w:t>Years of experience on each of the Technical must have skills: 5+</w:t>
        <w:br/>
        <w:br/>
        <w:t>Programming Languages: Spark Scala</w:t>
        <w:br/>
        <w:br/>
        <w:t>Platform/Environment: GCP</w:t>
        <w:br/>
        <w:br/>
        <w:t>Database Management System: Big Query, SQL server</w:t>
        <w:br/>
        <w:br/>
        <w:t>Application Packages, etc.: IntelliJ</w:t>
        <w:br/>
        <w:br/>
        <w:t>Any Certifications required: GCP Professional data engineer, but optional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