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Software Developers Job</w:t>
      </w:r>
    </w:p>
    <w:p>
      <w:r>
        <w:t>Employer Name: Kforce Inc</w:t>
      </w:r>
    </w:p>
    <w:p>
      <w:r>
        <w:t>SpiderID: 12467639</w:t>
      </w:r>
    </w:p>
    <w:p>
      <w:r>
        <w:t>Location: Tampa, Florida</w:t>
      </w:r>
    </w:p>
    <w:p>
      <w:r>
        <w:t>Date Posted: 4/28/2022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Senior Software Developers. Qualified candidates will be analyzing user requirements and defining functional specifications; Developing the GUI and MVC framework; Designing the application using Java, Agile, Spring framework, Docker, Kubernetes, Microservices, Kafka, and GCP; Creating and consuming Web Services and REST APIs; Developing stored procedures, functions, triggers and views using SQL; Developing and implementing test validations of the applications; Analyzing test results and recommending modifications to the applications to meet project specifications; Integrating the applications into existing systems and databases; and documenting modifications and enhancements made to the applications, systems and databases as required by the project. </w:t>
        <w:br/>
        <w:br/>
        <w:t>Requirements: Bachelors Degree or foreign degree equivalent in Computer Science, Computer Information Systems, Computer Applications, Information Technology or Engineering and one years experience in position or one years experience in IT field.</w:t>
        <w:br/>
        <w:br/>
        <w:t>Special requirements: Experience with Java, Agile, Spring framework, Docker, Kubernetes, Microservices, Kafka, and GCP. Travel to various unanticipated client sites required. May reside anywhere in the United States.</w:t>
        <w:br/>
        <w:br/>
        <w:t xml:space="preserve">To apply, visit https://www.kforce.com/find-work/search-jobs and enter the Ref #15910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