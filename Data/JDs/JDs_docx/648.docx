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SCM EWM Job</w:t>
      </w:r>
    </w:p>
    <w:p>
      <w:r>
        <w:t>Employer Name: Hire IT People LLC</w:t>
      </w:r>
    </w:p>
    <w:p>
      <w:r>
        <w:t>SpiderID: 12518513</w:t>
      </w:r>
    </w:p>
    <w:p>
      <w:r>
        <w:t>Location: Plano, TX, Texas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must have SAP EWM hands on experience in rollouts and support projects.</w:t>
        <w:br/>
        <w:br/>
        <w:t>Candidate should have good understanding of EWM business scenarios, functionalities, and business processes.</w:t>
        <w:br/>
        <w:br/>
        <w:t>Candidate should be familiar with the integration of Inventory management, Quality and Production Planning.</w:t>
        <w:br/>
        <w:br/>
        <w:t>Experience in Warehouse integration with ERP system.</w:t>
        <w:br/>
        <w:br/>
        <w:t>Experience or knowledge about energy industry, handling projects in Agile methodology and experience in S/4 HANA would be an added advantage.</w:t>
        <w:br/>
        <w:br/>
        <w:t>Candidate should have handled 1 to 2 End to End implementation</w:t>
        <w:br/>
        <w:br/>
        <w:t>Scope of Services:</w:t>
        <w:br/>
        <w:br/>
        <w:t>Knowledge and hands - on skills of SAP EWM in Inbound, Outbound and Internal Warehouse processes.</w:t>
        <w:br/>
        <w:br/>
        <w:t>Knowledge and hands-on skills to handle warehouse master data, packaging specifications, warehouse organization structure and Handling Units</w:t>
        <w:br/>
        <w:br/>
        <w:t>Knowledge and hands-on skills in configuring Post Processing Framework, Storage and Layout Oriented Storage Controls, Internal processes with VAS, Quality Inspection, Wave Management, Posting Changes and EGR</w:t>
        <w:br/>
        <w:br/>
        <w:t>Knowledge and experienced in setting Production Integration, RF and Mobile data.</w:t>
        <w:br/>
        <w:br/>
        <w:t>Knowledge and experienced in Warehouse Automation using MFS and Cross Docking.</w:t>
        <w:br/>
        <w:br/>
        <w:t>Knowledge and experience in Advanced EWM topics like Yard and Labor Management is an added advantage</w:t>
        <w:br/>
        <w:br/>
        <w:t>Preparation of Configuration document, Unit Test &amp;amp; Integration Test Scripts, User Manuals.</w:t>
        <w:br/>
        <w:br/>
        <w:t>Configure the system as per the clients requirements and handle custom development with the help of ABAP developers.</w:t>
        <w:br/>
        <w:br/>
        <w:t>Carry out the Unit &amp;amp; Integration testing &amp;amp; record the results in respective Test. Assist the super users in executing UAT.</w:t>
        <w:br/>
        <w:br/>
        <w:t>Preparation of functional Specifications</w:t>
        <w:br/>
        <w:br/>
        <w:t>Creates the Business Blueprint (BBP) - detailed process design and mapping to solutions, based on design from the IS BA, and contributes to the effort estimation</w:t>
        <w:br/>
        <w:br/>
        <w:t>Support the Run organization in the incident and problem resolution</w:t>
        <w:br/>
        <w:br/>
        <w:t>Fluent in English</w:t>
        <w:br/>
        <w:br/>
        <w:t>Good Interpersonal skills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