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(NOC 2173) Job</w:t>
      </w:r>
    </w:p>
    <w:p>
      <w:r>
        <w:t>Employer Name: Forte Dev Ltd.</w:t>
      </w:r>
    </w:p>
    <w:p>
      <w:r>
        <w:t>SpiderID: 12577677</w:t>
      </w:r>
    </w:p>
    <w:p>
      <w:r>
        <w:t>Location: Edmonton, Alberta</w:t>
      </w:r>
    </w:p>
    <w:p>
      <w:r>
        <w:t>Date Posted: 5/27/2022</w:t>
      </w:r>
    </w:p>
    <w:p>
      <w:r>
        <w:t>Wage: $48.10 / Hour</w:t>
      </w:r>
    </w:p>
    <w:p>
      <w:r>
        <w:t>Category: Information Technology</w:t>
      </w:r>
    </w:p>
    <w:p>
      <w:r>
        <w:t>Job Code: 2173</w:t>
      </w:r>
    </w:p>
    <w:p>
      <w:r>
        <w:t>Number Of Openings: 1</w:t>
      </w:r>
    </w:p>
    <w:p>
      <w:r>
        <w:t>Title: Software Engineer (NOC 2173)</w:t>
        <w:br/>
        <w:br/>
        <w:t>Vacancies: 1</w:t>
        <w:br/>
        <w:br/>
        <w:t>Job start date: As soon as possible</w:t>
        <w:br/>
        <w:br/>
        <w:t>Wage: $48.10 / Hour</w:t>
        <w:br/>
        <w:br/>
        <w:t>Hours: 40 Hours / Week</w:t>
        <w:br/>
        <w:br/>
        <w:t>Terms of employment: Permanent, Full time, Morning, Day</w:t>
        <w:br/>
        <w:br/>
        <w:t>Employer: Forte Dev Ltd.</w:t>
        <w:br/>
        <w:br/>
        <w:t>Business and Job location: 38, Lakewood Village North west Edmonton T6K 2B3</w:t>
      </w:r>
    </w:p>
    <w:p>
      <w:r>
        <w:t>Job requirements</w:t>
        <w:br/>
        <w:br/>
        <w:t>Languages: English</w:t>
        <w:br/>
        <w:br/>
        <w:t>Education: Bachelor's degree</w:t>
        <w:br/>
        <w:br/>
        <w:t>Experience: 2 years to less than 3 years</w:t>
        <w:br/>
        <w:br/>
        <w:t>Specific Skills:</w:t>
        <w:br/>
        <w:br/>
        <w:t>Collect and document user's requirements and develop logical and physical specifications, Research, evaluate and synthesize technical information to design, develop and test computer-based systems, Develop data, process and network models to optimize architecture and to evaluate the performance and reliability of designs, computer-based systems, Assess, troubleshoot, document, upgrade and develop maintenance procedures for operating systems, communications environments and applications software</w:t>
        <w:br/>
        <w:br/>
        <w:t>How to apply</w:t>
        <w:br/>
        <w:br/>
        <w:t>By email:</w:t>
        <w:br/>
        <w:br/>
        <w:t>jobs.forte.dev@outlook.com</w:t>
        <w:br/>
        <w:br/>
        <w:t>Note: The ad will run for 90 days and expires on Aug 27, 2022</w:t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Forte Dev Ltd.</w:t>
      </w:r>
    </w:p>
    <w:p>
      <w:r>
        <w:t xml:space="preserve"> Employer</w:t>
      </w:r>
    </w:p>
    <w:p>
      <w:r>
        <w:t>Company: Forte Dev Ltd.</w:t>
      </w:r>
    </w:p>
    <w:p>
      <w:r>
        <w:t xml:space="preserve"> Edmonton</w:t>
      </w:r>
    </w:p>
    <w:p>
      <w:r>
        <w:t xml:space="preserve"> Alberta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