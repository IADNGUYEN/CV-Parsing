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915 SAP ABAP CONSULTANT Job</w:t>
      </w:r>
    </w:p>
    <w:p>
      <w:r>
        <w:t xml:space="preserve">Employer Name: </w:t>
      </w:r>
    </w:p>
    <w:p>
      <w:r>
        <w:t>SpiderID: 12536524</w:t>
      </w:r>
    </w:p>
    <w:p>
      <w:r>
        <w:t>Location: PLAINSBORO, New Jersey</w:t>
      </w:r>
    </w:p>
    <w:p>
      <w:r>
        <w:t>Date Posted: 5/16/2022</w:t>
      </w:r>
    </w:p>
    <w:p>
      <w:r>
        <w:t xml:space="preserve">Wage: </w:t>
      </w:r>
    </w:p>
    <w:p>
      <w:r>
        <w:t>Category: Information Technology</w:t>
      </w:r>
    </w:p>
    <w:p>
      <w:r>
        <w:t>Job Code: RAKOF 915</w:t>
      </w:r>
    </w:p>
    <w:p>
      <w:r>
        <w:t>Number Of Openings: 2</w:t>
      </w:r>
    </w:p>
    <w:p>
      <w:r>
        <w:t>Perform complex analysis and programming, design, test, and debugging work related to implementation, enhancement, integration, upgrade and support of SAP ECC. Review, analyze, write and modifies SAP ABAP programs and installing creative programs to support business applications. Develop/Enhance technical developments in ABAP. Object Oriented ABAP, ABAP Webdynpro. Prepare program specifications and diagrams and develop coding logic flowcharts.</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