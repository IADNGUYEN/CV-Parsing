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Technology Architect ,  Oracle Cloud ,  Order Management Cloud Job</w:t>
      </w:r>
    </w:p>
    <w:p>
      <w:r>
        <w:t>Employer Name: Hire IT People LLC</w:t>
      </w:r>
    </w:p>
    <w:p>
      <w:r>
        <w:t>SpiderID: 12436482</w:t>
      </w:r>
    </w:p>
    <w:p>
      <w:r>
        <w:t>Location: Everett, WA, Washington</w:t>
      </w:r>
    </w:p>
    <w:p>
      <w:r>
        <w:t>Date Posted: 4/20/2022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Senior oracle SCM cloud techno functional consultant</w:t>
        <w:br/>
        <w:br/>
        <w:t>Good knowledge of oracle integration cloud(OIC), conversions using FBDI</w:t>
        <w:br/>
        <w:br/>
        <w:t>Technical knowledge of EDI</w:t>
        <w:br/>
        <w:br/>
        <w:t>Hands on knowledge of BI publisher, OTBI Reports</w:t>
        <w:br/>
        <w:br/>
        <w:t>Knowledge of HCM data loader (HDL)</w:t>
        <w:br/>
        <w:br/>
        <w:t>Minimum years of experience*: &amp;gt;10 years</w:t>
        <w:br/>
        <w:br/>
        <w:t>Certifications Needed: No</w:t>
        <w:br/>
        <w:br/>
        <w:t>Top 3 responsibilities you would expect the Subcon to shoulder and execute*:</w:t>
        <w:br/>
        <w:br/>
        <w:t>Design</w:t>
        <w:br/>
        <w:br/>
        <w:t>Build</w:t>
        <w:br/>
        <w:br/>
        <w:t>Integrations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