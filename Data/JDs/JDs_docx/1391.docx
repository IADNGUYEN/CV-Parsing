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Solutions ,  Sales Engineer Job</w:t>
      </w:r>
    </w:p>
    <w:p>
      <w:r>
        <w:t xml:space="preserve">Employer Name: </w:t>
      </w:r>
    </w:p>
    <w:p>
      <w:r>
        <w:t>SpiderID: 12424793</w:t>
      </w:r>
    </w:p>
    <w:p>
      <w:r>
        <w:t>Location: Charlotte, North Carolina</w:t>
      </w:r>
    </w:p>
    <w:p>
      <w:r>
        <w:t>Date Posted: 4/16/2022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Title: Solutions / Sales Engineer</w:t>
        <w:br/>
        <w:br/>
        <w:t>Visa: USC &amp;amp; GC</w:t>
        <w:br/>
        <w:br/>
        <w:t>Location: Remote Till COVID  Can be located anywhere in US (Open to Relocate)</w:t>
        <w:br/>
        <w:br/>
        <w:t>Experience : Minimum 12+ Years</w:t>
        <w:br/>
        <w:br/>
        <w:t>This is a 100% Remote Role and can be located anywhere in PST.</w:t>
        <w:br/>
        <w:br/>
        <w:t>What You Need</w:t>
        <w:br/>
        <w:br/>
        <w:t>2-5 years experience (or more) working with at least one of the following languages: Java, Python.</w:t>
        <w:br/>
        <w:br/>
        <w:t>Experience and competence working at OS command lines including Unix, Linux and Window</w:t>
        <w:br/>
        <w:br/>
        <w:t>command prompts and Unix/Linux/Windows shell scripting.</w:t>
        <w:br/>
        <w:br/>
        <w:t>Experience with iOS or Android.</w:t>
        <w:br/>
        <w:br/>
        <w:t>Experience with open source testing and Automation frameworks (Appium, Selenium, XCUiTest, Espresso/UIAutomator, etc.) and methodology and principles of test automation</w:t>
        <w:br/>
        <w:br/>
        <w:t>Good understanding of Continuous Integration (CI) and Continuous Deployment(CD) tools</w:t>
        <w:br/>
        <w:br/>
        <w:t>Knowledge of basic networking components and concepts.</w:t>
        <w:br/>
        <w:br/>
        <w:t>Ability to troubleshoot basic networking issues that may prevent communication between hosts.</w:t>
        <w:br/>
        <w:br/>
        <w:t>Experience with web servers and common relational databases used in todays application architectures.</w:t>
        <w:br/>
        <w:br/>
        <w:t>Ability to understand SQL and write SQL queries.</w:t>
        <w:br/>
        <w:br/>
        <w:t>Excellent communication and presentation skills.</w:t>
        <w:br/>
        <w:br/>
        <w:t>Passionate about technical sales and working with customers.</w:t>
        <w:br/>
        <w:br/>
        <w:t>Ambitious and self-motivated with a high emotional IQ.</w:t>
        <w:br/>
        <w:br/>
        <w:t>Ability to work on multiple POCs and post-deployment customer account management concurrently.</w:t>
        <w:br/>
        <w:br/>
        <w:t>Highly coachable with a strong desire to improve and grow as a professional.</w:t>
        <w:br/>
        <w:br/>
        <w:t>Strong ability to align technical concepts and features to business needs.</w:t>
        <w:br/>
        <w:br/>
        <w:t>Bachelors Degree in Computer Science or similar fields desired.</w:t>
        <w:br/>
        <w:br/>
        <w:t>Able and willing to travel as the job requires</w:t>
        <w:br/>
        <w:br/>
      </w:r>
    </w:p>
    <w:p>
      <w:r>
        <w:t xml:space="preserve">Start Date: </w:t>
        <w:br/>
        <w:br/>
        <w:br/>
        <w:t>Position Type: Contractor</w:t>
        <w:br/>
        <w:br/>
        <w:br/>
        <w:t>Years of Experience Required: 10 or more</w:t>
        <w:br/>
        <w:br/>
        <w:br/>
        <w:t xml:space="preserve">Education Required: 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Raja Sekar</w:t>
      </w:r>
    </w:p>
    <w:p>
      <w:r>
        <w:t xml:space="preserve"> Staffing Agency</w:t>
      </w:r>
    </w:p>
    <w:p>
      <w:r>
        <w:t>Company: Talentola</w:t>
      </w:r>
    </w:p>
    <w:p>
      <w:r>
        <w:t xml:space="preserve"> Dover</w:t>
      </w:r>
    </w:p>
    <w:p>
      <w:r>
        <w:t xml:space="preserve"> Delaware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