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Quality Assurance Job</w:t>
      </w:r>
    </w:p>
    <w:p>
      <w:r>
        <w:t xml:space="preserve">Employer Name: </w:t>
      </w:r>
    </w:p>
    <w:p>
      <w:r>
        <w:t>SpiderID: 12516216</w:t>
      </w:r>
    </w:p>
    <w:p>
      <w:r>
        <w:t>Location: San Leandro, California</w:t>
      </w:r>
    </w:p>
    <w:p>
      <w:r>
        <w:t>Date Posted: 5/10/2022</w:t>
      </w:r>
    </w:p>
    <w:p>
      <w:r>
        <w:t>Wage: Negotiable</w:t>
      </w:r>
    </w:p>
    <w:p>
      <w:r>
        <w:t>Category: Information Technology</w:t>
      </w:r>
    </w:p>
    <w:p>
      <w:r>
        <w:t>Job Code: LAC.Sr.Soft.Neuro</w:t>
      </w:r>
    </w:p>
    <w:p>
      <w:r>
        <w:t>*Senior Software QA*</w:t>
        <w:br/>
        <w:br/>
        <w:t xml:space="preserve"> A Qualified Candidate with have 2-4+years' experience with:</w:t>
        <w:br/>
        <w:br/>
        <w:t>Developing new user interface used to view medical images</w:t>
        <w:br/>
        <w:br/>
        <w:t>Building well designed and effective applications that support complex workflows</w:t>
        <w:br/>
        <w:br/>
        <w:t>Developing infrastructure for transmission of sensitive clinical data on the cloud</w:t>
        <w:br/>
        <w:br/>
        <w:t>Following and building upon software engineering best practices for code management and testing</w:t>
        <w:br/>
        <w:br/>
        <w:t xml:space="preserve"> </w:t>
        <w:br/>
        <w:br/>
        <w:t>Minimum Qualification:</w:t>
        <w:br/>
        <w:br/>
        <w:t>Bachelor's in Computer Science or related fields. Advanced degree preferred</w:t>
        <w:br/>
        <w:br/>
        <w:t>1-3 years of demonstrable experience programming in Qt and Python</w:t>
        <w:br/>
        <w:br/>
        <w:t>Expertise developing responsive layouts with CSS and HTML</w:t>
        <w:br/>
        <w:br/>
        <w:t>Detail oriented with a positive attitude with a willingness to share and learn from others.</w:t>
        <w:br/>
        <w:br/>
        <w:t xml:space="preserve"> </w:t>
        <w:br/>
        <w:br/>
        <w:t>Desired Experience:</w:t>
        <w:br/>
        <w:br/>
        <w:t>Familiarity with React, Node.js, REST API / services</w:t>
        <w:br/>
        <w:br/>
        <w:t>Familiar with integration and virtualization tools (Docker, Kubernetes), source control and cloud services (AWS / GCP)</w:t>
        <w:br/>
        <w:br/>
        <w:t xml:space="preserve"> </w:t>
        <w:br/>
        <w:br/>
        <w:t>Important to Know:</w:t>
        <w:br/>
        <w:br/>
        <w:t>Must be able to work in the US without sponsorship</w:t>
        <w:br/>
        <w:br/>
        <w:t>Full time position with bonus, benefits</w:t>
        <w:br/>
        <w:br/>
        <w:t>Competitive Compensation and Benefits based on experience</w:t>
        <w:br/>
        <w:br/>
        <w:t xml:space="preserve"> </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