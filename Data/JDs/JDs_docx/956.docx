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Technology Architect ,  Cloud Platform ,  Amazon Webservices(AWS) Job</w:t>
      </w:r>
    </w:p>
    <w:p>
      <w:r>
        <w:t>Employer Name: Hire IT People LLC</w:t>
      </w:r>
    </w:p>
    <w:p>
      <w:r>
        <w:t>SpiderID: 12475527</w:t>
      </w:r>
    </w:p>
    <w:p>
      <w:r>
        <w:t>Location: Cary, NC, North Carolina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Proven Experience with cloud - based architectures and services on AWS cloud environments.</w:t>
        <w:br/>
        <w:br/>
        <w:t>Proven Experience with software engineering and development, API architectures and microservices architectures.</w:t>
        <w:br/>
        <w:br/>
        <w:t>Experience using various AWS services like AWS API gateway, AWS Lambda, AWS code pipeline, AWS S3 bucket, AWS SQS, AWS SES, AWS Cloudwatch are the AWS services to be used</w:t>
        <w:br/>
        <w:br/>
        <w:t>Experienced in application integration involving Java, Springboot, AWS platform services.</w:t>
        <w:br/>
        <w:br/>
        <w:t>Understanding of DevSecOps, Infrastructure as Code as well as Automation Technologies.</w:t>
        <w:br/>
        <w:br/>
        <w:t>Demonstrated problem solving and troubleshooting for challenging technical issues.</w:t>
        <w:br/>
        <w:br/>
        <w:t>Technical Skills:</w:t>
        <w:br/>
        <w:br/>
        <w:t>Cloud Platform: AWS, AWS services like AWS Lambda, AWS code pipeline, AWS S3 bucket, AWS SQS, AWS SES, AWS Cloudwatch</w:t>
        <w:br/>
        <w:br/>
        <w:t>Programming: Java, Oracle SQL</w:t>
        <w:br/>
        <w:br/>
        <w:t>Frameworks: Spring Boot, Spring Data, REST, JPA, Hibernate, Ehcache</w:t>
        <w:br/>
        <w:br/>
        <w:t>API gateway: AWS API gateway.</w:t>
        <w:br/>
        <w:br/>
        <w:t>Testing Frameworks: Junit, Mockito, H2 Database</w:t>
        <w:br/>
        <w:br/>
        <w:t>Build tools / Agile tools: Gradle, Bamboo, Spring Cloud, JIRA, Eureka and Netflix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