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Network ,  Contact Center Communication Protocols Job</w:t>
      </w:r>
    </w:p>
    <w:p>
      <w:r>
        <w:t>Employer Name: Hire IT People LLC</w:t>
      </w:r>
    </w:p>
    <w:p>
      <w:r>
        <w:t>SpiderID: 12454823</w:t>
      </w:r>
    </w:p>
    <w:p>
      <w:r>
        <w:t>Location: Apple Valley,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Duties/ Responsibilities:</w:t>
        <w:br/>
        <w:br/>
        <w:t>UCCX - Hands on experience and scripting knowledge</w:t>
        <w:br/>
        <w:br/>
        <w:t>Call Manager and Unity servers  setup, tailoring and administration</w:t>
        <w:br/>
        <w:br/>
        <w:t>Good hands on technical experience the above areas.</w:t>
        <w:br/>
        <w:br/>
        <w:t>Cisco trained and certified for Unified Communications, CCNP/CCNA preferred.</w:t>
        <w:br/>
        <w:br/>
        <w:t>3+ years of general network experience including various network protocols.</w:t>
        <w:br/>
        <w:br/>
        <w:t>3+ years of Cisco networking experience including routing, switching, voice, and video.</w:t>
        <w:br/>
        <w:br/>
        <w:t>2+ years of Aruba networking experience including routing, switching (Aruba 8325 Core &amp;amp; access 7240 routers)</w:t>
        <w:br/>
        <w:br/>
        <w:t>Strong technical troubleshooting ability.</w:t>
        <w:br/>
        <w:br/>
        <w:t>Install and commencement of network build work</w:t>
        <w:br/>
        <w:br/>
        <w:t>Validate the configurations as per design</w:t>
        <w:br/>
        <w:br/>
        <w:t>Provide LAN Services for client Network</w:t>
        <w:br/>
        <w:br/>
        <w:t>Provide wireless Systems support for offices, branch</w:t>
        <w:br/>
        <w:br/>
        <w:t>Implement, support and manage WAN security requirements in accordance with client policies</w:t>
        <w:br/>
        <w:br/>
        <w:t>Administration / Troubleshooting (Remote Support)</w:t>
        <w:br/>
        <w:br/>
        <w:t>Administration of CISCO UCS infrastructure with gateways and expressways</w:t>
        <w:br/>
        <w:br/>
        <w:t>Need to visit the branches and support (Hand and Feet support)</w:t>
        <w:br/>
        <w:br/>
        <w:t>Qualifications:</w:t>
        <w:br/>
        <w:br/>
        <w:t>Bachelors degree or foreign equivalent required from an accredited institution. Will also consider three years of progressive experience in the specialty in lieu of every year of education.</w:t>
        <w:br/>
        <w:br/>
        <w:t>Bachelors degree in a computer related field or equivalent experience.</w:t>
        <w:br/>
        <w:br/>
        <w:t>Experience in Production support is good to have</w:t>
        <w:br/>
        <w:br/>
        <w:t>Experience with monitoring tools is good to have</w:t>
        <w:br/>
        <w:br/>
        <w:t>Works closely with service delivery and operations to ensure quality, standards and goals are met</w:t>
        <w:br/>
        <w:br/>
        <w:t>Perform proactive research and take steps to ensure stable environment operation</w:t>
        <w:br/>
        <w:br/>
        <w:t>Good Communication and Analytical skills</w:t>
        <w:br/>
        <w:br/>
        <w:t>Minimum years of experience required: 8-9 yrs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