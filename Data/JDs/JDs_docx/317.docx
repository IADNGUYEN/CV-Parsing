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Architect ,  SAP Technical ,  SAP HCI(HANA Cloud Integration) Job</w:t>
      </w:r>
    </w:p>
    <w:p>
      <w:r>
        <w:t>Employer Name: Hire IT People LLC</w:t>
      </w:r>
    </w:p>
    <w:p>
      <w:r>
        <w:t>SpiderID: 12548241</w:t>
      </w:r>
    </w:p>
    <w:p>
      <w:r>
        <w:t>Location: Phoenix, AZ, Arizona</w:t>
      </w:r>
    </w:p>
    <w:p>
      <w:r>
        <w:t>Date Posted: 5/19/2022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Analyse and understand customer requirements, organization, functions.</w:t>
        <w:br/>
        <w:br/>
        <w:t>Experience in MuleSoft Development using v 4.X.</w:t>
        <w:br/>
        <w:br/>
        <w:t>Consult with business and technology leadership on new initiatives and business challenges. Drive technology and business planning sessions, create technology strategy documents and contribute to the technology roadmap development.</w:t>
        <w:br/>
        <w:br/>
        <w:t>Identify the organizational impact (for example, on skills, processes, structures and culture) and financial impact of the EA.</w:t>
        <w:br/>
        <w:br/>
        <w:t>Researches and maintains knowledge in emerging technologies and possible application to the business. Required technologies are MuleSoft.</w:t>
        <w:br/>
        <w:br/>
        <w:t>Hands on Experience in Any point Studio, connectors, Scopes, Routers, Flows, caching, and Exception handling.</w:t>
        <w:br/>
        <w:br/>
        <w:t>Hands-on experience on design, build, testing, debug, deploy, manage APIs and integrations.</w:t>
        <w:br/>
        <w:br/>
        <w:t>Good hands-on experience in API Manager, Runtime Manager, Exchange, RAML and Design Center.</w:t>
        <w:br/>
        <w:br/>
        <w:t>Should have knowledge on REST-based APIs, SOAP Web Services and different Protocols.</w:t>
        <w:br/>
        <w:br/>
        <w:t>knowledge on API gateway policies.</w:t>
        <w:br/>
        <w:br/>
        <w:t>Hands-on experience for designing MUnit Test cases for the flows.</w:t>
        <w:br/>
        <w:br/>
        <w:t>Experience in API securities like OAuth, JWT &amp;amp; Basic authentication</w:t>
        <w:br/>
        <w:br/>
        <w:t>Hands on experience in integration testing tools like Postman, SOAP</w:t>
        <w:br/>
        <w:br/>
        <w:t>Need to support according to the clients requirement.</w:t>
        <w:br/>
        <w:br/>
        <w:t>Certification in Mulesoft MCD added an advantage.</w:t>
        <w:br/>
        <w:br/>
        <w:t>Have knowledge on Github, Jenkins.</w:t>
        <w:br/>
        <w:br/>
        <w:t>Should have knowledge on API Monitoring, Visualizer and Analytics.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