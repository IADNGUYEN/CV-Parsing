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Core Java Job</w:t>
      </w:r>
    </w:p>
    <w:p>
      <w:r>
        <w:t>Employer Name: Hire IT People LLC</w:t>
      </w:r>
    </w:p>
    <w:p>
      <w:r>
        <w:t>SpiderID: 12543012</w:t>
      </w:r>
    </w:p>
    <w:p>
      <w:r>
        <w:t>Location: Austin, TX, Texas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be technically proficient in Java technologies</w:t>
        <w:br/>
        <w:br/>
        <w:t>Good communication skills and should be able to interface client and offshore efficiently.</w:t>
        <w:br/>
        <w:br/>
        <w:t>Should be able to provide optimal solutions for issues Involved in all stages of project life cycle</w:t>
        <w:br/>
        <w:br/>
        <w:t>Strong problem solving skills</w:t>
        <w:br/>
        <w:br/>
        <w:t>Able to understand business and convert to technical requirements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Java code Development and Maintenance</w:t>
        <w:br/>
        <w:br/>
        <w:t>Release management</w:t>
        <w:br/>
        <w:br/>
        <w:t>Client coordination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