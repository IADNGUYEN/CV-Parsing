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Lead Consultant ,  Telecom ,  OSS, BSS Job</w:t>
      </w:r>
    </w:p>
    <w:p>
      <w:r>
        <w:t>Employer Name: Hire IT People LLC</w:t>
      </w:r>
    </w:p>
    <w:p>
      <w:r>
        <w:t>SpiderID: 12565768</w:t>
      </w:r>
    </w:p>
    <w:p>
      <w:r>
        <w:t>Location: Englewood, CO, California</w:t>
      </w:r>
    </w:p>
    <w:p>
      <w:r>
        <w:t>Date Posted: 5/24/2022</w:t>
      </w:r>
    </w:p>
    <w:p>
      <w:r>
        <w:t xml:space="preserve">Wage: </w:t>
      </w:r>
    </w:p>
    <w:p>
      <w:r>
        <w:t>Category: Information Technology</w:t>
      </w:r>
    </w:p>
    <w:p>
      <w:r>
        <w:t xml:space="preserve">Job Code: </w:t>
      </w:r>
    </w:p>
    <w:p>
      <w:r>
        <w:t>Number Of Openings: 1</w:t>
      </w:r>
    </w:p>
    <w:p>
      <w:r>
        <w:t>Detailed Job Description:</w:t>
        <w:br/>
        <w:br/>
        <w:t>A fundamental understanding of Servicenow modules, integration hub and hands on experiences with Servicenow integrations (OOTB, Custom) with third party applications</w:t>
        <w:br/>
        <w:br/>
        <w:t>Represent Infosys in customer RFPs, build Servicenow Solutions that are adhering to the best practices</w:t>
        <w:br/>
        <w:br/>
        <w:t>Customize ServiceNow applications and facilitate rollout of new applications and modules and configure Application UI and Configure Workflow</w:t>
        <w:br/>
        <w:br/>
        <w:t>Solution design experience in Service Assurance platforms (customer issue management, ticketing, inventory management, service &amp;amp; network diagnostic, network monitoring (application, experience, performance, resource), workforce management, self-service fulfilment) in global telecom operators</w:t>
        <w:br/>
        <w:br/>
        <w:t>Exposure to Telecom domain is desirable.</w:t>
        <w:br/>
        <w:br/>
        <w:t>Collaborate effectively with other ServiceNow consultants to develop solutions and handle general updates and configuration changes/requests, guide them achieve customer requirements and ensure compliances to the best practices</w:t>
        <w:br/>
        <w:br/>
        <w:t>Experience with Business Rules, Script Includes, UI Actions, Scheduled Jobs - all scripted aspects of the ServiceNow system</w:t>
        <w:br/>
        <w:br/>
        <w:t>Business, IT Stakeholders &amp;amp; Vendor Management Skill</w:t>
        <w:br/>
        <w:br/>
        <w:t>Good experience in Agile way of working (Scrum, User Story, Sprint model), JIRA &amp;amp; Confluence tools</w:t>
        <w:br/>
        <w:br/>
        <w:t>Analyze the problem faced by the customer, participates in discussions with customer stakeholders to understand the problem, gather further data as required from the customer to define and document the problem and requirements</w:t>
        <w:br/>
        <w:br/>
        <w:t>Candidate should possess Good Communication &amp;amp; Client- interfacing skills. He should have cross-cultural working experience and should be able to work with multinational clients independently</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