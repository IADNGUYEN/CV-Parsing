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Java ,  Springboot Job</w:t>
      </w:r>
    </w:p>
    <w:p>
      <w:r>
        <w:t>Employer Name: Hire IT People LLC</w:t>
      </w:r>
    </w:p>
    <w:p>
      <w:r>
        <w:t>SpiderID: 12554992</w:t>
      </w:r>
    </w:p>
    <w:p>
      <w:r>
        <w:t>Location: Phoenix, AZ, Arizona</w:t>
      </w:r>
    </w:p>
    <w:p>
      <w:r>
        <w:t>Date Posted: 5/20/2022</w:t>
      </w:r>
    </w:p>
    <w:p>
      <w:r>
        <w:t xml:space="preserve">Wage: </w:t>
      </w:r>
    </w:p>
    <w:p>
      <w:r>
        <w:t>Category: Information Technology</w:t>
      </w:r>
    </w:p>
    <w:p>
      <w:r>
        <w:t xml:space="preserve">Job Code: </w:t>
      </w:r>
    </w:p>
    <w:p>
      <w:r>
        <w:t>Number Of Openings: 1</w:t>
      </w:r>
    </w:p>
    <w:p>
      <w:r>
        <w:t>Detailed Job Description:</w:t>
        <w:br/>
        <w:br/>
        <w:t>Need to have min 5 years exp in which min 3 years exp require in React JS Redux Extensive experience in developing web pages quickly and effectively using jQuery, HTML5, CSS3, JSP and also in making web pages cross browser compatible.Need to have exp in Web designing technologies like HTML5, XHTML, NGRX Platform Store, Effects, RouterStore, StoreDev tools, JavaScript, CSS3, jQuery, Node.js, Angular 8910, UNDERSCORE, ReactJS, AJAX and JSON</w:t>
        <w:br/>
        <w:br/>
        <w:t>Minimum years of experience: 5 - 8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