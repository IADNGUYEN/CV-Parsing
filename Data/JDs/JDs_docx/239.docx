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Analyst ,  Business Intelligence - Visualization ,  Qlikview Job</w:t>
      </w:r>
    </w:p>
    <w:p>
      <w:r>
        <w:t>Employer Name: Hire IT People LLC</w:t>
      </w:r>
    </w:p>
    <w:p>
      <w:r>
        <w:t>SpiderID: 12555045</w:t>
      </w:r>
    </w:p>
    <w:p>
      <w:r>
        <w:t>Location: Greensboro, NC, North Carolina</w:t>
      </w:r>
    </w:p>
    <w:p>
      <w:r>
        <w:t>Date Posted: 5/20/2022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Strong knowledge in designing and developing QlikView and QlikSense dashboards.</w:t>
        <w:br/>
        <w:br/>
        <w:t>Experience Develop, enhance, maintenance QlikView applications.</w:t>
        <w:br/>
        <w:br/>
        <w:t>Knowledge in ETL tools .Understanding of data modeling, dimensional relational concepts.</w:t>
        <w:br/>
        <w:br/>
        <w:t>Experience in working with any DWH .</w:t>
        <w:br/>
        <w:br/>
        <w:t>Good communication skills.</w:t>
        <w:br/>
        <w:br/>
        <w:t>Ability to work with teams located remotely across the globe.</w:t>
        <w:br/>
        <w:br/>
        <w:t>Coach and mentor developers on the design.</w:t>
        <w:br/>
        <w:br/>
        <w:t>Code review and provide suggestions.</w:t>
        <w:br/>
        <w:br/>
        <w:t>Minimum years of experience: 5 - 8 years</w:t>
        <w:br/>
        <w:br/>
        <w:t>Certifications Needed: No</w:t>
        <w:br/>
        <w:br/>
        <w:t>Top responsibilities you would expect the Subcon to shoulder and execute:</w:t>
        <w:br/>
        <w:br/>
        <w:t>Designing and developing QlikView and QlikSense dashboards.</w:t>
        <w:br/>
        <w:br/>
        <w:t>Data modeling, dimensional relational concepts.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