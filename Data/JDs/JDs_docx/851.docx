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Automated Testing ,  Test automation framework design Job</w:t>
      </w:r>
    </w:p>
    <w:p>
      <w:r>
        <w:t>Employer Name: Hire IT People LLC</w:t>
      </w:r>
    </w:p>
    <w:p>
      <w:r>
        <w:t>SpiderID: 12492776</w:t>
      </w:r>
    </w:p>
    <w:p>
      <w:r>
        <w:t>Location: Madison, WI, Wisconsin</w:t>
      </w:r>
    </w:p>
    <w:p>
      <w:r>
        <w:t>Date Posted: 5/4/2022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MUST HAVE Experience in BDD Cucumber Framework.</w:t>
        <w:br/>
        <w:br/>
        <w:t>MUST HAVE Ability to build API Automation framework from scratch.</w:t>
        <w:br/>
        <w:br/>
        <w:t>MUST HAVE Expertise in JAVA, Rest Assured.</w:t>
        <w:br/>
        <w:br/>
        <w:t>GOOD TO HAVE UI Automation using Selenium.</w:t>
        <w:br/>
        <w:br/>
        <w:t>Minimum years of experience: 0 - 2 years</w:t>
        <w:br/>
        <w:br/>
        <w:t>Certifications Needed: No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