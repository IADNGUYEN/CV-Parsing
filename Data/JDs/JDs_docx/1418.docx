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Java Developer Job</w:t>
      </w:r>
    </w:p>
    <w:p>
      <w:r>
        <w:t>Employer Name: Baanyan Software Services, Inc.</w:t>
      </w:r>
    </w:p>
    <w:p>
      <w:r>
        <w:t>SpiderID: 12420787</w:t>
      </w:r>
    </w:p>
    <w:p>
      <w:r>
        <w:t>Location: Edison, New Jersey</w:t>
      </w:r>
    </w:p>
    <w:p>
      <w:r>
        <w:t>Date Posted: 4/14/2022</w:t>
      </w:r>
    </w:p>
    <w:p>
      <w:r>
        <w:t xml:space="preserve">Wage: </w:t>
      </w:r>
    </w:p>
    <w:p>
      <w:r>
        <w:t>Category: Information Technology</w:t>
      </w:r>
    </w:p>
    <w:p>
      <w:r>
        <w:t>Job Code: 57858.0015</w:t>
      </w:r>
    </w:p>
    <w:p>
      <w:r>
        <w:t>Company:Baanyan Software Services, Inc.</w:t>
        <w:br/>
        <w:br/>
        <w:t>Position Title:Java Developer</w:t>
        <w:br/>
        <w:br/>
        <w:t>Location:100 Metroplex Drive, Suite 100, Edison, NJ 08817</w:t>
        <w:br/>
        <w:br/>
        <w:t>Position Responsibilities: Design, develop, and engineer web-based software applications. Deliver high-quality software code by employing industry best practices and through unit and integration test cases. Support code development by creating automated test scripts using industry software tools. Develop and direct software system testing and validation procedures, and programming. Ensure application accessibility and compliance, where applicable. Create and incorporate automation test cases into CI/CD process. Research, analyze, and provide recommendations on new tools, software systems and technologies. Modify software to correct errors, if any, and improve overall software system performance. Create and update required documentation. Drive adoption and utilization of newly introduced technologies and tools. Troubleshoot software system issues related to software applications. Determine software system performance standards. Contribute to Agile ceremonies/meetings, providing demonstrations of code and contribute to the Agile team wherever required. Analyze user needs and software requirements to deploy server and transfer local storage service into cloud service such as AWS.</w:t>
        <w:br/>
        <w:br/>
        <w:t>Position Requirements: Bachelors degree (or foreign equivalent) in Computer Engineering, Computer Science or a related field PLUS demonstrable knowledge of: Java; J2EE Technologies; Core Java; JDBC; Servlets; JSP; XML; Spring; JUNIT; Hibernate; and Restful API. Travel to unanticipated client locations approximately 30%, as required. Required knowledge may be gained prior to, or concurrent with, Bachelors degree. May telecommute from any location within the U.S.</w:t>
        <w:br/>
        <w:br/>
        <w:t>To apply, please email resume to sethu@baanyan.com. Job code 57858.0015</w:t>
      </w:r>
    </w:p>
    <w:p>
      <w:r>
        <w:t>Contact Name: Baanyan Software Services, Inc.</w:t>
      </w:r>
    </w:p>
    <w:p>
      <w:r>
        <w:t xml:space="preserve"> </w:t>
      </w:r>
    </w:p>
    <w:p>
      <w:r>
        <w:t>Company: Baanyan Software Services, Inc.</w:t>
      </w:r>
    </w:p>
    <w:p>
      <w:r>
        <w:t xml:space="preserve"> Edison</w:t>
      </w:r>
    </w:p>
    <w:p>
      <w:r>
        <w:t xml:space="preserve"> New Jersey</w:t>
      </w:r>
    </w:p>
    <w:p>
      <w:r>
        <w:t xml:space="preserve"> 08817</w:t>
      </w:r>
    </w:p>
    <w:p>
      <w:r>
        <w:t>The job advertiser has chosen to disable the [Apply for Job] button above</w:t>
        <w:br/>
        <w:br/>
        <w:t xml:space="preserve"> and provide direction to apply within the 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