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Engineer II    Job</w:t>
      </w:r>
    </w:p>
    <w:p>
      <w:r>
        <w:t>Employer Name: SRK Systems Inc</w:t>
      </w:r>
    </w:p>
    <w:p>
      <w:r>
        <w:t>SpiderID: 12545158</w:t>
      </w:r>
    </w:p>
    <w:p>
      <w:r>
        <w:t>Location: Naperville, Illinois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SRK Systems Inc. has an opening for the position of Engineer II. </w:t>
        <w:br/>
        <w:br/>
        <w:t xml:space="preserve">Job Responsibilities: </w:t>
        <w:br/>
        <w:br/>
        <w:t>Analysis, Design, and Development of J2EE Business applications, Web-based and n-tier applications using the following core technologies - Java8/11,BPMN, Jenkins, Nexus, and XLR.</w:t>
        <w:br/>
        <w:br/>
        <w:t xml:space="preserve">Working in all phases of Software Development Life Cycle SDLC using Agile Methodology. </w:t>
        <w:br/>
        <w:br/>
        <w:t>Using agile methodology (JIRA) and BPMN for developing applications.</w:t>
        <w:br/>
        <w:br/>
        <w:t>Responsible for creating and maintaining architecture for Restful API using Spring Boot.</w:t>
        <w:br/>
        <w:br/>
        <w:t>CI/CD DevOps (Maven, Jenkins, GitLab Pipeline)</w:t>
        <w:br/>
        <w:br/>
        <w:t>Integration of Spring with Hibernate as the data abstraction to interact with the databases.</w:t>
        <w:br/>
        <w:br/>
        <w:t>Design and developing of JUnit test cases during the development phase.</w:t>
        <w:br/>
        <w:br/>
        <w:t>Required travel to client locations throughout the USA. Please mail resumes to 1811 W. Diehl Rd, Suite # 400, Naperville, IL 60563 or Email to resume@srksystems.com. No phone calls or walk-ins please.</w:t>
        <w:br/>
        <w:br/>
      </w:r>
    </w:p>
    <w:p>
      <w:r>
        <w:t>Educational Requirement: Bachelors degree in computer science, computer information systems, information technology, or a combination of education and experience equating to the U.S. equivalent of a Bachelors degree in one of the aforementioned subjects.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</w:t>
      </w:r>
    </w:p>
    <w:p>
      <w:r>
        <w:t>SRK Systems, Inc. is an IT firm engaged in the business of providing data processing consulting services to major corporations, government agencies and other business concerns throughout the United States.</w:t>
      </w:r>
    </w:p>
    <w:p>
      <w:r>
        <w:t>Contact Name: Hima</w:t>
      </w:r>
    </w:p>
    <w:p>
      <w:r>
        <w:t xml:space="preserve"> </w:t>
      </w:r>
    </w:p>
    <w:p>
      <w:r>
        <w:t xml:space="preserve">Company: </w:t>
      </w:r>
    </w:p>
    <w:p>
      <w:r>
        <w:t xml:space="preserve"> Naperville</w:t>
      </w:r>
    </w:p>
    <w:p>
      <w:r>
        <w:t xml:space="preserve"> Illinois</w:t>
      </w:r>
    </w:p>
    <w:p>
      <w:r>
        <w:t xml:space="preserve"> 60563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