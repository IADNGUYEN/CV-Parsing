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 Maximo Data Conversion Job</w:t>
      </w:r>
    </w:p>
    <w:p>
      <w:r>
        <w:t xml:space="preserve">Employer Name: </w:t>
      </w:r>
    </w:p>
    <w:p>
      <w:r>
        <w:t>SpiderID: 12413868</w:t>
      </w:r>
    </w:p>
    <w:p>
      <w:r>
        <w:t>Location: Atlantia, Georgia</w:t>
      </w:r>
    </w:p>
    <w:p>
      <w:r>
        <w:t>Date Posted: 4/13/2022</w:t>
      </w:r>
    </w:p>
    <w:p>
      <w:r>
        <w:t xml:space="preserve">Wage: </w:t>
      </w:r>
    </w:p>
    <w:p>
      <w:r>
        <w:t>Category: Information Technology</w:t>
      </w:r>
    </w:p>
    <w:p>
      <w:r>
        <w:t>Job Code: 4477</w:t>
      </w:r>
    </w:p>
    <w:p>
      <w:r>
        <w:t>Number Of Openings: 1</w:t>
      </w:r>
    </w:p>
    <w:p>
      <w:r>
        <w:t>We are looking for Maximo Data Conversion consultants with Oil &amp;amp; Gas experience.The consultant should have taken source data from SAP Plant Maintenance or Oracle and moved it to Maximo.</w:t>
      </w:r>
    </w:p>
    <w:p>
      <w:r>
        <w:t>SAP,SAP PM,Oracle,Maximo</w:t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10 or more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Bheema Rajani</w:t>
      </w:r>
    </w:p>
    <w:p>
      <w:r>
        <w:t xml:space="preserve"> </w:t>
      </w:r>
    </w:p>
    <w:p>
      <w:r>
        <w:t xml:space="preserve">Company: </w:t>
      </w:r>
    </w:p>
    <w:p>
      <w:r>
        <w:t xml:space="preserve"> Atlantia</w:t>
      </w:r>
    </w:p>
    <w:p>
      <w:r>
        <w:t xml:space="preserve"> Georgia</w:t>
      </w:r>
    </w:p>
    <w:p>
      <w:r>
        <w:t xml:space="preserve"> 30002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