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Mulesoft Developer Job</w:t>
      </w:r>
    </w:p>
    <w:p>
      <w:r>
        <w:t xml:space="preserve">Employer Name: </w:t>
      </w:r>
    </w:p>
    <w:p>
      <w:r>
        <w:t>SpiderID: 12575257</w:t>
      </w:r>
    </w:p>
    <w:p>
      <w:r>
        <w:t>Location: Cherry hills, New Jersey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Minimum of 4 to 6 years of hands-on experience with MuleSoft - Enterprise Edition, DataWeave and API Management. </w:t>
        <w:br/>
        <w:br/>
        <w:t xml:space="preserve">Mulesoft developer who is both familiar with platform/out of the box connectors as well as development of Anypoint custom connectors and transform functions. </w:t>
        <w:br/>
        <w:br/>
        <w:t>This individual will be the single MuleSoft developer on the project and lead the development of multiple MuleSoft connectors with Appian, ServiceNow, SailPoint, and on-prem servers.</w:t>
        <w:br/>
        <w:br/>
        <w:t>Ability to work with OIT and CDLE related to the use of MuleSoft.</w:t>
        <w:br/>
        <w:br/>
        <w:t>Facilitate the adoption of standard project frameworks, methodologies, and procedures.</w:t>
        <w:br/>
        <w:br/>
        <w:t>Create detailed technical design specifications for new integrations</w:t>
        <w:br/>
        <w:br/>
        <w:t>Work within an agile project management structure to deliver necessary designs, code and documentation.</w:t>
        <w:br/>
        <w:br/>
        <w:t>Filtering, Database, Exception Handling, API Management</w:t>
        <w:br/>
        <w:br/>
        <w:t>Experience in Maven based project development and testing automation of mule flows.</w:t>
        <w:br/>
        <w:br/>
        <w:t>Understanding and experience of Java Messaging Services (JMS</w:t>
        <w:br/>
        <w:br/>
        <w:t>Experience with capacity planning, scalability, performance, load testing</w:t>
        <w:br/>
        <w:br/>
        <w:t>Understanding of and ability to invoke web services - REST (with RAML or JSON/XML), ODATA, SOAP (with WSDL Ability to debug using tools like SOAPUI.</w:t>
        <w:br/>
        <w:br/>
        <w:t>Experience of database access protocols such as ODBC, JDBC, SQL, ORACLE.</w:t>
        <w:br/>
        <w:br/>
        <w:t>Excellent written and verbal communication skills.</w:t>
        <w:br/>
        <w:br/>
        <w:t xml:space="preserve">Certified MuleSoft Developer required. </w:t>
        <w:br/>
        <w:br/>
        <w:t>Must be experienced with Mule 3.x and 4.x and Anypoint 2.0.</w:t>
        <w:br/>
        <w:br/>
      </w:r>
    </w:p>
    <w:p>
      <w:r>
        <w:t xml:space="preserve">Start Date: </w:t>
        <w:br/>
        <w:br/>
        <w:br/>
        <w:t xml:space="preserve">Position Type: </w:t>
        <w:br/>
        <w:br/>
        <w:br/>
        <w:t>Years of Experience Required: 10 or more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Contact Name: manohar nimmana</w:t>
      </w:r>
    </w:p>
    <w:p>
      <w:r>
        <w:t xml:space="preserve"> Recruiter</w:t>
      </w:r>
    </w:p>
    <w:p>
      <w:r>
        <w:t>Company: Two95international</w:t>
      </w:r>
    </w:p>
    <w:p>
      <w:r>
        <w:t xml:space="preserve"> Cherry hills</w:t>
      </w:r>
    </w:p>
    <w:p>
      <w:r>
        <w:t xml:space="preserve"> New Jersey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