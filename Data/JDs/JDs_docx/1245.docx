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Remote Full Stack .Net Developer ,  Mid to Senior Level (Multiple Positions) Job</w:t>
      </w:r>
    </w:p>
    <w:p>
      <w:r>
        <w:t xml:space="preserve">Employer Name: </w:t>
      </w:r>
    </w:p>
    <w:p>
      <w:r>
        <w:t>SpiderID: 12443259</w:t>
      </w:r>
    </w:p>
    <w:p>
      <w:r>
        <w:t>Location: Farmers Branch, Texas</w:t>
      </w:r>
    </w:p>
    <w:p>
      <w:r>
        <w:t>Date Posted: 4/21/2022</w:t>
      </w:r>
    </w:p>
    <w:p>
      <w:r>
        <w:t>Wage: Negotiable</w:t>
      </w:r>
    </w:p>
    <w:p>
      <w:r>
        <w:t>Category: Information Technology</w:t>
      </w:r>
    </w:p>
    <w:p>
      <w:r>
        <w:t>Job Code: 2021-4861</w:t>
      </w:r>
    </w:p>
    <w:p>
      <w:r>
        <w:br/>
        <w:br/>
        <w:t>Position/Title: Remote Full Stack .Net Developer / Mid to Senior Level (Multiple Positions)</w:t>
        <w:br/>
        <w:br/>
        <w:t xml:space="preserve"> </w:t>
        <w:br/>
        <w:br/>
        <w:t xml:space="preserve"> ** NOTE: This is a cutting edge software product development team coding in full stack development. Type of applications are Web/E-Com, Mobile (iOS, Android), Window Apps, Machine Learning, etc. Main skills are .Net Core, C#, ASP.Net and work with a variety of frameworks from Blazor, React, AngularJS, Bootstrap.</w:t>
        <w:br/>
        <w:br/>
        <w:t xml:space="preserve"> </w:t>
        <w:br/>
        <w:br/>
        <w:t xml:space="preserve"> Primary Purpose:</w:t>
        <w:br/>
        <w:br/>
        <w:t xml:space="preserve"> </w:t>
        <w:br/>
        <w:br/>
        <w:t xml:space="preserve"> This individual will assist with the development and maintenance of detailed computer program design, coding, testing, debugging and implementation as required by project goals. In addition, the .Net Developer will identify and resolve computer information system application malfunctions to assure continuity of service for supported business functions.</w:t>
        <w:br/>
        <w:br/>
        <w:t xml:space="preserve"> </w:t>
        <w:br/>
        <w:br/>
        <w:t xml:space="preserve"> Essential Duties and Responsibilities:</w:t>
        <w:br/>
        <w:br/>
        <w:t xml:space="preserve"> </w:t>
        <w:br/>
        <w:br/>
        <w:t xml:space="preserve"> Following is a summary of the essential functions for this job. Other duties may be performed, both major and minor, which are not mentioned below. Specific activities may change from time to time.</w:t>
        <w:br/>
        <w:br/>
        <w:t xml:space="preserve"> </w:t>
        <w:br/>
        <w:br/>
        <w:t>Must be able to complete a complex software lifecycle: scope, design, code, test and implement</w:t>
        <w:br/>
        <w:br/>
        <w:t>Participate in requirement analysis and definition</w:t>
        <w:br/>
        <w:br/>
        <w:t>Prepare code documentation in support of program development</w:t>
        <w:br/>
        <w:br/>
        <w:t>Follow established company software development guidelines and procedures</w:t>
        <w:br/>
        <w:br/>
        <w:t>Debug, test and install new application programs</w:t>
        <w:br/>
        <w:br/>
        <w:t>Debug and test existing application programs</w:t>
        <w:br/>
        <w:br/>
        <w:t>Develop test procedures and test platforms for programs and/or programming functions</w:t>
        <w:br/>
        <w:br/>
        <w:t>Modify existing systems</w:t>
        <w:br/>
        <w:br/>
        <w:t>Confer with departments to identify software/reporting needs</w:t>
        <w:br/>
        <w:br/>
        <w:t>Manage systems project timelines as they relate to programming</w:t>
        <w:br/>
        <w:br/>
        <w:t>Assure system documentation by directing the writing of detailed descriptions of the system components</w:t>
        <w:br/>
        <w:br/>
        <w:t>Create the training modules for user groups</w:t>
        <w:br/>
        <w:br/>
        <w:t>Develop and implement software solutions that will empower the users as well as boost the overall operational efficiencies</w:t>
        <w:br/>
        <w:br/>
        <w:t>Perform ad hoc reports on demand</w:t>
        <w:br/>
        <w:br/>
        <w:t>Monitor the integrity of scheduled reports/tasks and jobs ensuring the proper flow of data into tables, updates, etc.</w:t>
        <w:br/>
        <w:br/>
        <w:t>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Bachelor's degree or equivalent combination of education and work experience preferred</w:t>
        <w:br/>
        <w:br/>
        <w:t>At least 3+ years of total development experience in web-related technologies</w:t>
        <w:br/>
        <w:br/>
        <w:t>Should be very fluent in JavaScript and front-end frameworks</w:t>
        <w:br/>
        <w:br/>
        <w:t>3+ years' experience with ASP.NET MVC, at least 1 year using the 4-4.5 framework</w:t>
        <w:br/>
        <w:br/>
        <w:t>1+ years' experience developing .Net applications using .Net Core</w:t>
        <w:br/>
        <w:br/>
        <w:t>1+ years' experience with any of the front-end libraries, like Knockout, Angular JS, and etc.</w:t>
        <w:br/>
        <w:br/>
        <w:t>3+ years' experience using C # or VB.Net</w:t>
        <w:br/>
        <w:br/>
        <w:t>3+ years' experience with Web Services(WCF &amp;amp; Web API), Web Forms, and XML</w:t>
        <w:br/>
        <w:br/>
        <w:t>3+ years of transact SQL experience writing complex stored procedures, triggers, DTS packages</w:t>
        <w:br/>
        <w:br/>
        <w:t>Proficient working with the following - .NET, C#/VB, SSMS, Object Oriented Programming, MVC, Unit Testing, APIs.</w:t>
        <w:br/>
        <w:br/>
        <w:t>Experience working in a team environment</w:t>
        <w:br/>
        <w:br/>
        <w:t>Ability to work in a fast-paced, deadline-oriented environment</w:t>
        <w:br/>
        <w:br/>
        <w:t>Multi-tasking and organizational skills a must</w:t>
        <w:br/>
        <w:br/>
        <w:t>Strong analytical and problem-solving skills</w:t>
        <w:br/>
        <w:br/>
        <w:t>Ability to communicate effectively both verbally and written</w:t>
        <w:br/>
        <w:br/>
        <w:t>Experience with SQL Server 2012 a plus</w:t>
        <w:br/>
        <w:br/>
        <w:t>Knowledge of insurance applications a plus</w:t>
        <w:br/>
        <w:br/>
        <w:t>#LI-PJ1</w:t>
        <w:br/>
        <w:br/>
        <w:t xml:space="preserve"> </w:t>
        <w:br/>
        <w:br/>
        <w:t xml:space="preserve"> #LI-Remote</w:t>
        <w:br/>
        <w:br/>
        <w:t xml:space="preserve"> #Remote</w:t>
        <w:br/>
        <w:br/>
        <w:t xml:space="preserve"> #RemoteJobs</w:t>
        <w:br/>
        <w:br/>
        <w:t xml:space="preserve"> </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