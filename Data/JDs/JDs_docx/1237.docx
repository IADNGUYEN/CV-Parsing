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Mainframe Production, Application Support Developer Job</w:t>
      </w:r>
    </w:p>
    <w:p>
      <w:r>
        <w:t>Employer Name: Hire IT People LLC</w:t>
      </w:r>
    </w:p>
    <w:p>
      <w:r>
        <w:t>SpiderID: 12443924</w:t>
      </w:r>
    </w:p>
    <w:p>
      <w:r>
        <w:t>Location: Alpharetta, GA, Georgia</w:t>
      </w:r>
    </w:p>
    <w:p>
      <w:r>
        <w:t>Date Posted: 4/21/2022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Exp. in Job Scheduling (IWS or Autosys)</w:t>
        <w:br/>
        <w:br/>
        <w:t>Exp. in CA7</w:t>
        <w:br/>
        <w:br/>
        <w:t>Exp. in scheduling on request batch jobs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