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Cloud Infrastructure Architect Job</w:t>
      </w:r>
    </w:p>
    <w:p>
      <w:r>
        <w:t>Employer Name: Hire IT People LLC</w:t>
      </w:r>
    </w:p>
    <w:p>
      <w:r>
        <w:t>SpiderID: 12459422</w:t>
      </w:r>
    </w:p>
    <w:p>
      <w:r>
        <w:t>Location: Winnipeg, MB, Manitoba</w:t>
      </w:r>
    </w:p>
    <w:p>
      <w:r>
        <w:t>Date Posted: 4/26/2022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At least 7+ years of experience working on infrastructure and cloud setup.</w:t>
        <w:br/>
        <w:br/>
        <w:t>At least 3+ years of working hand on experience with Azure cloud</w:t>
        <w:br/>
        <w:br/>
        <w:t>Must have Azure cloud service experience around networking, firewall, app gateway, VMS, route tables, V net, proxy, load balances, Azure Kubernetes services, Azure registry, Azure Storage/file share, NSG, site to site VPN, Billing and Access control.</w:t>
        <w:br/>
        <w:br/>
        <w:t>Must have container and microservice architecture working knowledge.</w:t>
        <w:br/>
        <w:br/>
        <w:t>Experience in the scripting knowledge like Powershell, Python, Bash.</w:t>
        <w:br/>
        <w:br/>
        <w:t>Should have good working experience with code repository like Bitbucket or Github.</w:t>
        <w:br/>
        <w:br/>
        <w:t>Should have CICD tool experience, Azure DevOps tool is preferred.</w:t>
        <w:br/>
        <w:br/>
        <w:t>Ability to use a wide variety of open-source technologies and tools</w:t>
        <w:br/>
        <w:br/>
        <w:t>Experience researching and designing highly available system</w:t>
        <w:br/>
        <w:br/>
        <w:t>Understanding and focus on business outcomes</w:t>
        <w:br/>
        <w:br/>
        <w:t>Understanding and efficiency in collaboration, open communication and reaching across functional borders</w:t>
        <w:br/>
        <w:br/>
        <w:t>Understanding of test automation and security related tools is addon.</w:t>
        <w:br/>
        <w:br/>
        <w:t>EDUCATION:Bachelor's degree in Engineering</w:t>
        <w:br/>
        <w:br/>
        <w:t>CERTIFICATIONS: Any Azure administrator or DevOps related certification is preferred.</w:t>
        <w:br/>
        <w:br/>
        <w:t>KEY RESPONSIBILITIES:</w:t>
        <w:br/>
        <w:br/>
        <w:t>Hands- on experience in design process, transforming plans into tasks that assist in developing systems and applications that are loosely coupled and highly performant.</w:t>
        <w:br/>
        <w:br/>
        <w:t>Communicate with various stake holders and Client team to finalize the setup approach and design.</w:t>
        <w:br/>
        <w:br/>
        <w:t>Maintain &amp;amp; advance a culture of trust, integrity, accountability, and teamwork.</w:t>
        <w:br/>
        <w:br/>
        <w:t>Establish and maintain a culture that puts the team first with a product-oriented mentality\</w:t>
        <w:br/>
        <w:br/>
        <w:t>Investigate, develop, monitor, and administer programmatically scalable infrastructure components using Azure technologies.</w:t>
        <w:br/>
        <w:br/>
        <w:t>Ensure backups and disaster recovery plans are in place.</w:t>
        <w:br/>
        <w:br/>
        <w:t>Participate in capacity planning, optimization and system monitoring improvements.</w:t>
        <w:br/>
        <w:br/>
        <w:t>Ensure all Cloud Services (PaaS,IaaS,SaaS) comply with Policies and requirements.</w:t>
        <w:br/>
        <w:br/>
        <w:t>Provide feedback on solution designs offering insights and improvements utilizing the latest technologies.</w:t>
        <w:br/>
        <w:br/>
        <w:t>Take care of any upgrade and modification required with new azure feature release as well as Application release.</w:t>
        <w:br/>
        <w:br/>
        <w:t>Continuous learning of the latest features and technologies.</w:t>
        <w:br/>
        <w:br/>
        <w:t>Work for all Infrastructure related issues.</w:t>
        <w:br/>
        <w:br/>
        <w:t>OVERALL SKILLS  ABILITIES:</w:t>
        <w:br/>
        <w:br/>
        <w:t>Interpersonal skills and proven to flourish working in a fast-paced environment..</w:t>
        <w:br/>
        <w:br/>
        <w:t>Ability to work effectively in a cross-disciplinary team, across multiple projects and multiple locations..</w:t>
        <w:br/>
        <w:br/>
        <w:t>Ability to promote &amp;amp; drive change.</w:t>
        <w:br/>
        <w:br/>
        <w:t>Broad IT knowledge and strong level of familiarity with a wide range of technologies and IT practices.</w:t>
        <w:br/>
        <w:br/>
        <w:t>Experience required: 7-8 Years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