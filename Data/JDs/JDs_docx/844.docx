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12494363</w:t>
      </w:r>
    </w:p>
    <w:p>
      <w:r>
        <w:t>Location: Summerville, South Carolina</w:t>
      </w:r>
    </w:p>
    <w:p>
      <w:r>
        <w:t>Date Posted: 5/5/2022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