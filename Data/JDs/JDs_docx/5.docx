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Developer Job</w:t>
      </w:r>
    </w:p>
    <w:p>
      <w:r>
        <w:t>Employer Name: Nirvana Canada</w:t>
      </w:r>
    </w:p>
    <w:p>
      <w:r>
        <w:t>SpiderID: 12582667</w:t>
      </w:r>
    </w:p>
    <w:p>
      <w:r>
        <w:t>Location: Burnaby, British Columbia</w:t>
      </w:r>
    </w:p>
    <w:p>
      <w:r>
        <w:t>Date Posted: 5/27/2022</w:t>
      </w:r>
    </w:p>
    <w:p>
      <w:r>
        <w:t>Wage: $35/hour</w:t>
      </w:r>
    </w:p>
    <w:p>
      <w:r>
        <w:t>Category: Information Technology</w:t>
      </w:r>
    </w:p>
    <w:p>
      <w:r>
        <w:t xml:space="preserve">Job Code: </w:t>
      </w:r>
    </w:p>
    <w:p>
      <w:r>
        <w:t>Number Of Openings: 2</w:t>
      </w:r>
    </w:p>
    <w:p>
      <w:r>
        <w:t>Nirvana Canada is seeking detail-oriented Web Developers (2 positions) to contribute to our</w:t>
        <w:br/>
        <w:br/>
        <w:t>company. We are looking for a motivated Full Stack professionals to be an integral part of our</w:t>
        <w:br/>
        <w:br/>
        <w:t>developmental team.</w:t>
        <w:br/>
        <w:br/>
        <w:t>You will get hands on experience in latest technologies and skills like ReactJS, NodeJS,</w:t>
        <w:br/>
        <w:br/>
        <w:t>MongoDB, Webpack, REST API, CodeIgniter and will also get to work on the projects in</w:t>
        <w:br/>
        <w:br/>
        <w:t>WordPress, Magento, Core PHP and other open-source technologies. This role is ideal for you if</w:t>
        <w:br/>
        <w:br/>
        <w:t>you have a background in Full Stack development and are looking for the next level of career</w:t>
        <w:br/>
        <w:br/>
        <w:t>growth in a fast paced, learning based, and merit driven work environment. The ideal candidate</w:t>
        <w:br/>
        <w:br/>
        <w:t>would preferably have experience in Web API based application development using the latest</w:t>
        <w:br/>
        <w:br/>
        <w:t>web technology stack and knowledge working with CMS like WordPress, Shopify, and</w:t>
        <w:br/>
        <w:br/>
        <w:t>Magneto.</w:t>
      </w:r>
    </w:p>
    <w:p>
      <w:r>
        <w:t>*Consult with clients to develop and document Website requirements</w:t>
        <w:br/>
        <w:br/>
        <w:t>*Prepare mock-ups and storyboards</w:t>
        <w:br/>
        <w:br/>
        <w:t>*Develop Website architecture and determine hardware and software requirements</w:t>
        <w:br/>
        <w:br/>
        <w:t>*Source, select and organize information for inclusion and design the appearance, layout and flow of the Website</w:t>
        <w:br/>
        <w:br/>
        <w:t>*Create and optimize content for the Website using a variety of graphics, databases, animation and other software</w:t>
        <w:br/>
        <w:br/>
        <w:t>*Plan, design, write, modify, integrate and test Web site related code</w:t>
        <w:br/>
        <w:br/>
        <w:t>*Conduct tests and perform security and quality controls</w:t>
        <w:br/>
        <w:br/>
        <w:t>*May lead and coordinate multidisciplinary teams to develop *Website graphics, content, capacity and interactivity</w:t>
        <w:br/>
        <w:br/>
        <w:t>*May research and evaluate a variety of interactive media software products.</w:t>
        <w:br/>
        <w:br/>
        <w:t>*Strong coding skills</w:t>
        <w:br/>
        <w:br/>
        <w:t>*Good understanding of Relational Database concepts</w:t>
        <w:br/>
        <w:br/>
      </w:r>
    </w:p>
    <w:p>
      <w:r>
        <w:t>Start Date: As soon as possible</w:t>
        <w:br/>
        <w:br/>
        <w:br/>
        <w:t>Position Type: Full-Time Permanent</w:t>
        <w:br/>
        <w:br/>
        <w:br/>
        <w:t xml:space="preserve">Years of Experience Required: </w:t>
        <w:br/>
        <w:br/>
        <w:br/>
        <w:t>Education Required: Bachelors</w:t>
        <w:br/>
        <w:br/>
        <w:br/>
        <w:t>Overnight Travel: None</w:t>
        <w:br/>
        <w:br/>
        <w:br/>
        <w:t>Vacation Time: 2 weeks / year</w:t>
        <w:br/>
        <w:br/>
        <w:br/>
      </w:r>
    </w:p>
    <w:p>
      <w:r>
        <w:t>Nirvana Canada is a leading Web Design &amp;amp; Development and Digital Marketing company in Vancouver. We go above and beyond to help our clients dominate their respective industries with our wide range of unbeatable quality services, including responsive web design and development, e-commerce website development, and marketing services at cost-effective rates. We provide a fine blend of exceptional service &amp;amp; craftsmanship and design comprehensive solutions to meet client objectives and exceed expectations.</w:t>
      </w:r>
    </w:p>
    <w:p>
      <w:r>
        <w:t>Contact Name: Smita Jain</w:t>
      </w:r>
    </w:p>
    <w:p>
      <w:r>
        <w:t xml:space="preserve"> Employer</w:t>
      </w:r>
    </w:p>
    <w:p>
      <w:r>
        <w:t>Company: Nirvana Canada</w:t>
      </w:r>
    </w:p>
    <w:p>
      <w:r>
        <w:t>Phone: (778) 896-4476</w:t>
      </w:r>
    </w:p>
    <w:p>
      <w:r>
        <w:t>Street: 3292 Production Way</w:t>
      </w:r>
    </w:p>
    <w:p>
      <w:r>
        <w:t xml:space="preserve">Fax: </w:t>
      </w:r>
    </w:p>
    <w:p>
      <w:r>
        <w:t xml:space="preserve"> Burnaby</w:t>
      </w:r>
    </w:p>
    <w:p>
      <w:r>
        <w:t xml:space="preserve"> British Columbia</w:t>
      </w:r>
    </w:p>
    <w:p>
      <w:r>
        <w:t xml:space="preserve"> V5A 4R4</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