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Springboot Job</w:t>
      </w:r>
    </w:p>
    <w:p>
      <w:r>
        <w:t>Employer Name: Hire IT People LLC</w:t>
      </w:r>
    </w:p>
    <w:p>
      <w:r>
        <w:t>SpiderID: 12476037</w:t>
      </w:r>
    </w:p>
    <w:p>
      <w:r>
        <w:t>Location: Charlotte, NC, North Carolina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Exp. in Core Java Development</w:t>
        <w:br/>
        <w:br/>
        <w:t>Exp. in Spring Boot</w:t>
        <w:br/>
        <w:br/>
        <w:t>Exp. in AppDynamics</w:t>
        <w:br/>
        <w:br/>
        <w:t>Exp. in Kafka</w:t>
        <w:br/>
        <w:br/>
        <w:t>Exp. in API Gateway</w:t>
        <w:br/>
        <w:br/>
        <w:t>Exp, in Swagger / JIRA / SOAPUI / Postman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