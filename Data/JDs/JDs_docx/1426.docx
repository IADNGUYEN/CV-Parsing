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Administrator (NOC-2172) Job</w:t>
      </w:r>
    </w:p>
    <w:p>
      <w:r>
        <w:t>Employer Name: True North Freight Solutions Inc.</w:t>
      </w:r>
    </w:p>
    <w:p>
      <w:r>
        <w:t>SpiderID: 12419556</w:t>
      </w:r>
    </w:p>
    <w:p>
      <w:r>
        <w:t>Location: Brampton, Ontario</w:t>
      </w:r>
    </w:p>
    <w:p>
      <w:r>
        <w:t>Date Posted: 4/14/2022</w:t>
      </w:r>
    </w:p>
    <w:p>
      <w:r>
        <w:t>Wage: $40/hr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True North Freight Solutions Inc., located at Unit-54, 2720 North Park Drive, Brampton, ON, L6S 0E9, is looking to hire Database Administrator (NOC-2172) for their company.</w:t>
        <w:br/>
        <w:br/>
        <w:t>Positions available: 1</w:t>
        <w:br/>
        <w:br/>
        <w:t>Salary: $40/hr</w:t>
        <w:br/>
        <w:br/>
        <w:t>Job duties:</w:t>
        <w:br/>
        <w:br/>
        <w:t> Developing and implementing database operations and ensuring data is readily available to end-users</w:t>
        <w:br/>
        <w:br/>
        <w:t> Minimizing downtime of databases and ensuring data provided is accurate</w:t>
        <w:br/>
        <w:br/>
        <w:t> Managing database access and keeping stored data up-to-date</w:t>
        <w:br/>
        <w:br/>
        <w:t> Providing training, feedback, and support to users on the usage of data provided</w:t>
        <w:br/>
        <w:br/>
        <w:t> Developing policies and procedures to ensure that the database is adequately backed up so that vital information can be retrieved in case of accidental loss or security breach</w:t>
        <w:br/>
        <w:br/>
        <w:t> Monitoring performance and providing information on ways to improve the authenticity and security of data</w:t>
        <w:br/>
        <w:br/>
        <w:t> Maintaining the efficiency of the database by providing regular checks and data updates</w:t>
        <w:br/>
        <w:br/>
        <w:t>Education &amp;amp; Experience:</w:t>
        <w:br/>
        <w:br/>
        <w:t>- Completion of secondary school is required.</w:t>
        <w:br/>
        <w:br/>
        <w:t>- A bachelors degree can be an asset.</w:t>
        <w:br/>
        <w:br/>
        <w:t>- 1 to 2 years of experience in the relevant field is required</w:t>
        <w:br/>
        <w:br/>
        <w:t>Eligible candidates can send their resume to harvinder.truenorthfreight@gmail.com</w:t>
        <w:br/>
        <w:br/>
        <w:t>No personal drop offs and calls please.</w:t>
        <w:br/>
        <w:br/>
        <w:t>Aboriginals and new immigrants are welcome to apply.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True North Freight Solutions Inc.</w:t>
      </w:r>
    </w:p>
    <w:p>
      <w:r>
        <w:t xml:space="preserve"> </w:t>
      </w:r>
    </w:p>
    <w:p>
      <w:r>
        <w:t xml:space="preserve">Company: </w:t>
      </w:r>
    </w:p>
    <w:p>
      <w:r>
        <w:t xml:space="preserve"> Brampton</w:t>
      </w:r>
    </w:p>
    <w:p>
      <w:r>
        <w:t xml:space="preserve"> Ontario</w:t>
      </w:r>
    </w:p>
    <w:p>
      <w:r>
        <w:t xml:space="preserve"> L6S 0E9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