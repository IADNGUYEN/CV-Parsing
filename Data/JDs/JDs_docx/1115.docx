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Fullstack Java, Angular Developer Job</w:t>
      </w:r>
    </w:p>
    <w:p>
      <w:r>
        <w:t xml:space="preserve">Employer Name: </w:t>
      </w:r>
    </w:p>
    <w:p>
      <w:r>
        <w:t>SpiderID: 12457504</w:t>
      </w:r>
    </w:p>
    <w:p>
      <w:r>
        <w:t>Location: Boston, Massachusetts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🏙Kanda Software</w:t>
        <w:br/>
        <w:br/>
        <w:t>Leading Global Digital Platform Design and Development Service Provider with Headquarters in Boston, USA</w:t>
        <w:br/>
        <w:br/>
        <w:t xml:space="preserve">🎁💵What we offer: </w:t>
        <w:br/>
        <w:br/>
        <w:t>the opportunity to work in a rapidly developing, flexible, software and engineering culture from anywhere in the world. English speaking environment</w:t>
        <w:br/>
        <w:br/>
        <w:t>English courses</w:t>
        <w:br/>
        <w:br/>
        <w:t>Incentive payments for successful recommendations</w:t>
        <w:br/>
        <w:br/>
        <w:t>Decent salary</w:t>
        <w:br/>
        <w:br/>
        <w:t>Welcome to the company:</w:t>
        <w:br/>
        <w:br/>
        <w:t>Java/Angular Fullstack developer</w:t>
        <w:br/>
        <w:br/>
        <w:t>Fork: 4000 - 6000$ net per month</w:t>
        <w:br/>
        <w:br/>
        <w:t>☎️Contacts: @astrillioner, +7708 643 518 (Telegram, Whats App)</w:t>
      </w:r>
    </w:p>
    <w:p>
      <w:r>
        <w:t>Recognize system deficiencies and propose/implement effective solutions ● Must be self-motivated, proactive, driven and able to execute tasks both independently and within a team environment ● Ability to comprehend and communicate in a complex technical environment ● Understand and apply common design and architectural patterns ● Share knowledge and experience through thorough code review processes ● Display a history of creativity, innovative thought, awareness of current technical trends and high levels of motivation ● Participate in and take responsibility for regular production installations Skills ● Programming skills: Java ● Oauth security protocol knowledge ● Excellent knowledge of Spring and Hibernate with experience optimising hibernate ● Web service API design and implementation ● Operating systems: Mac/Linux ● Databases: MySQL, Redis ● Other: HTTP, Web services, Javascript, Git, Maven, Python, AWS, Tomcat ● Bonus: AngularJs</w:t>
        <w:br/>
        <w:br/>
        <w:t>Education/Experience Bachelor's degree in Computer Science, Software Engineering or a related field, AND 4+ years of experience in software development, OR Relevant combination of education and experience."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Tuition Reimbursement</w:t>
      </w:r>
    </w:p>
    <w:p>
      <w:r>
        <w:t>We deliver end-to-end software development, quality assurance and support solutions to clients ranging from Fortune 500 companies to startups in all stages of funding</w:t>
      </w:r>
    </w:p>
    <w:p>
      <w:r>
        <w:t>Contact Name: Abs Ibrahim</w:t>
      </w:r>
    </w:p>
    <w:p>
      <w:r>
        <w:t xml:space="preserve"> Employer</w:t>
      </w:r>
    </w:p>
    <w:p>
      <w:r>
        <w:t>Company: Kanda Software</w:t>
      </w:r>
    </w:p>
    <w:p>
      <w:r>
        <w:t xml:space="preserve"> Boston</w:t>
      </w:r>
    </w:p>
    <w:p>
      <w:r>
        <w:t xml:space="preserve"> Massachusetts</w:t>
      </w:r>
    </w:p>
    <w:p>
      <w:r>
        <w:t xml:space="preserve"> 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