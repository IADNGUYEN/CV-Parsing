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Senior Software Developers Job</w:t>
      </w:r>
    </w:p>
    <w:p>
      <w:r>
        <w:t>Employer Name: Kforce Inc.</w:t>
      </w:r>
    </w:p>
    <w:p>
      <w:r>
        <w:t>SpiderID: 12481909</w:t>
      </w:r>
    </w:p>
    <w:p>
      <w:r>
        <w:t>Location: Tampa, Florida</w:t>
      </w:r>
    </w:p>
    <w:p>
      <w:r>
        <w:t>Date Posted: 5/2/2022</w:t>
      </w:r>
    </w:p>
    <w:p>
      <w:r>
        <w:t xml:space="preserve">Wage: </w:t>
      </w:r>
    </w:p>
    <w:p>
      <w:r>
        <w:t>Category: Information Technology</w:t>
      </w:r>
    </w:p>
    <w:p>
      <w:r>
        <w:t xml:space="preserve">Job Code: </w:t>
      </w:r>
    </w:p>
    <w:p>
      <w:r>
        <w:t xml:space="preserve">Kforce in Tampa, Florida is looking for Senior Software Developers. Qualified candidates will be analyzing user requirements and defining functional specifications using Agile methodology. Design, develop, modify and/or improve REST APIs (application programming interfaces) using Java, JavaScript, React, Spring, Spring Boot, Microservices, Pair Programming and Test-Driven Development (TDD) process. Analyzing test results and recommending modifications to the applications to meet project specifications. Participating in the deployment of the applications into existing systems. Documenting modifications and enhancements made to the applications, and systems as required by the project. </w:t>
        <w:br/>
        <w:br/>
        <w:t>Requirements: Bachelors Degree or foreign degree equivalent in Computer Science, Computer Information Systems, Computer Applications, Information Technology or Engineering and one years experience in position or one years experience in IT field.</w:t>
        <w:br/>
        <w:br/>
        <w:t>Special requirements: Experience with Java, JavaScript, React, Spring, Spring Boot, Microservices, Pair Programming and TDD process. Travel to various unanticipated client sites required. May reside anywhere in the United States.</w:t>
        <w:br/>
        <w:br/>
        <w:t xml:space="preserve">To apply, visit https://www.kforce.com/find-work/search-jobs and enter the Ref #15934 in Search field. </w:t>
        <w:br/>
        <w:br/>
      </w:r>
    </w:p>
    <w:p>
      <w:r>
        <w:t>Contact Name: See Above</w:t>
      </w:r>
    </w:p>
    <w:p>
      <w:r>
        <w:t xml:space="preserve"> </w:t>
      </w:r>
    </w:p>
    <w:p>
      <w:r>
        <w:t xml:space="preserve">Company: </w:t>
      </w:r>
    </w:p>
    <w:p>
      <w:r>
        <w:t xml:space="preserve"> TAMPA</w:t>
      </w:r>
    </w:p>
    <w:p>
      <w:r>
        <w:t xml:space="preserve"> Florida</w:t>
      </w:r>
    </w:p>
    <w:p>
      <w:r>
        <w:t xml:space="preserve"> </w:t>
      </w:r>
    </w:p>
    <w:p>
      <w:r>
        <w:t>The job advertiser has chosen to disable the [Apply for Job] button above</w:t>
        <w:br/>
        <w:br/>
        <w:t xml:space="preserve"> and provide direction to apply within the 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