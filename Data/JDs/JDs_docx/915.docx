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Systems Manager (NOC # 0213) Job</w:t>
      </w:r>
    </w:p>
    <w:p>
      <w:r>
        <w:t>Employer Name: Boost International Inc Cob Boost Health Marketing &amp;amp; Distribution</w:t>
      </w:r>
    </w:p>
    <w:p>
      <w:r>
        <w:t>SpiderID: 12482623</w:t>
      </w:r>
    </w:p>
    <w:p>
      <w:r>
        <w:t>Location: Halifax, Nova Scotia</w:t>
      </w:r>
    </w:p>
    <w:p>
      <w:r>
        <w:t>Date Posted: 5/2/2022</w:t>
      </w:r>
    </w:p>
    <w:p>
      <w:r>
        <w:t>Wage: $34.00/h, 40h/week</w:t>
      </w:r>
    </w:p>
    <w:p>
      <w:r>
        <w:t>Category: Information Technology</w:t>
      </w:r>
    </w:p>
    <w:p>
      <w:r>
        <w:t>Job Code: NOC # 0213</w:t>
      </w:r>
    </w:p>
    <w:p>
      <w:r>
        <w:t>Number Of Openings: 1</w:t>
      </w:r>
    </w:p>
    <w:p>
      <w:r>
        <w:t>Description: Boost International Inc Cob Boost Health Marketing &amp;amp; Distribution is looking for Information Systems Manager.</w:t>
        <w:br/>
        <w:br/>
        <w:t>Employer: Boost International Inc Cob Boost Health Marketing &amp;amp; Distribution</w:t>
        <w:br/>
        <w:br/>
        <w:t>Job title: Information Systems Manager (NOC # 0213)</w:t>
        <w:br/>
        <w:br/>
        <w:t>Terms of employment: Permanent &amp;amp; Full-Time Position</w:t>
        <w:br/>
        <w:br/>
        <w:t xml:space="preserve">Wage/Salary: $34.00 per hour </w:t>
        <w:br/>
        <w:br/>
        <w:t>Work Hours: 40 hours a week at 52 weeks a year</w:t>
        <w:br/>
        <w:br/>
        <w:t>Benefits: 10 days paid vacation</w:t>
        <w:br/>
        <w:br/>
        <w:t>Location: 660 Bedford Highway, Unit 104, Halifax, Nova Scotia, B3M 0M5, Canada</w:t>
        <w:br/>
        <w:br/>
        <w:t xml:space="preserve">Key Duties and Responsibilities: </w:t>
        <w:br/>
        <w:br/>
        <w:t>-Plan, organize, direct, control and evaluate the operations of information systems and electronic data processing (EDP) departments and companies</w:t>
        <w:br/>
        <w:br/>
        <w:t>-Develop and implement policies and procedures for electronic data processing and computer systems development and operations</w:t>
        <w:br/>
        <w:br/>
        <w:t>-Meet with clients to discuss system requirements, specifications, costs and timelines</w:t>
        <w:br/>
        <w:br/>
        <w:t>-Assemble and manage teams of information systems personnel to design, develop, implement, operate and administer computer and telecommunications software, networks and information systems</w:t>
        <w:br/>
        <w:br/>
        <w:t>-Control the budget and expenditures of the department, company or project</w:t>
        <w:br/>
        <w:br/>
        <w:t>-Recruit and supervise computer analysts, engineers, programmers, technicians and other personnel and oversee their professional development and training</w:t>
        <w:br/>
        <w:br/>
      </w:r>
    </w:p>
    <w:p>
      <w:r>
        <w:t>Education: Bachelors Degree</w:t>
        <w:br/>
        <w:br/>
        <w:t>Experience:5 years or more related work experience</w:t>
        <w:br/>
        <w:br/>
        <w:t>How to Apply: Please send your resume via Info@boost-health.ca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>Vacation Time: 2 weeks / year</w:t>
        <w:br/>
        <w:br/>
        <w:br/>
      </w:r>
    </w:p>
    <w:p>
      <w:r>
        <w:t>Paid Holidays, Vacations, and Sick Leave</w:t>
      </w:r>
    </w:p>
    <w:p>
      <w:r>
        <w:t>Boost International Inc Cob Boost Health Marketing &amp;amp;</w:t>
        <w:br/>
        <w:br/>
        <w:t>Distribution is looking for Information Systems Manager.</w:t>
      </w:r>
    </w:p>
    <w:p>
      <w:r>
        <w:t>Contact Name: Boost International Inc Cob Boost Health Marketing &amp;amp; Distribution</w:t>
      </w:r>
    </w:p>
    <w:p>
      <w:r>
        <w:t xml:space="preserve"> Employer</w:t>
      </w:r>
    </w:p>
    <w:p>
      <w:r>
        <w:t>Company: Boost International Inc Cob Boost Health Marketing &amp;amp; Distribution</w:t>
      </w:r>
    </w:p>
    <w:p>
      <w:r>
        <w:t xml:space="preserve"> Halifax</w:t>
      </w:r>
    </w:p>
    <w:p>
      <w:r>
        <w:t xml:space="preserve"> Nova Scotia</w:t>
      </w:r>
    </w:p>
    <w:p>
      <w:r>
        <w:t xml:space="preserve"> B3M 0M5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