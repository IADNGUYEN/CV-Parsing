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Network ,  Network Security Applications Job</w:t>
      </w:r>
    </w:p>
    <w:p>
      <w:r>
        <w:t>Employer Name: Hire IT People LLC</w:t>
      </w:r>
    </w:p>
    <w:p>
      <w:r>
        <w:t>SpiderID: 12418671</w:t>
      </w:r>
    </w:p>
    <w:p>
      <w:r>
        <w:t>Location: New York, NY, New York</w:t>
      </w:r>
    </w:p>
    <w:p>
      <w:r>
        <w:t>Date Posted: 4/14/2022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Knowledge and awareness of external network perimeter environments.</w:t>
        <w:br/>
        <w:br/>
        <w:t>Knowledge of Distributed Denial of Service (DDoS) and Web Application Firewalls (WAF)</w:t>
        <w:br/>
        <w:br/>
        <w:t>Strong work ethic and interpersonal skills</w:t>
        <w:br/>
        <w:br/>
        <w:t>Strong networking and collaboration skills</w:t>
        <w:br/>
        <w:br/>
        <w:t>Strong communication skills</w:t>
        <w:br/>
        <w:br/>
        <w:t>Strong problem solving, analytical and conceptual skills</w:t>
        <w:br/>
        <w:br/>
        <w:t>After hours support during delivery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