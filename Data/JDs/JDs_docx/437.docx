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RAKOF 910 DATABASE DEVELOPER Job</w:t>
      </w:r>
    </w:p>
    <w:p>
      <w:r>
        <w:t xml:space="preserve">Employer Name: </w:t>
      </w:r>
    </w:p>
    <w:p>
      <w:r>
        <w:t>SpiderID: 12536628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>Job Code: RAKOF 910</w:t>
      </w:r>
    </w:p>
    <w:p>
      <w:r>
        <w:t>Number Of Openings: 3</w:t>
      </w:r>
    </w:p>
    <w:p>
      <w:r>
        <w:t>Design and develop Data Warehouse applications using Business Intelligence/reporting tools like Micro Strategy/ Qlik View/ Business Objects/ OBIEE/ COGNOS/ Tableau/ Power BI.</w:t>
      </w:r>
    </w:p>
    <w:p>
      <w:r>
        <w:t>MASTER'S DEGREE AND ONE YEAR EXPERIENCE IN REQUIRED JOB &amp;amp; TECHNOLOGY OR EQUIVALENT(*Bachelor's degree and six years experience will be considered equivalent to Master's degree and one year's exp.) Frequent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Masters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