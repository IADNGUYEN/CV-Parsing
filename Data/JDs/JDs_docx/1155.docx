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HANA XS ,  Native HANA Job</w:t>
      </w:r>
    </w:p>
    <w:p>
      <w:r>
        <w:t>Employer Name: Hire IT People LLC</w:t>
      </w:r>
    </w:p>
    <w:p>
      <w:r>
        <w:t>SpiderID: 12454382</w:t>
      </w:r>
    </w:p>
    <w:p>
      <w:r>
        <w:t>Location: San Jose,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NATIVE SAP HANA, SQL Experience</w:t>
        <w:br/>
        <w:br/>
        <w:t>To work on Attribute, Analytical and Calculation Views which includes both graphical and SQL script based using SAP HANA Studio.</w:t>
        <w:br/>
        <w:br/>
        <w:t>To Work on SAP HANA XS related development which includes XSJS.</w:t>
        <w:br/>
        <w:br/>
        <w:t>Interact with functional team in getting the requirements and mapping document required for the development based on the User stories assigned.</w:t>
        <w:br/>
        <w:br/>
        <w:t>Participate in business and system requirements sessions.</w:t>
        <w:br/>
        <w:br/>
        <w:t>Requirements elicitation and translation to technical specifications.</w:t>
        <w:br/>
        <w:br/>
        <w:t>Interact with clients to elicit architectural and non - functional requirements like performance, scalability, reliability, availability, maintainability.</w:t>
        <w:br/>
        <w:br/>
        <w:t>Preparing the Incremental scripts for latest data updates from the source databases.</w:t>
        <w:br/>
        <w:br/>
        <w:t>Minimum years of experience: 5-8 years; 6 years relevant in Informatica, SQL</w:t>
        <w:br/>
        <w:br/>
        <w:t>Certifications Needed: No</w:t>
        <w:br/>
        <w:br/>
        <w:t>Top 3 responsibilities you would expect the Subcon to shoulder and execute:</w:t>
        <w:br/>
        <w:br/>
        <w:t>Requirements elicitation and translation to technical specifications.</w:t>
        <w:br/>
        <w:br/>
        <w:t>Interact with clients to elicit architectural and nonfunctional requirements like performance, scalability, reliability, availability, maintainability.</w:t>
        <w:br/>
        <w:br/>
        <w:t>Preparing the Incremental scripts for latest data updates from the source databases.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