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Developer  Job</w:t>
      </w:r>
    </w:p>
    <w:p>
      <w:r>
        <w:t xml:space="preserve">Employer Name: Christophar </w:t>
      </w:r>
    </w:p>
    <w:p>
      <w:r>
        <w:t>SpiderID: 12548329</w:t>
      </w:r>
    </w:p>
    <w:p>
      <w:r>
        <w:t>Location: Irving, Texas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/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Greetings from Centillion infotech.!!</w:t>
        <w:br/>
        <w:br/>
        <w:t>We are looking for CPT, OPT, EAD, L2EAD, H1-TF, and USC's who are looking for new projects or roles.</w:t>
        <w:br/>
        <w:br/>
        <w:t>We will help you in marketing your profile with the best pay-rate.</w:t>
        <w:br/>
        <w:br/>
        <w:t>We are proficient in JAVA, .NET, Python, SQL, BA, Scrum Master, Cyber Security, Hadoop and all other IT Technologies.</w:t>
        <w:br/>
        <w:br/>
        <w:t>We have a strong and experienced marketing team assisting you throughout the marketing process and help you to get your next project with our established clients.</w:t>
        <w:br/>
        <w:br/>
        <w:t>For more details please feel free to reach me at 469-722-1440</w:t>
        <w:br/>
        <w:br/>
        <w:t>email.id:- Christopher@centillioninfotech.com</w:t>
      </w:r>
    </w:p>
    <w:p>
      <w:r>
        <w:t>Contact Name: Christophar Rodrigues</w:t>
      </w:r>
    </w:p>
    <w:p>
      <w:r>
        <w:t xml:space="preserve"> Staffing Agency</w:t>
      </w:r>
    </w:p>
    <w:p>
      <w:r>
        <w:t xml:space="preserve">Company: Centillion Infotech </w:t>
      </w:r>
    </w:p>
    <w:p>
      <w:r>
        <w:t>Phone: 4697221440</w:t>
      </w:r>
    </w:p>
    <w:p>
      <w:r>
        <w:t xml:space="preserve">Street: </w:t>
      </w:r>
    </w:p>
    <w:p>
      <w:r>
        <w:t xml:space="preserve">Fax: </w:t>
      </w:r>
    </w:p>
    <w:p>
      <w:r>
        <w:t xml:space="preserve"> Coppell</w:t>
      </w:r>
    </w:p>
    <w:p>
      <w:r>
        <w:t xml:space="preserve"> Texas</w:t>
      </w:r>
    </w:p>
    <w:p>
      <w:r>
        <w:t xml:space="preserve"> 75001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