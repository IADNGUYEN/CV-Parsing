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DevOps ,  Continuous delivery - Continuous deployment  Job</w:t>
      </w:r>
    </w:p>
    <w:p>
      <w:r>
        <w:t>Employer Name: Hire IT People LLC</w:t>
      </w:r>
    </w:p>
    <w:p>
      <w:r>
        <w:t>SpiderID: 12535375</w:t>
      </w:r>
    </w:p>
    <w:p>
      <w:r>
        <w:t>Location: Hollywood, FL, Florida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work with the Project technical team and participate in the implementation of DevOps in Cloud platform and create a CI / CD Pipeline for deployment and testing functions using tools like Jenkins, Kubernetes, Docker.</w:t>
        <w:br/>
        <w:br/>
        <w:t>Participate in Configuration Management, Build Deployment and release management activities.</w:t>
        <w:br/>
        <w:br/>
        <w:t>Candidate needs to handle technical communication with client and the vendor partners to understand clients systems, configuration and tool set-up customization.</w:t>
        <w:br/>
        <w:br/>
        <w:t>Handle Offshore communication and Progress reporting.</w:t>
        <w:br/>
        <w:br/>
        <w:t>Minimum years of experience: 8-10 years</w:t>
        <w:br/>
        <w:br/>
        <w:t>Certifications Needed: No</w:t>
        <w:br/>
        <w:br/>
        <w:t>Top responsibilities you would expect the Subcon to shoulder and execute:</w:t>
        <w:br/>
        <w:br/>
        <w:t>Talent with hands one experience in implementation of CICD Pipeline for deployment and testing functions experience with tools like Jenkins,</w:t>
        <w:br/>
        <w:br/>
        <w:t>The talent needs to handle technical communication with client and the vendor partners to understand clients systems, configuration and tool setup customization.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