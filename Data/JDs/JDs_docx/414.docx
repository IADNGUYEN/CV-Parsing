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Engineer Job</w:t>
      </w:r>
    </w:p>
    <w:p>
      <w:r>
        <w:t>Employer Name: TECHEXPO Top Secret In-Person June 16th</w:t>
      </w:r>
    </w:p>
    <w:p>
      <w:r>
        <w:t>SpiderID: 12539148</w:t>
      </w:r>
    </w:p>
    <w:p>
      <w:r>
        <w:t>Location: Herndon, Virginia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Thursday, June 16th</w:t>
        <w:br/>
        <w:br/>
        <w:t xml:space="preserve">The Westin Washington Dulles Airport Hotel </w:t>
        <w:br/>
        <w:br/>
        <w:t>2520 Wasser Terrace, Herndon, VA 20171</w:t>
        <w:br/>
        <w:br/>
        <w:t xml:space="preserve">Register with code EC22: https://techexpousa.com/ </w:t>
        <w:br/>
        <w:br/>
        <w:t>A Secret Clearance or Above is REQUIRED to attend each event.</w:t>
        <w:br/>
        <w:br/>
        <w:t>Schedule for each event:</w:t>
        <w:br/>
        <w:br/>
        <w:t>3pm  5pm: Interviews  Refreshments Served</w:t>
        <w:br/>
        <w:br/>
        <w:t xml:space="preserve">5pm  7pm: Networking Reception - Enjoy Cocktails &amp;amp; Hors doeuvres </w:t>
        <w:br/>
        <w:br/>
        <w:t xml:space="preserve">Please share this information with your network of security-cleared professionals that are qualified to attend. </w:t>
        <w:br/>
        <w:br/>
        <w:t>If you are unable to join us, you can still submit your resume for employers to review by registering for the event on TechExpoUSA.com.</w:t>
        <w:br/>
        <w:br/>
        <w:t>Interview with confirmed companies including:</w:t>
        <w:br/>
        <w:br/>
        <w:t>ALKU</w:t>
        <w:br/>
        <w:br/>
        <w:t>Boeing</w:t>
        <w:br/>
        <w:br/>
        <w:t>Guidehouse</w:t>
        <w:br/>
        <w:br/>
        <w:t>IntelligenceCareers</w:t>
        <w:br/>
        <w:br/>
        <w:t>Leidos</w:t>
        <w:br/>
        <w:br/>
        <w:t>OBXtek Inc</w:t>
        <w:br/>
        <w:br/>
        <w:t>Omni Federal</w:t>
        <w:br/>
        <w:br/>
        <w:t>Software Engineering Institute, Carnegie Mellon University</w:t>
        <w:br/>
        <w:br/>
        <w:t>TekSynap</w:t>
        <w:br/>
        <w:br/>
        <w:t xml:space="preserve">the Josef Group and more! </w:t>
        <w:br/>
        <w:br/>
        <w:t>Hundreds of Job Opportunities are available including Test Engineers, Network Engineers, Java Developers, Data Scientists, Front End Developers, Software Engineers, Systems Administrators, Technical Writers, Cyber Security Specialists, and many more.</w:t>
        <w:br/>
        <w:br/>
        <w:t xml:space="preserve">For details and to view all upcoming hiring events visit https://www.TechExpoUSA.com </w:t>
        <w:br/>
        <w:br/>
        <w:t>Feel free to contact us with any questions at 212.655.4505 ext. 251 / Samantha@TechExpoUSA.com</w:t>
        <w:br/>
        <w:br/>
      </w:r>
    </w:p>
    <w:p>
      <w:r>
        <w:t>Dont miss your opportunity to interview face-to-face with leading Defense Employers at our upcoming In-Person Secret Clearance and Above Event &amp;amp; Networking Reception.</w:t>
        <w:br/>
        <w:br/>
      </w:r>
    </w:p>
    <w:p>
      <w:r>
        <w:t>Contact Name: Samantha Hudson</w:t>
      </w:r>
    </w:p>
    <w:p>
      <w:r>
        <w:t xml:space="preserve"> Other</w:t>
      </w:r>
    </w:p>
    <w:p>
      <w:r>
        <w:t>Company: TechExpo USA</w:t>
      </w:r>
    </w:p>
    <w:p>
      <w:r>
        <w:t xml:space="preserve"> New York</w:t>
      </w:r>
    </w:p>
    <w:p>
      <w:r>
        <w:t xml:space="preserve"> New York</w:t>
      </w:r>
    </w:p>
    <w:p>
      <w:r>
        <w:t xml:space="preserve"> 10001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