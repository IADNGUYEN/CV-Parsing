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Developer Job</w:t>
      </w:r>
    </w:p>
    <w:p>
      <w:r>
        <w:t>Employer Name: Charlie Anderson</w:t>
      </w:r>
    </w:p>
    <w:p>
      <w:r>
        <w:t>SpiderID: 12421437</w:t>
      </w:r>
    </w:p>
    <w:p>
      <w:r>
        <w:t>Location: New jersey, New Jersey</w:t>
      </w:r>
    </w:p>
    <w:p>
      <w:r>
        <w:t>Date Posted: 4/14/2022</w:t>
      </w:r>
    </w:p>
    <w:p>
      <w:r>
        <w:t>Wage: 120000</w:t>
      </w:r>
    </w:p>
    <w:p>
      <w:r>
        <w:t>Category: Information Technology</w:t>
      </w:r>
    </w:p>
    <w:p>
      <w:r>
        <w:t>Job Code: 7410</w:t>
      </w:r>
    </w:p>
    <w:p>
      <w:r>
        <w:t>Number Of Openings: 50</w:t>
      </w:r>
    </w:p>
    <w:p>
      <w:r>
        <w:br/>
        <w:br/>
        <w:t>Design, implement and manage websites using WordPress</w:t>
        <w:br/>
        <w:br/>
        <w:t xml:space="preserve">Collaborate with members of a creative team </w:t>
        <w:br/>
        <w:br/>
        <w:t xml:space="preserve">Manage front-end and back-end website development </w:t>
        <w:br/>
        <w:br/>
        <w:t xml:space="preserve">Create WordPress plug-ins and themes </w:t>
        <w:br/>
        <w:br/>
        <w:t>Maintain well-documented, reusable, and transferrable code</w:t>
        <w:br/>
        <w:br/>
        <w:t>Troubleshoot and resolve website problems for clients and co-workers</w:t>
        <w:br/>
        <w:br/>
        <w:t>Stay abreast of new developments in software, trends, and practices</w:t>
        <w:br/>
        <w:br/>
        <w:t>Requirement</w:t>
        <w:br/>
        <w:br/>
        <w:t>Proven work experience as a Front-end and Back-end developer</w:t>
        <w:br/>
        <w:br/>
        <w:t>In-depth understanding of the entire web development process (design, development and deployment)</w:t>
        <w:br/>
        <w:br/>
        <w:t>Hands on experience with programming languages like Java, Ruby, PHP and Python</w:t>
        <w:br/>
        <w:br/>
        <w:t>Familiarity with front-end languages (e.g. HTML, JavaScript and CSS)</w:t>
        <w:br/>
        <w:br/>
        <w:t>Excellent analytical and time management skills</w:t>
        <w:br/>
        <w:br/>
        <w:t>Teamwork skills with a problem-solving attitude</w:t>
        <w:br/>
        <w:br/>
        <w:t>BSc degree in Computer Science or relevant field</w:t>
        <w:br/>
        <w:br/>
        <w:t>You will be working on a startup environment with quick iteration of the product.</w:t>
        <w:br/>
        <w:br/>
        <w:t>We require someone who is nimble and can think on their feet.</w:t>
        <w:br/>
        <w:br/>
        <w:t>RoleDatabase Architect / Designer</w:t>
        <w:br/>
        <w:br/>
        <w:t>Industry TypeIT Services &amp;amp; Consulting</w:t>
        <w:br/>
        <w:br/>
        <w:t>Functional AreaEngineering - Software</w:t>
        <w:br/>
        <w:br/>
        <w:t>Employment TypeFull Time, Permanent</w:t>
        <w:br/>
        <w:br/>
        <w:t>Role CategoryDBA / Data warehousing</w:t>
        <w:br/>
        <w:br/>
        <w:t>Education</w:t>
        <w:br/>
        <w:br/>
        <w:t>UG :B.Tech/B.E. in Any Specialization</w:t>
        <w:br/>
        <w:br/>
      </w:r>
    </w:p>
    <w:p>
      <w:r>
        <w:t>Key Skills</w:t>
        <w:br/>
        <w:br/>
        <w:t>Web Development</w:t>
        <w:br/>
        <w:br/>
        <w:t>front endCSSwordpressPHPHTMLCakePHPCodeigniter</w:t>
      </w:r>
    </w:p>
    <w:p>
      <w:r>
        <w:t>Start Date: 15/04/2022</w:t>
        <w:br/>
        <w:br/>
        <w:br/>
        <w:t>Position Type: Full-Time Temporary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>Overnight Travel: None</w:t>
        <w:br/>
        <w:br/>
        <w:br/>
        <w:t>Vacation Time: Negotiable / Other</w:t>
        <w:br/>
        <w:br/>
        <w:br/>
      </w:r>
    </w:p>
    <w:p>
      <w:r>
        <w:t>Health/Dental Benefits, Retirement Benefits, Paid Holidays, Vacations, and Sick Leave, Life and/or Disability Insurance, Flex Time, Company Cafeteria, Other Benefits</w:t>
      </w:r>
    </w:p>
    <w:p>
      <w:r>
        <w:t>Avalon is a vertically integrated manufacturing company with a product spectrum that spans PCBA Design &amp;amp; Assembly, Wire Harnesses, Magnetics, Electro-Mechanical Integration (EMI), Sheet Metal Fabrication, Machining, Injection Moulded Plastics, complete system integration &amp;amp; product testing. By virtue of our diversity, we are a virtual One Stop Shop for customers seeking holistic solutions. With Avalon providing best in class manufacturing solutions, customers can focus on their core competencies like Innovation and market penetration.</w:t>
      </w:r>
    </w:p>
    <w:p>
      <w:r>
        <w:t>Contact Name: Charlie Anderson</w:t>
      </w:r>
    </w:p>
    <w:p>
      <w:r>
        <w:t xml:space="preserve"> Employer</w:t>
      </w:r>
    </w:p>
    <w:p>
      <w:r>
        <w:t>Company: Avalon Technologies Pvt. Ltd.</w:t>
      </w:r>
    </w:p>
    <w:p>
      <w:r>
        <w:t>Phone: 4026853503</w:t>
      </w:r>
    </w:p>
    <w:p>
      <w:r>
        <w:t>Street: 7AE</w:t>
      </w:r>
    </w:p>
    <w:p>
      <w:r>
        <w:t xml:space="preserve">Fax: </w:t>
      </w:r>
    </w:p>
    <w:p>
      <w:r>
        <w:t xml:space="preserve"> New jersey</w:t>
      </w:r>
    </w:p>
    <w:p>
      <w:r>
        <w:t xml:space="preserve"> New Jersey</w:t>
      </w:r>
    </w:p>
    <w:p>
      <w:r>
        <w:t xml:space="preserve"> 07051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