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 Director Job</w:t>
      </w:r>
    </w:p>
    <w:p>
      <w:r>
        <w:t xml:space="preserve">Employer Name: </w:t>
      </w:r>
    </w:p>
    <w:p>
      <w:r>
        <w:t>SpiderID: 12523321</w:t>
      </w:r>
    </w:p>
    <w:p>
      <w:r>
        <w:t>Location: Atlanta, Georgia</w:t>
      </w:r>
    </w:p>
    <w:p>
      <w:r>
        <w:t>Date Posted: 5/12/2022</w:t>
      </w:r>
    </w:p>
    <w:p>
      <w:r>
        <w:t>Wage: Up to $0.00 per year</w:t>
      </w:r>
    </w:p>
    <w:p>
      <w:r>
        <w:t>Category: Information Technology</w:t>
      </w:r>
    </w:p>
    <w:p>
      <w:r>
        <w:t>Job Code: BBBH12911</w:t>
      </w:r>
    </w:p>
    <w:p>
      <w:r>
        <w:br/>
        <w:br/>
        <w:t>Product Director - 100% Remote</w:t>
        <w:br/>
        <w:br/>
        <w:t xml:space="preserve"> </w:t>
        <w:br/>
        <w:br/>
        <w:t xml:space="preserve"> Our client is a provider of integrated payment and commerce solutions and is looking for a talented Product Director join their team.</w:t>
        <w:br/>
        <w:br/>
        <w:t xml:space="preserve"> </w:t>
        <w:br/>
        <w:br/>
        <w:t xml:space="preserve"> Here's what you will be doing:</w:t>
        <w:br/>
        <w:br/>
        <w:t>Holding responsiblility for the overall product portfolio and activities related to the government side of business</w:t>
        <w:br/>
        <w:br/>
        <w:t>Playing the lead role for individual product creation and definition all the way through general market strategy and commercialization</w:t>
        <w:br/>
        <w:br/>
        <w:t>Working with department leads and key stakeholders to identify strategy, support use cases / KPIs for successful product development and prioritization</w:t>
        <w:br/>
        <w:br/>
        <w:t>Interfacing with engineering and development teams to ensure project scoping and delivery</w:t>
        <w:br/>
        <w:br/>
        <w:t>Here's what our ideal candidate has:</w:t>
        <w:br/>
        <w:br/>
        <w:t>7-10 years of experience in IT product management</w:t>
        <w:br/>
        <w:br/>
        <w:t>Must have: Government sector software experience and / or payments experience</w:t>
        <w:br/>
        <w:br/>
        <w:t>Understanding of UI and / or APIs is a plus</w:t>
        <w:br/>
        <w:br/>
        <w:t>Benefits: Comprehensive company benefits, 401K with company match, casual work environment, flexible PTO, many opportunities for advancement</w:t>
        <w:br/>
        <w:br/>
        <w:t xml:space="preserve"> </w:t>
        <w:br/>
        <w:br/>
        <w:t xml:space="preserve"> Keywords: Product Manager, Product, IT Product, APIs, UI, Use Case, Requirements, Software Product, Director, Lead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Agile</w:t>
      </w:r>
    </w:p>
    <w:p>
      <w:r>
        <w:t xml:space="preserve"> </w:t>
      </w:r>
    </w:p>
    <w:p>
      <w:r>
        <w:t>Company: Agile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