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(information technology) consultant  Job</w:t>
      </w:r>
    </w:p>
    <w:p>
      <w:r>
        <w:t xml:space="preserve">Employer Name: </w:t>
      </w:r>
    </w:p>
    <w:p>
      <w:r>
        <w:t>SpiderID: 12518667</w:t>
      </w:r>
    </w:p>
    <w:p>
      <w:r>
        <w:t>Location: nanaimo, British Columbia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IT (information technology) consultant </w:t>
        <w:br/>
        <w:br/>
        <w:t xml:space="preserve">by Employer details : body tempo health and fitness inc. </w:t>
        <w:br/>
        <w:br/>
        <w:t>Job details</w:t>
        <w:br/>
        <w:br/>
        <w:t xml:space="preserve"> LocationNanaimo, BC</w:t>
        <w:br/>
        <w:br/>
        <w:t xml:space="preserve"> Salary: $40.00HOUR hourly for 30 hours per week</w:t>
        <w:br/>
        <w:br/>
        <w:t xml:space="preserve"> Terms of employmentPermanent employment</w:t>
        <w:br/>
        <w:br/>
        <w:t>Full time</w:t>
        <w:br/>
        <w:br/>
        <w:t xml:space="preserve"> Start dateStarts as soon as possible</w:t>
        <w:br/>
        <w:br/>
        <w:t xml:space="preserve"> vacancies1 vacancy</w:t>
        <w:br/>
        <w:br/>
        <w:t>Verified</w:t>
        <w:br/>
        <w:br/>
        <w:t>Source Job Bank #2026723</w:t>
        <w:br/>
        <w:br/>
        <w:t>Job requirements</w:t>
        <w:br/>
        <w:br/>
        <w:t>Languages</w:t>
        <w:br/>
        <w:br/>
        <w:t>English</w:t>
        <w:br/>
        <w:br/>
        <w:t>Education</w:t>
        <w:br/>
        <w:br/>
        <w:t>Bachelor's degree</w:t>
        <w:br/>
        <w:br/>
        <w:t>Experience</w:t>
        <w:br/>
        <w:br/>
        <w:t>3 years to less than 5 years</w:t>
        <w:br/>
        <w:br/>
        <w:t>Specific Skills</w:t>
        <w:br/>
        <w:br/>
        <w:t>Confer with clients to identify and document requirements; Conduct business and technical studies; Design, develop and implement information systems business solutions; Provide advice on information systems strategy, policy, management and service delivery; Assess physical and technical security risks to data, software and hardware; Develop and implement policies and procedures throughout the software development life cycle; Develop policies, procedures and contingency plans to minimize the effects of security breaches; Conduct reviews to assess quality assurance practices, software products and information systems</w:t>
        <w:br/>
        <w:br/>
        <w:t>Computer and Technology Knowledge</w:t>
        <w:br/>
        <w:br/>
        <w:t>Word processing software; Database software; Networking software; Networking security; File management software; Presentation software; Mail server software; Communication software; 3D graphic software; Image editing software; Programming software; HTML editing software; Web service design; Website creation and management software; Enterprise Applications Integration (EAI); Business diagram software; Multimedia software; Business intelligence; Cloud; Salesforce</w:t>
        <w:br/>
        <w:br/>
        <w:t>Personal Suitability</w:t>
        <w:br/>
        <w:br/>
        <w:t>Initiative; Effective interpersonal skills; Accurate; Team player; Excellent oral communication; Excellent written communication; Client focus; Judgement; Organized</w:t>
        <w:br/>
        <w:br/>
        <w:t xml:space="preserve"> </w:t>
        <w:br/>
        <w:br/>
        <w:t>The employer accepts applications from:</w:t>
        <w:br/>
        <w:br/>
        <w:t>Canadian citizens and permanent residents of Canada.</w:t>
        <w:br/>
        <w:br/>
        <w:t>Other candidates with or without a valid Canadian work permit.</w:t>
        <w:br/>
        <w:br/>
        <w:t>How to apply</w:t>
        <w:br/>
        <w:br/>
        <w:t>By email</w:t>
        <w:br/>
        <w:br/>
        <w:t>bodytempohr@gmail.com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body tempo health and fitness inc. </w:t>
      </w:r>
    </w:p>
    <w:p>
      <w:r>
        <w:t xml:space="preserve"> </w:t>
      </w:r>
    </w:p>
    <w:p>
      <w:r>
        <w:t xml:space="preserve">Company: body tempo health and fitness inc. </w:t>
      </w:r>
    </w:p>
    <w:p>
      <w:r>
        <w:t xml:space="preserve"> nanaimo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