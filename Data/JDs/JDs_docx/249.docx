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Database ,  Teradata Job</w:t>
      </w:r>
    </w:p>
    <w:p>
      <w:r>
        <w:t>Employer Name: Hire IT People LLC</w:t>
      </w:r>
    </w:p>
    <w:p>
      <w:r>
        <w:t>SpiderID: 12554569</w:t>
      </w:r>
    </w:p>
    <w:p>
      <w:r>
        <w:t>Location: Richardson, TX, Texas</w:t>
      </w:r>
    </w:p>
    <w:p>
      <w:r>
        <w:t>Date Posted: 5/20/2022</w:t>
      </w:r>
    </w:p>
    <w:p>
      <w:r>
        <w:t xml:space="preserve">Wage: </w:t>
      </w:r>
    </w:p>
    <w:p>
      <w:r>
        <w:t>Category: Information Technology</w:t>
      </w:r>
    </w:p>
    <w:p>
      <w:r>
        <w:t xml:space="preserve">Job Code: </w:t>
      </w:r>
    </w:p>
    <w:p>
      <w:r>
        <w:t>Number Of Openings: 1</w:t>
      </w:r>
    </w:p>
    <w:p>
      <w:r>
        <w:t>Detailed Job Description:</w:t>
        <w:br/>
        <w:br/>
        <w:t>Technology lead with more than 5 years of experience in Teradata and Informatica.</w:t>
        <w:br/>
        <w:br/>
        <w:t>The candidate should have thorough knowledge in Teradata, Informatica and ETL concepts and having knowledge in Healthcare domain working experience, having knowledge in Cloud concepts and GCP is an added advantage.</w:t>
        <w:br/>
        <w:br/>
        <w:t>Should have experience in requirement analysis and architecture design.</w:t>
        <w:br/>
        <w:br/>
        <w:t>Should coordinate with onsite for requirement gathering.</w:t>
        <w:br/>
        <w:br/>
        <w:t>Development and testing.</w:t>
        <w:br/>
        <w:br/>
        <w:t>In - depth knowledge of Agile process and principles.</w:t>
        <w:br/>
        <w:br/>
        <w:t>He or she should have outstanding communication and presentation skills and accountability of work.</w:t>
        <w:br/>
        <w:br/>
        <w:t>Should exhibit excellent organizational and time management skills.</w:t>
        <w:br/>
        <w:br/>
        <w:t>Minimum years of experience: 5-8 years</w:t>
        <w:br/>
        <w:br/>
        <w:t>Certifications Needed: No</w:t>
        <w:br/>
        <w:br/>
        <w:t>Top 3 responsibilities you would expect the Subcon to shoulder and execute:</w:t>
        <w:br/>
        <w:br/>
        <w:t>Requirements gathering</w:t>
        <w:br/>
        <w:br/>
        <w:t>Design</w:t>
        <w:br/>
        <w:br/>
        <w:t>Build</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