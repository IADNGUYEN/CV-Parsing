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Systems Security Analyst Job</w:t>
      </w:r>
    </w:p>
    <w:p>
      <w:r>
        <w:t>Employer Name: ITD CANADA</w:t>
      </w:r>
    </w:p>
    <w:p>
      <w:r>
        <w:t>SpiderID: 12477284</w:t>
      </w:r>
    </w:p>
    <w:p>
      <w:r>
        <w:t>Location: Vancouver, British Columbia</w:t>
      </w:r>
    </w:p>
    <w:p>
      <w:r>
        <w:t>Date Posted: 4/29/2022</w:t>
      </w:r>
    </w:p>
    <w:p>
      <w:r>
        <w:t>Wage: $39.00-$41.00/hour</w:t>
      </w:r>
    </w:p>
    <w:p>
      <w:r>
        <w:t>Category: Information Technology</w:t>
      </w:r>
    </w:p>
    <w:p>
      <w:r>
        <w:t>Job Code: NOC 2171</w:t>
      </w:r>
    </w:p>
    <w:p>
      <w:r>
        <w:t>Number Of Openings: 2</w:t>
      </w:r>
    </w:p>
    <w:p>
      <w:r>
        <w:t>-Assess the security of computer software and hardware in the Institute.</w:t>
        <w:br/>
        <w:br/>
        <w:t>-Help draft and apply the Information Security Policy and all other related policies and directives;</w:t>
        <w:br/>
        <w:br/>
        <w:t>-Recommend regular information security operations and assist with their implementation for the Institute.</w:t>
        <w:br/>
        <w:br/>
        <w:t>-Assist with the assessment of risks and potential threats in the evolution of the Institutes infrastructure, projects and programs.</w:t>
        <w:br/>
        <w:br/>
        <w:t xml:space="preserve">-Provide recommendations based on an assessment of hardware and software systems. </w:t>
        <w:br/>
        <w:br/>
        <w:t xml:space="preserve">-Implement solutions to enhance data security for the Institute. </w:t>
        <w:br/>
        <w:br/>
        <w:t>-Generate tools for preventing breaking into the security systems of the Institute;</w:t>
        <w:br/>
        <w:br/>
        <w:t>-Provide information security incident handling and response, in cooperation with strategic campus partners, to assist with identifying, investigating, documenting, mitigating and remediating incidents that involve network and computer resources;</w:t>
        <w:br/>
        <w:br/>
        <w:t>-Provide direct support to administrative and IT staff for security related issues.</w:t>
        <w:br/>
        <w:br/>
      </w:r>
    </w:p>
    <w:p>
      <w:r>
        <w:t>Job overview:</w:t>
        <w:br/>
        <w:br/>
        <w:t>Position: Systems Security Analyst</w:t>
        <w:br/>
        <w:br/>
        <w:t>Location: 475 Granville street, Vancouver, BC, V6C 1T1</w:t>
        <w:br/>
        <w:br/>
        <w:t>Number of vacancies: 01</w:t>
        <w:br/>
        <w:br/>
        <w:t xml:space="preserve">Wage: $39.00- $41.00 CAD per hour </w:t>
        <w:br/>
        <w:br/>
        <w:t>Hours: Permanent, full time, 40 hours per week (with over time if required)</w:t>
        <w:br/>
        <w:br/>
        <w:t>Start date: As soon as possible</w:t>
        <w:br/>
        <w:br/>
        <w:t>Qualified candidates will be offered the position immediately.</w:t>
        <w:br/>
        <w:br/>
        <w:t>Job requirements:</w:t>
        <w:br/>
        <w:br/>
        <w:t>Education: Bachelors degree computer science, information systems or a related field, or relevant work experience.</w:t>
        <w:br/>
        <w:br/>
        <w:t>Experience: at least two years of related experience</w:t>
        <w:br/>
        <w:br/>
        <w:t>Ability to communicate well in English;</w:t>
        <w:br/>
        <w:br/>
        <w:t>Excellent interpersonal skills; and</w:t>
        <w:br/>
        <w:br/>
        <w:t>Knowledge of the following programs: Information Technology Infrastructure Library (ITIL), Networking Security, Networking software, Internet,.</w:t>
        <w:br/>
        <w:br/>
        <w:t>How to apply:</w:t>
        <w:br/>
        <w:br/>
        <w:t>If you meet these requirements, our team would love to have you join us! Please send your resumes at jobs@itdcanada.ca</w:t>
        <w:br/>
        <w:br/>
        <w:t>Only those who meet our basic expectations will be contacted for an interview. We thank you for your interest in our company!</w:t>
        <w:br/>
        <w:br/>
      </w:r>
    </w:p>
    <w:p>
      <w:r>
        <w:t>Start Date: As soon as possible</w:t>
        <w:br/>
        <w:br/>
        <w:br/>
        <w:t>Position Type: Full-Time Permanent</w:t>
        <w:br/>
        <w:br/>
        <w:br/>
        <w:t>Years of Experience Required: 2</w:t>
        <w:br/>
        <w:br/>
        <w:br/>
        <w:t>Education Required: Bachelors</w:t>
        <w:br/>
        <w:br/>
        <w:br/>
        <w:t xml:space="preserve">Overnight Travel: </w:t>
        <w:br/>
        <w:br/>
        <w:br/>
        <w:t xml:space="preserve">Vacation Time: </w:t>
        <w:br/>
        <w:br/>
        <w:br/>
      </w:r>
    </w:p>
    <w:p>
      <w:r>
        <w:t>About Company:</w:t>
        <w:br/>
        <w:br/>
        <w:t xml:space="preserve">ITD Canada  We believe in lifelong learning opportunities as pathways for individuals to remain competitive in the labour market and contribute to a just society. </w:t>
        <w:br/>
        <w:br/>
        <w:t xml:space="preserve">ITD Canada is currently seeking a full-time, experienced Systems Security Analyst who will assist in maintaining policies and implementing safeguards to protect infrastructure, assets, and information. The successful candidate will be responsible for conducting regular risk assessments to identify potential risks to Institute infrastructure and assets. In addition, the Systems Security Analyst is responsible for the testing and maintenance of the IT business continuity and disaster recovery plans. </w:t>
        <w:br/>
        <w:br/>
        <w:t>Our business is located at: 475 Granville street, Vancouver, BC, V6C 1T1</w:t>
        <w:br/>
        <w:br/>
        <w:t>All Canadians and permanent residents are welcome to apply and those who are Indigenous, new immigrants and people with disabilities will be given priority for this job opening.</w:t>
        <w:br/>
        <w:br/>
      </w:r>
    </w:p>
    <w:p>
      <w:r>
        <w:t>Contact Name: ITD CANADA</w:t>
      </w:r>
    </w:p>
    <w:p>
      <w:r>
        <w:t xml:space="preserve"> Employer</w:t>
      </w:r>
    </w:p>
    <w:p>
      <w:r>
        <w:t>Company: ITD CANADA</w:t>
      </w:r>
    </w:p>
    <w:p>
      <w:r>
        <w:t xml:space="preserve"> Vancouver</w:t>
      </w:r>
    </w:p>
    <w:p>
      <w:r>
        <w:t xml:space="preserve"> British Columbia</w:t>
      </w:r>
    </w:p>
    <w:p>
      <w:r>
        <w:t xml:space="preserve"> V6C 1T1</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