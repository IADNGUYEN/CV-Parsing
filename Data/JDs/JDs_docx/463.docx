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RAKOF 903 SOFTWARE DEVELOPER Job</w:t>
      </w:r>
    </w:p>
    <w:p>
      <w:r>
        <w:t xml:space="preserve">Employer Name: </w:t>
      </w:r>
    </w:p>
    <w:p>
      <w:r>
        <w:t>SpiderID: 12536506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RAKOF 903</w:t>
      </w:r>
    </w:p>
    <w:p>
      <w:r>
        <w:t>Number Of Openings: 5</w:t>
      </w:r>
    </w:p>
    <w:p>
      <w:r>
        <w:t>Analyze software requirements to determine the feasibility of design within time and cost constraints. Design, develop, test and implement software applications and customized business applications using C+, C++ , VC++, Oracle/SQL Server/Sybase, MS Access, VBA on Unix and Windows. Develops and directs software system testing procedures, programming and documentation. Coordinate and guide the installation of the software system.</w:t>
      </w:r>
    </w:p>
    <w:p>
      <w:r>
        <w:t>MASTER'S DEGREE AND ONE YEAR EXPERIENCE IN REQUIRED JOB &amp;amp; TECHNOLOGY OR EQUIVALENT(*Bachelor's degree and six years experience will be considered equivalent to a Master's degree and one year's exp.)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