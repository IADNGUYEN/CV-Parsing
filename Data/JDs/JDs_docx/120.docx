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12570959</w:t>
      </w:r>
    </w:p>
    <w:p>
      <w:r>
        <w:t>Location: Cheyenne, Wyoming</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