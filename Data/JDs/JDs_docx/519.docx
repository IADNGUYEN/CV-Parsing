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Process Engineer Job</w:t>
      </w:r>
    </w:p>
    <w:p>
      <w:r>
        <w:t>Employer Name: ND Global Consulting Services Inc</w:t>
      </w:r>
    </w:p>
    <w:p>
      <w:r>
        <w:t>SpiderID: 12530096</w:t>
      </w:r>
    </w:p>
    <w:p>
      <w:r>
        <w:t>Location: Bradley, Illinois</w:t>
      </w:r>
    </w:p>
    <w:p>
      <w:r>
        <w:t>Date Posted: 5/13/2022</w:t>
      </w:r>
    </w:p>
    <w:p>
      <w:r>
        <w:t>Wage: $82000 per annum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 xml:space="preserve">Process Engineer is needed to perform the following duties: </w:t>
        <w:br/>
        <w:br/>
        <w:t xml:space="preserve"> </w:t>
        <w:br/>
        <w:br/>
        <w:t>Develop and improve new processes for manufacturing to reduce cost and improve production rates by data collection and studying the results obtained by employing various statistical and simulation tools.</w:t>
        <w:br/>
        <w:br/>
        <w:t>Performing process simulations to reduce bottlenecks and ensure smooth flow of the process.</w:t>
        <w:br/>
        <w:br/>
        <w:t>Conduct DMAIC methodology to control the process and improve the quality of the product up on implementing Lean Six Sigma manufacturing, 5S and continuous Improvement process</w:t>
        <w:br/>
        <w:br/>
        <w:t>Planning and evaluation of workflow, space requirements and equipment layout for process development.</w:t>
        <w:br/>
        <w:br/>
        <w:t>Evaluating processes and equipment to ensure compliance with EHS regulations.</w:t>
        <w:br/>
        <w:br/>
        <w:t>Develop Standard Operating Procedures and Preventative Maintenance procedures as required.</w:t>
        <w:br/>
        <w:br/>
        <w:t>Evaluating processes and equipment to ensure compliance with EHS regulations.</w:t>
        <w:br/>
        <w:br/>
        <w:t>Monitor process variation over time and assess effectiveness of changes using statistical tools to maintain the process within the operating control limits.</w:t>
        <w:br/>
        <w:br/>
        <w:t>Designing and Planning equipment layout of the process by updating and evaluating P&amp;amp;ID drawings</w:t>
        <w:br/>
        <w:br/>
        <w:t>Deliver Good Manufacturing Practices (GMPs) to support clean room, line support, troubleshoot assembly process issues, equipment issues and monitoring yields.</w:t>
      </w:r>
    </w:p>
    <w:p>
      <w:r>
        <w:t>Bachelor Degree is required in Industrial Engineering or Mechanical Engineering</w:t>
      </w:r>
    </w:p>
    <w:p>
      <w:r>
        <w:t>Start Date: 10/1/2022</w:t>
        <w:br/>
        <w:br/>
        <w:br/>
        <w:t>Position Type: Full-Time Permanent</w:t>
        <w:br/>
        <w:br/>
        <w:br/>
        <w:t>Years of Experience Required: Entry-Level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Health/Dental Benefits, Paid Holidays, Vacations, and Sick Leave</w:t>
      </w:r>
    </w:p>
    <w:p>
      <w:r>
        <w:t>Contact Name: Rashmi Kumari</w:t>
      </w:r>
    </w:p>
    <w:p>
      <w:r>
        <w:t xml:space="preserve"> </w:t>
      </w:r>
    </w:p>
    <w:p>
      <w:r>
        <w:t>Company: ND Global Consulting Services Inc</w:t>
      </w:r>
    </w:p>
    <w:p>
      <w:r>
        <w:t xml:space="preserve"> McKinney</w:t>
      </w:r>
    </w:p>
    <w:p>
      <w:r>
        <w:t xml:space="preserve"> Texas</w:t>
      </w:r>
    </w:p>
    <w:p>
      <w:r>
        <w:t xml:space="preserve"> 75070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