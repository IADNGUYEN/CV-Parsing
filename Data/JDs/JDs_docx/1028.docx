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Microsoft Technologies ,  ASP.NET MVC Job</w:t>
      </w:r>
    </w:p>
    <w:p>
      <w:r>
        <w:t>Employer Name: Hire IT People LLC</w:t>
      </w:r>
    </w:p>
    <w:p>
      <w:r>
        <w:t>SpiderID: 12463866</w:t>
      </w:r>
    </w:p>
    <w:p>
      <w:r>
        <w:t>Location: Los Angeles, CA, California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8+ years of IT experience with at least 5 years in Application development ASP.Net MVC, Azure, WEb API and SQL Server</w:t>
        <w:br/>
        <w:br/>
        <w:t>Should have Strong technical skills and communication</w:t>
        <w:br/>
        <w:br/>
        <w:t>Should have Strong analytical skills for building solution to the business problems</w:t>
        <w:br/>
        <w:br/>
        <w:t>Should coordinate with customer for requirements gathering, analysis and Implementation</w:t>
        <w:br/>
        <w:br/>
        <w:t>Engage stakeholders to identify cross functional features, and impacts to current processes, operations, and platforms</w:t>
        <w:br/>
        <w:br/>
        <w:t>Translate business needs into requirements then into Implementations, including Spec Review, Development, code review, Quality Sign off and PROD roll out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