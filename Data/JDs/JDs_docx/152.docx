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Cloud Integration and API Management ,  Cloud Integration  Job</w:t>
      </w:r>
    </w:p>
    <w:p>
      <w:r>
        <w:t>Employer Name: Hire IT People LLC</w:t>
      </w:r>
    </w:p>
    <w:p>
      <w:r>
        <w:t>SpiderID: 12570195</w:t>
      </w:r>
    </w:p>
    <w:p>
      <w:r>
        <w:t>Location: Everett, WA, Washington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Oracle Integration Cloud implementation</w:t>
        <w:br/>
        <w:br/>
        <w:t>Must have 8+ years of Oracle SOA Suite development experience</w:t>
        <w:br/>
        <w:br/>
        <w:t>Must have at least 1 Project implementation experience in developing interfaces with Oracle Integration Cloud (OIC) for Oracle ERP/HCM cloud</w:t>
        <w:br/>
        <w:br/>
        <w:t>Must have minimum 1 Oracle PAAS project implementation and development experience</w:t>
        <w:br/>
        <w:br/>
        <w:t>Hands on development experience with Oracle ERP Cloud SOAP and REST web services</w:t>
        <w:br/>
        <w:br/>
        <w:t>Hands on development experience with Oracle Database Cloud services</w:t>
        <w:br/>
        <w:br/>
        <w:t>Strong experience in XML, BI Publisher, SQL and PL/SQL</w:t>
        <w:br/>
        <w:br/>
        <w:t>Understand internal/external application integration requirements with Oracle Cloud ERP.</w:t>
        <w:br/>
        <w:br/>
        <w:t>Minimum years of experience*: 8+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