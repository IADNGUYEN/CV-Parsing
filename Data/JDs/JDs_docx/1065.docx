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12460427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specifications; Developing the GUI and MVC framework; Designing the application using Java, Python, Spring Boot, Angular, CSS, SQL, HTML, and GIT; Creating and consuming Web Services and REST APIs; Developing stored procedures, functions, triggers and views using SQL; Migrating the old Interactive voice response (IVR) system in to newer IVR system to improve call capacity; Writing Python and shell script; Writing pipelines for continuous integration and development; Writing story for the exiting problem; Developing and implementing test validations of the applications; Analyzing test results and recommending modifications to the applications to meet project specifications; Integrating the applications into existing systems and databases; and documenting modifications and enhancements made to the applications, systems and databases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Java, Python, Spring Boot, Angular, CSS, SQL, HTML, and GIT. Travel to various unanticipated client sites required. May reside anywhere in the United States.</w:t>
        <w:br/>
        <w:br/>
        <w:t xml:space="preserve">To apply, visit https://www.kforce.com/find-work/search-jobs and enter the Ref #15966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