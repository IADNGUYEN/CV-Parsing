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SAP Technical ,  SAP Process Orchestration ,  SAP PO Job</w:t>
      </w:r>
    </w:p>
    <w:p>
      <w:r>
        <w:t>Employer Name: Hire IT People LLC</w:t>
      </w:r>
    </w:p>
    <w:p>
      <w:r>
        <w:t>SpiderID: 12561766</w:t>
      </w:r>
    </w:p>
    <w:p>
      <w:r>
        <w:t>Location: Richardson, TX, Texas</w:t>
      </w:r>
    </w:p>
    <w:p>
      <w:r>
        <w:t>Date Posted: 5/23/2022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7+ years experience in SAP PO</w:t>
        <w:br/>
        <w:br/>
        <w:t>Provides technical solutions to complex interfaces.</w:t>
        <w:br/>
        <w:br/>
        <w:t>Work closely with the business and functional teams regarding the viability of business requirements to integrate with SAP &amp;amp; non - SAP systems</w:t>
        <w:br/>
        <w:br/>
        <w:t>Expert in using SAP PO tools (mapping tools/editors) and proficient in different mapping styles (Graphical Mapping, Java Mapping, XSLT Mapping)</w:t>
        <w:br/>
        <w:br/>
        <w:t>Extensively working on technical adapters (HTTP AAE, IDoc AAE, RFC, SOAP, SFTP, REST, AS2) &amp;amp; should have technical integration experience on SAP &amp;amp; non-SAP systems using these adapters.</w:t>
        <w:br/>
        <w:br/>
        <w:t>Expertise in designing interface solution based on Functional Specification, and also reviewing Technical Specifications. Must perform hands on development as needed in SAP PO platform.</w:t>
        <w:br/>
        <w:br/>
        <w:t>Ability to do assessment of the existing landscape to create technical designs.</w:t>
        <w:br/>
        <w:br/>
        <w:t>Proactive in reporting status to stakeholders and ability to complete deliverables independently.</w:t>
        <w:br/>
        <w:br/>
        <w:t>Worked on PGP or other encryption techniques.</w:t>
        <w:br/>
        <w:br/>
        <w:t>Client coordination</w:t>
        <w:br/>
        <w:br/>
        <w:t>Minimum years of experience*: 7+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