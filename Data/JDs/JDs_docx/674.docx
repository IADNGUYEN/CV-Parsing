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Technical Specialist MES Systems Job</w:t>
      </w:r>
    </w:p>
    <w:p>
      <w:r>
        <w:t xml:space="preserve">Employer Name: </w:t>
      </w:r>
    </w:p>
    <w:p>
      <w:r>
        <w:t>SpiderID: 12515186</w:t>
      </w:r>
    </w:p>
    <w:p>
      <w:r>
        <w:t>Location: REMOTE, Pennsylvania</w:t>
      </w:r>
    </w:p>
    <w:p>
      <w:r>
        <w:t>Date Posted: 5/10/2022</w:t>
      </w:r>
    </w:p>
    <w:p>
      <w:r>
        <w:t>Wage: To define</w:t>
      </w:r>
    </w:p>
    <w:p>
      <w:r>
        <w:t>Category: Information Technology</w:t>
      </w:r>
    </w:p>
    <w:p>
      <w:r>
        <w:t>Job Code: Sr. Tech Spec MES Syst</w:t>
      </w:r>
    </w:p>
    <w:p>
      <w:r>
        <w:t>Hydro Global Business Services (GBS) is an organizational area that operates as an internal service provider for the Hydro group. Its ultimate purpose is to deliver relevant IT, financial and HR business services to all business areas within the company.Job Location:RemoteHydro employees can enjoy several benefits including:*Medical, Rx, Dental, Disability, Life Insurance, Flexible Spending Accounts*Retirement Savings Plans with Company Match/Contributions*Education Assistance*Bonus Plan Eligibility*Parental LeaveJob Summary: This role is responsible for IT design, development and support for home-grown Manufacturing Execution Systems (MES) used at Extrusion North America. The role also requires close collaboration and engagement with business users (plant management, shop floor supervisors and shop floor end user)Required Education/Experience:*10+ years of IT design, development and programming experience*IT development experience in manufacturing industry a plus*4+ years of knowledge and experience of Python, Web Design - development &amp;amp;amp; implementation, SQL database must*Knowledge of VB 6, .NET, React JS nice to have; the more years of experience the better*Knowledge about PLC interface, Ignition software nice to have*IT /Business Degree or Equivalent*Knowledge of Python, Web design, SQL mustPreferred Skills/Qualifications: *Experience in Aluminum or Extrusion preferred*Ability to manage projects*Change management skillsJob Responsibilities:*Design, development and support SCS system (SCS is homegrown MES system used at all 15+ Extrusion North America plants in USA &amp;amp;amp; Canada)*Upgrade current application into the next-Gen design &amp;amp;amp; architecture (based on principles agreed within the team)*Investigate, analyse &amp;amp;amp; resolve day-to-day business as usual (BAU) issues and requests from users; Deliver quality solutions in a timely manner as per GBS IT mandate*Comply with GBS IT IS Americas guidelines, policies, goals and objectives*Follow SDLC (Software Development Life Cycle) best practices in day-to-day design and development*Collaborate with GBS IT global MES lead on knowledge sharing, best practice sharing across NA and other GBS IT regions*5-10 weeks / year travel for BAU support of SCS; occasional travel needed for projectsCare, Courage, &amp;amp;amp; Collaboration At Hydro We care about our People! We care about Safety!At Hydro youre part of a bigger story. A story shaped by you. Please apply before: 03/25/2022  Hydro in North America is an Equal Opportunity Employer where all phases of employment are based strictly upon the qualifications of the individual as related to the work requirements of the position. This policy is applied without regard to race, sex, sexual orientation, gender identity, religion, national origin, ancestry, age, disability, veteran status, marital status or any other category protected by law. If you need an accommodation in order to complete the application, please let us know by completing the form below or by calling +1 (412) 643-3602. https://forms.office.com/Pages/ResponsePage.aspx?id=kYkdvChKUkWrwaznrhCCdCfPFjjWnzVLq96NEQXq0uBUOTNIVzhKSVJBQUY3NEs3WU9INlFZUVo5Vy4u.</w:t>
      </w:r>
    </w:p>
    <w:p>
      <w:r>
        <w:t>Start Date: 10-05-2022</w:t>
        <w:br/>
        <w:br/>
        <w:br/>
        <w:t>Position Type: Full-Time Permanent</w:t>
        <w:br/>
        <w:br/>
        <w:br/>
        <w:t>Years of Experience Required: 10 or more</w:t>
        <w:br/>
        <w:br/>
        <w:br/>
        <w:t>Education Required: Bachelors</w:t>
        <w:br/>
        <w:br/>
        <w:br/>
        <w:t xml:space="preserve">Overnight Travel: </w:t>
        <w:br/>
        <w:br/>
        <w:br/>
        <w:t xml:space="preserve">Vacation Time: </w:t>
        <w:br/>
        <w:br/>
        <w:br/>
      </w:r>
    </w:p>
    <w:p>
      <w:r>
        <w:t>Hydro Extrusion USA LLC GIU</w:t>
      </w:r>
    </w:p>
    <w:p>
      <w:r>
        <w:t>Contact Name: Elaine Shoup</w:t>
      </w:r>
    </w:p>
    <w:p>
      <w:r>
        <w:t xml:space="preserve"> </w:t>
      </w:r>
    </w:p>
    <w:p>
      <w:r>
        <w:t>Company: Hydro North America</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