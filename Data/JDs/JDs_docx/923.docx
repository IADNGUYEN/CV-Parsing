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 Developer Job</w:t>
      </w:r>
    </w:p>
    <w:p>
      <w:r>
        <w:t>Employer Name: United IT Solutions</w:t>
      </w:r>
    </w:p>
    <w:p>
      <w:r>
        <w:t>SpiderID: 12480157</w:t>
      </w:r>
    </w:p>
    <w:p>
      <w:r>
        <w:t>Location: Minneapolis, Minnesota</w:t>
      </w:r>
    </w:p>
    <w:p>
      <w:r>
        <w:t>Date Posted: 5/1/2022</w:t>
      </w:r>
    </w:p>
    <w:p>
      <w:r>
        <w:t>Wage: DOE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4</w:t>
      </w:r>
    </w:p>
    <w:p>
      <w:r>
        <w:t>Bachelors degree in computer science or related major.</w:t>
        <w:br/>
        <w:br/>
        <w:t>8+ Year's of Expertise in Core Java, JavaScript, Spring boot REST API and should be a full stack developer</w:t>
        <w:br/>
        <w:br/>
        <w:t>Good understanding of SQL server, IDE IntelliJ, Gradle/Maven build and design patterns</w:t>
        <w:br/>
        <w:br/>
        <w:t>Hands on experience in React/Redux and Git</w:t>
        <w:br/>
        <w:br/>
        <w:t>Agile delivery experience and/or knowledge of Barclays Agile Change Lifecycle (BACL) process</w:t>
        <w:br/>
        <w:br/>
        <w:t>Should have good troubleshooting skills.</w:t>
        <w:br/>
        <w:br/>
        <w:t>Strong collaborative skills and experience working across departmental and geographical boundaries.</w:t>
      </w:r>
    </w:p>
    <w:p>
      <w:r>
        <w:t>Start Date: 2 weeks</w:t>
        <w:br/>
        <w:br/>
        <w:br/>
        <w:t>Position Type: Contractor</w:t>
        <w:br/>
        <w:br/>
        <w:br/>
        <w:t>Years of Experience Required: 8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Vandana V</w:t>
      </w:r>
    </w:p>
    <w:p>
      <w:r>
        <w:t xml:space="preserve"> Staffing Agency</w:t>
      </w:r>
    </w:p>
    <w:p>
      <w:r>
        <w:t>Company: United IT Solutions</w:t>
      </w:r>
    </w:p>
    <w:p>
      <w:r>
        <w:t>Phone: 972-347-8320</w:t>
      </w:r>
    </w:p>
    <w:p>
      <w:r>
        <w:t>Street: Texas</w:t>
      </w:r>
    </w:p>
    <w:p>
      <w:r>
        <w:t xml:space="preserve">Fax: </w:t>
      </w:r>
    </w:p>
    <w:p>
      <w:r>
        <w:t xml:space="preserve"> Irving</w:t>
      </w:r>
    </w:p>
    <w:p>
      <w:r>
        <w:t xml:space="preserve"> Texas</w:t>
      </w:r>
    </w:p>
    <w:p>
      <w:r>
        <w:t xml:space="preserve"> 75014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