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Technology Architect ,  Big Data ,  Informatica Hparser Job</w:t>
      </w:r>
    </w:p>
    <w:p>
      <w:r>
        <w:t>Employer Name: Hire IT People LLC</w:t>
      </w:r>
    </w:p>
    <w:p>
      <w:r>
        <w:t>SpiderID: 12476059</w:t>
      </w:r>
    </w:p>
    <w:p>
      <w:r>
        <w:t>Location: Chicago, IL, Illinois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Data Mapping &amp;amp; Informatica Data Linage Documentation enablement</w:t>
        <w:br/>
        <w:br/>
        <w:t>Data Architecture experience to create and enhance conceptual and logical data models</w:t>
        <w:br/>
        <w:br/>
        <w:t>Project Management Support &amp;amp; Reporting</w:t>
        <w:br/>
        <w:br/>
        <w:t>Mandatory experience in Agile Framework</w:t>
        <w:br/>
        <w:br/>
        <w:t>Strong analytical and communication skills</w:t>
        <w:br/>
        <w:br/>
        <w:t>Must have prior experience with AGCS implementations and thorough knowledge of technical landscape</w:t>
        <w:br/>
        <w:br/>
        <w:t>Data Gap Analysis for business requirements provided as part of EPIC for enhancing of BIH/SOR/CFOR/Foundry</w:t>
        <w:br/>
        <w:br/>
        <w:t>Support Data Architect with development of the SOR &amp;amp; CFOR Logical data model supporting new data attributes</w:t>
        <w:br/>
        <w:br/>
        <w:t>Document business rules based on the existing data structure to support the data transformation for transferring source data to various reporting platforms</w:t>
        <w:br/>
        <w:br/>
        <w:t>Strong Knowledge of AGCS business terminology and technical relevance</w:t>
        <w:br/>
        <w:br/>
        <w:t>Minimum years of experience*: &amp;gt;10 years</w:t>
        <w:br/>
        <w:br/>
        <w:t>Certifications Needed: No</w:t>
        <w:br/>
        <w:br/>
        <w:t>Top responsibilities you would expect the Subcon to shoulder and execute*:</w:t>
        <w:br/>
        <w:br/>
        <w:t>Mandatory Skills PC Insurance experience, Experienced in Agile framework preferably a Certified ScrumMaster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