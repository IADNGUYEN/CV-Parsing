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CRM ,  SFDC Sales Cloud Job</w:t>
      </w:r>
    </w:p>
    <w:p>
      <w:r>
        <w:t>Employer Name: Hire IT People LLC</w:t>
      </w:r>
    </w:p>
    <w:p>
      <w:r>
        <w:t>SpiderID: 12539340</w:t>
      </w:r>
    </w:p>
    <w:p>
      <w:r>
        <w:t>Location: Johnston, RI, Rhode Island</w:t>
      </w:r>
    </w:p>
    <w:p>
      <w:r>
        <w:t>Date Posted: 5/17/2022</w:t>
      </w:r>
    </w:p>
    <w:p>
      <w:r>
        <w:t xml:space="preserve">Wage: </w:t>
      </w:r>
    </w:p>
    <w:p>
      <w:r>
        <w:t>Category: Information Technology</w:t>
      </w:r>
    </w:p>
    <w:p>
      <w:r>
        <w:t xml:space="preserve">Job Code: </w:t>
      </w:r>
    </w:p>
    <w:p>
      <w:r>
        <w:t>Number Of Openings: 1</w:t>
      </w:r>
    </w:p>
    <w:p>
      <w:r>
        <w:t>Detailed Job Description:</w:t>
        <w:br/>
        <w:br/>
        <w:t>Requirements Gathering, Fit - gap analysis, Provide solution design to client, CRM technical and solution design, guiding the scrum team and ensuring work completion, participating in solution design workshop and complete code review Salesforce Development in classic, lightening, experience in integration, strong business communication.</w:t>
        <w:br/>
        <w:br/>
        <w:t>Minimum years of experience: 6-8 years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