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DevSecOps Engineer Job</w:t>
      </w:r>
    </w:p>
    <w:p>
      <w:r>
        <w:t xml:space="preserve">Employer Name: </w:t>
      </w:r>
    </w:p>
    <w:p>
      <w:r>
        <w:t>SpiderID: 12419824</w:t>
      </w:r>
    </w:p>
    <w:p>
      <w:r>
        <w:t>Location: Seattle, Washington</w:t>
      </w:r>
    </w:p>
    <w:p>
      <w:r>
        <w:t>Date Posted: 4/14/2022</w:t>
      </w:r>
    </w:p>
    <w:p>
      <w:r>
        <w:t>Wage: Negotiable</w:t>
      </w:r>
    </w:p>
    <w:p>
      <w:r>
        <w:t>Category: Information Technology</w:t>
      </w:r>
    </w:p>
    <w:p>
      <w:r>
        <w:t>Job Code: 030</w:t>
      </w:r>
    </w:p>
    <w:p>
      <w:r>
        <w:br/>
        <w:br/>
        <w:t xml:space="preserve">DevSecOps Engineer </w:t>
        <w:br/>
        <w:br/>
        <w:t>Remote Opportunity</w:t>
        <w:br/>
        <w:br/>
        <w:t>US Citizenship Required</w:t>
        <w:br/>
        <w:br/>
        <w:t xml:space="preserve"> </w:t>
        <w:br/>
        <w:br/>
        <w:t xml:space="preserve"> </w:t>
        <w:br/>
        <w:br/>
        <w:t>Responsible for the design, implementation, deployment, installation, provisioning, troubleshooting, reporting, and oversight for cloud infrastructure and related cloud services. Role is multifaceted with a combined emphasis on security and operations. The successful candidate will direct the cloud design and implement configurations to meet program and customer needs. Role requires deep collaboration with cross functional teams for the deployment and ongoing support of cloud services to both internal stakeholders and clients. Senior level positions provide oversight and consultation on various cloud strategies and serves as a lead on cloud migration activities. Experience desired with the following key technologies: Docker, Kubernetes, Jaegar, Istio/Service Mesh, Elasticsearch/Opensearch/Kibana, AWS, Fluentd, Terraform, Helm.</w:t>
        <w:br/>
        <w:br/>
        <w:t>Essential Duties and Responsibilities</w:t>
        <w:br/>
        <w:br/>
        <w:t>Develops procedures and methods to ensure the safety of information systems and to protect the system from intentional (unauthorized) or accidental (inadvertent) access or destruction.</w:t>
        <w:br/>
        <w:br/>
        <w:t xml:space="preserve"> * Provide emergency 24 x 7 on-call support on a rotating basis.</w:t>
        <w:br/>
        <w:br/>
        <w:t xml:space="preserve"> * Engineers, implements and monitors computer systems, networks and information. Documents and implements Standard Operating Procedures (SOPs).</w:t>
        <w:br/>
        <w:br/>
        <w:t xml:space="preserve"> * Leads highly technical project teams through each phase of System Engineering Lifecycle to deliver capabilities in accordance with program/project provided functional requirements.</w:t>
        <w:br/>
        <w:br/>
        <w:t xml:space="preserve"> * Defines, maintains, and enforces application and system security best practices. Identifies opportunities for process improvements and leads efforts implement.</w:t>
        <w:br/>
        <w:br/>
        <w:t xml:space="preserve"> * Writes comprehensive reports including assessment-based findings, outcomes and propositions for further system security enhancement.</w:t>
        <w:br/>
        <w:br/>
        <w:t xml:space="preserve"> * Identifies additional application security related tools, conducts tool analysis, and provides recommendations on what tools will enhance security protocols.</w:t>
        <w:br/>
        <w:br/>
        <w:t xml:space="preserve"> * Deploys and provides ongoing support of cloud storage and back-up infrastructure.</w:t>
        <w:br/>
        <w:br/>
        <w:t xml:space="preserve"> * Develops, implements and oversees policies and procedures to ensure consistent cloud environment provisioning, uptime, regulatory compliance and data protection.</w:t>
        <w:br/>
        <w:br/>
        <w:t xml:space="preserve"> * Provides capacity planning, performance analysis, assist with disaster recovery and testing.</w:t>
        <w:br/>
        <w:br/>
        <w:t>Review operational requirements with project teams, management and client services groups for deployment and ongoing support.</w:t>
        <w:br/>
        <w:br/>
        <w:t xml:space="preserve"> * Evaluates and analyzes systems, performance, issues, and metrics in order to provide recommendations for service improvements.</w:t>
        <w:br/>
        <w:br/>
        <w:t xml:space="preserve"> * Serves as a liaison with clients, participating in meetings to ensure client needs are met.</w:t>
        <w:br/>
        <w:br/>
        <w:t xml:space="preserve"> * Maintains current knowledge of relevant technology as assigned and conducts systems analysis and development to keep systems current with changing technologies.</w:t>
        <w:br/>
        <w:br/>
        <w:t xml:space="preserve"> * Develops documentation for best practices as it relates to server infrastructure and cloud computing operational experience.</w:t>
        <w:br/>
        <w:br/>
        <w:t xml:space="preserve"> * Provides technical assessment of requirements and definition from conception through implementation.</w:t>
        <w:br/>
        <w:br/>
        <w:t xml:space="preserve"> * Proactively reviews logs and trouble tickets to identify reoccurring incidents, issues and potential problems and recommends changes to prevent reoccurrence.</w:t>
        <w:br/>
        <w:br/>
        <w:t xml:space="preserve"> * Resolves complex issues independently; coordinates and communicates changes and issues with the client and team members and determines root cause.</w:t>
        <w:br/>
        <w:br/>
        <w:t xml:space="preserve"> * Provides recommendations on cloud infrastructure upgrades and supports project integration as required.</w:t>
        <w:br/>
        <w:br/>
        <w:t xml:space="preserve"> * Leads the creation and maintenance of backup and/or storage related standards, policies, processes, system documentation and Disaster Recovery Plans as it relates to cloud environments.</w:t>
        <w:br/>
        <w:br/>
        <w:t>Provides leadership for the development of operational and strategic direction for the implementation and maintenance processes for cloud solutions.</w:t>
        <w:br/>
        <w:br/>
        <w:t xml:space="preserve"> * Serves as a technical lead and mentors junior team members on processes and procedures.</w:t>
        <w:br/>
        <w:br/>
        <w:t>Minimum Qualifications</w:t>
        <w:br/>
        <w:br/>
        <w:t>Bachelor's Degree in Computer Science, Engineering, or other Engineering or Technical discipline or equivalent relevant experience.</w:t>
        <w:br/>
        <w:br/>
        <w:t xml:space="preserve"> 2 1/2 -5 years of experience in working with infrastructures, and 2 ½ - 5 years experience with one or more vendor cloud platforms.</w:t>
        <w:br/>
        <w:br/>
        <w:t xml:space="preserve">Minimum 5+ years of work experience in total. </w:t>
        <w:br/>
        <w:br/>
        <w:t xml:space="preserve">Other Job Specific Skills </w:t>
        <w:br/>
        <w:br/>
        <w:t xml:space="preserve"> </w:t>
        <w:br/>
        <w:br/>
        <w:t xml:space="preserve"> * General experience supporting development teams. </w:t>
        <w:br/>
        <w:br/>
        <w:t xml:space="preserve"> * Broad application of backup and/or storage principles, theories, and concepts within the cloud construct. </w:t>
        <w:br/>
        <w:br/>
        <w:t xml:space="preserve"> * Hands-on experience supporting enterprise server, backup and/or storage solutions within the cloud construct. </w:t>
        <w:br/>
        <w:br/>
        <w:t xml:space="preserve"> * Enhanced analytical and problem-solving skills. </w:t>
        <w:br/>
        <w:br/>
        <w:t xml:space="preserve"> * Broad troubleshooting knowledge to include the areas of storage, backups, server operating systems and networks. </w:t>
        <w:br/>
        <w:br/>
        <w:t xml:space="preserve"> * Advanced knowledge of Service Provider and/or Cloud providers. </w:t>
        <w:br/>
        <w:br/>
        <w:t xml:space="preserve"> * Strong cloud command line scripting skills.</w:t>
        <w:br/>
        <w:br/>
        <w:t xml:space="preserve"> * Documentation skills to include creating and updating detailed environment design, installation, and support documentation. </w:t>
        <w:br/>
        <w:br/>
        <w:t xml:space="preserve"> * Outstanding communication, project &amp;amp; priority management, and collaboration skills.</w:t>
        <w:br/>
        <w:br/>
        <w:t xml:space="preserve"> * Knowledge of information life-cycle management concepts and best practices. </w:t>
        <w:br/>
        <w:br/>
        <w:t xml:space="preserve"> * Experience with both Windows and Linux environments preferred. </w:t>
        <w:br/>
        <w:br/>
        <w:t xml:space="preserve"> * Strong direct experience working with CI/CD pipelines.</w:t>
        <w:br/>
        <w:br/>
        <w:t xml:space="preserve"> * Experience implementing and assessing NIST/DISA security guidance.</w:t>
        <w:br/>
        <w:br/>
        <w:t xml:space="preserve"> #cjpost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