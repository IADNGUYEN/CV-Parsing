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MM Job</w:t>
      </w:r>
    </w:p>
    <w:p>
      <w:r>
        <w:t>Employer Name: Hire IT People LLC</w:t>
      </w:r>
    </w:p>
    <w:p>
      <w:r>
        <w:t>SpiderID: 12432230</w:t>
      </w:r>
    </w:p>
    <w:p>
      <w:r>
        <w:t>Location: Kalamazoo, MI, Michigan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Perform detailed analysis of complex business process requirements and provide appropriate system solutions; identify, interpret, validate and document customer requirements</w:t>
        <w:br/>
        <w:br/>
        <w:t>Design, customize, configure and testing of MM</w:t>
        <w:br/>
        <w:br/>
        <w:t>Proactively identify and propose business process and/or system enhancements</w:t>
        <w:br/>
        <w:br/>
        <w:t>Provide consulting services on both new implementations and existing support projects</w:t>
        <w:br/>
        <w:br/>
        <w:t>Act as a liaison between the business functions and the technical team.</w:t>
        <w:br/>
        <w:br/>
        <w:t>Facilitate the implementation and support of SAP MM.</w:t>
        <w:br/>
        <w:br/>
        <w:t>Key areas of expertise required.</w:t>
        <w:br/>
        <w:br/>
        <w:t>Batch Master</w:t>
        <w:br/>
        <w:br/>
        <w:t>Material Master migration.</w:t>
        <w:br/>
        <w:br/>
        <w:t>Inventory (IM) migration</w:t>
        <w:br/>
        <w:br/>
        <w:t>Inventory (E Warehouse Managed)</w:t>
        <w:br/>
        <w:br/>
        <w:t>Storage Bins</w:t>
        <w:br/>
        <w:br/>
        <w:t>Open sales order migrations.</w:t>
        <w:br/>
        <w:br/>
        <w:t>Return orders.</w:t>
        <w:br/>
        <w:br/>
        <w:t>Desired Skills &amp;amp; Experience:</w:t>
        <w:br/>
        <w:br/>
        <w:t>Conduct Data Migration Workshops</w:t>
        <w:br/>
        <w:br/>
        <w:t>Define Data Migration Strategy</w:t>
        <w:br/>
        <w:br/>
        <w:t>Prepare Data Elements Mapping</w:t>
        <w:br/>
        <w:br/>
        <w:t>Define Data cleansing &amp;amp; validation rules</w:t>
        <w:br/>
        <w:br/>
        <w:t>Prepare preload, post load &amp;amp; Error Reports</w:t>
        <w:br/>
        <w:br/>
        <w:t>Work closely with business and IT</w:t>
        <w:br/>
        <w:br/>
        <w:t>To create Data Migration Strategy, Design &amp;amp; Approach</w:t>
        <w:br/>
        <w:br/>
        <w:t>To define Data Migration object list and data mapping rules for each object</w:t>
        <w:br/>
        <w:br/>
        <w:t>To define Data Quality, relevancy, cleansing and validation rules.</w:t>
        <w:br/>
        <w:br/>
        <w:t>Support data migration activities during cutover.</w:t>
        <w:br/>
        <w:br/>
        <w:t>Data Cleansing coordination, point of contact among work streams and business resources</w:t>
        <w:br/>
        <w:br/>
        <w:t>Co - ordinate Data Migration reports (preload, post load, error, data readiness reports) with Business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