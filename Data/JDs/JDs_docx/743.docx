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Architect Job</w:t>
      </w:r>
    </w:p>
    <w:p>
      <w:r>
        <w:t>Employer Name: Badal.io INC.</w:t>
      </w:r>
    </w:p>
    <w:p>
      <w:r>
        <w:t>SpiderID: 12505498</w:t>
      </w:r>
    </w:p>
    <w:p>
      <w:r>
        <w:t>Location: Toronto, Ontario</w:t>
      </w:r>
    </w:p>
    <w:p>
      <w:r>
        <w:t>Date Posted: 5/6/2022</w:t>
      </w:r>
    </w:p>
    <w:p>
      <w:r>
        <w:t>Wage: 93,000</w:t>
      </w:r>
    </w:p>
    <w:p>
      <w:r>
        <w:t>Category: Information Technology</w:t>
      </w:r>
    </w:p>
    <w:p>
      <w:r>
        <w:t xml:space="preserve">Job Code: </w:t>
      </w:r>
    </w:p>
    <w:p>
      <w:r>
        <w:t>Number Of Openings: 1</w:t>
      </w:r>
    </w:p>
    <w:p>
      <w:r>
        <w:t>Work closely with technical leads and client teams to fully demonstrate the benefits of GCP ML and data technologies</w:t>
        <w:br/>
        <w:br/>
        <w:t>Build workflows and UIs using GCP ML API (VisionAI, DocAI, Cohere.io)</w:t>
        <w:br/>
        <w:br/>
        <w:t>Design and implement scalable systems and infrastructures.</w:t>
        <w:br/>
        <w:br/>
        <w:t>Develop tooling for in-house data products (Data Governance, Data Ingestion, etc.)Supervise and train other team members.</w:t>
        <w:br/>
        <w:br/>
        <w:t>Develop and maintain shared Python libraries, web interfaces, and databases.</w:t>
        <w:br/>
        <w:br/>
        <w:t>Devise innovative ideas for solving technical problems involving distributed systems, scale, and security; translate these ideas into technical designs and implementation.</w:t>
        <w:br/>
        <w:br/>
        <w:t>Work with modern JavaScript frameworks to design and build HTTP services, APIs, and other custom solutions.</w:t>
        <w:br/>
        <w:br/>
        <w:t>Collaborate with engineers, designers, and product managers to deliver large software products.</w:t>
        <w:br/>
        <w:br/>
        <w:t>Work with Product Managers, Data Analysts, Designers, etc. to take any project from inception to completion.</w:t>
      </w:r>
    </w:p>
    <w:p>
      <w:r>
        <w:t>A Bachelor's degree in computer science or a related field.</w:t>
        <w:br/>
        <w:br/>
        <w:t>A minimum of 5 years of experience in the related field.</w:t>
        <w:br/>
        <w:br/>
        <w:t>Understanding and experience in fundamental ML concepts.</w:t>
        <w:br/>
        <w:br/>
        <w:t>GCP Experience.</w:t>
        <w:br/>
        <w:br/>
        <w:t>Experience with modern JavaScript development, with frameworks such as Node.js/npm, Vue.js, react.js, and Bootstrap.</w:t>
        <w:br/>
        <w:br/>
        <w:t>Experience with web frameworks such as Flask and Django.</w:t>
        <w:br/>
        <w:br/>
        <w:t>Good knowledge of CSS/HTML and ability to create basic designs.</w:t>
        <w:br/>
        <w:br/>
        <w:t>Knowledge of databases like PostgreSQL, Dynamodb, and MongoDB.</w:t>
      </w:r>
    </w:p>
    <w:p>
      <w:r>
        <w:t>Start Date: ASAP</w:t>
        <w:br/>
        <w:br/>
        <w:br/>
        <w:t>Position Type: Full-Time Permanent</w:t>
        <w:br/>
        <w:br/>
        <w:br/>
        <w:t>Years of Experience Required: 5</w:t>
        <w:br/>
        <w:br/>
        <w:br/>
        <w:t>Education Required: Bachelors</w:t>
        <w:br/>
        <w:br/>
        <w:br/>
        <w:t xml:space="preserve">Overnight Travel: </w:t>
        <w:br/>
        <w:br/>
        <w:br/>
        <w:t xml:space="preserve">Vacation Time: </w:t>
        <w:br/>
        <w:br/>
        <w:br/>
      </w:r>
    </w:p>
    <w:p>
      <w:r>
        <w:br/>
        <w:br/>
        <w:t>About Badal.io</w:t>
        <w:br/>
        <w:br/>
        <w:t>We are a boutique, rapidly growing, GCP (Google Cloud Platform) consulting company based out of Toronto. We work with GCPs top customers (banking, telco, energy, retail, etc.) to help them with cloud transformation, security, analytics, ML, data governance, etc. Clients usually engage us to solve their hardest business problems and help raise the bar in their organization.</w:t>
      </w:r>
    </w:p>
    <w:p>
      <w:r>
        <w:t>Contact Name: Bridget Dang</w:t>
      </w:r>
    </w:p>
    <w:p>
      <w:r>
        <w:t xml:space="preserve"> Employer</w:t>
      </w:r>
    </w:p>
    <w:p>
      <w:r>
        <w:t>Company: Badal.io INC.</w:t>
      </w:r>
    </w:p>
    <w:p>
      <w:r>
        <w:t xml:space="preserve"> Toronto</w:t>
      </w:r>
    </w:p>
    <w:p>
      <w:r>
        <w:t xml:space="preserve"> Ontario</w:t>
      </w:r>
    </w:p>
    <w:p>
      <w:r>
        <w:t xml:space="preserve"> M5C 1P1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