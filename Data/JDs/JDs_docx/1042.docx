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Job</w:t>
      </w:r>
    </w:p>
    <w:p>
      <w:r>
        <w:t xml:space="preserve">Employer Name: </w:t>
      </w:r>
    </w:p>
    <w:p>
      <w:r>
        <w:t>SpiderID: 12463474</w:t>
      </w:r>
    </w:p>
    <w:p>
      <w:r>
        <w:t>Location: Arlington, Virginia</w:t>
      </w:r>
    </w:p>
    <w:p>
      <w:r>
        <w:t>Date Posted: 4/27/2022</w:t>
      </w:r>
    </w:p>
    <w:p>
      <w:r>
        <w:t>Wage: Negotiable</w:t>
      </w:r>
    </w:p>
    <w:p>
      <w:r>
        <w:t>Category: Information Technology</w:t>
      </w:r>
    </w:p>
    <w:p>
      <w:r>
        <w:t>Job Code: 2021-2626</w:t>
      </w:r>
    </w:p>
    <w:p>
      <w:r>
        <w:br/>
        <w:br/>
        <w:t>Primary Purpose:</w:t>
        <w:br/>
        <w:br/>
        <w:t xml:space="preserve"> </w:t>
        <w:br/>
        <w:br/>
        <w:t xml:space="preserve"> Responsible for the analysis, design, code, test, documentation and support of new software applications and enhancements to existing applications. Contribute to the preparation of specifications to resolve business client questions.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Analyze and document how business requirements fit into existing system</w:t>
        <w:br/>
        <w:br/>
        <w:t>Assist others in refining system specifications</w:t>
        <w:br/>
        <w:br/>
        <w:t>Participate in gathering specifications from users</w:t>
        <w:br/>
        <w:br/>
        <w:t>Translate detailed program specifications for less complex problems and clearly defined segments of more complex programs into coded computer instructions</w:t>
        <w:br/>
        <w:br/>
        <w:t>Create and/ or modify programs to adapt to changes in needs and requirements</w:t>
        <w:br/>
        <w:br/>
        <w:t>Test coded program routines and make revisions to eliminate errors, with supervision</w:t>
        <w:br/>
        <w:br/>
        <w:t>Review test results with users, complete final program documentation, and obtain approval for changes</w:t>
        <w:br/>
        <w:br/>
        <w:t>Assist in on-the-job training of less experienced programmers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in Computer Science or in-lieu of degree equivalent education, training and work-related experience</w:t>
        <w:br/>
        <w:br/>
        <w:t>2+ years of experience in all phases of software development including design, coding, testing, debugging, implementation and source management</w:t>
        <w:br/>
        <w:br/>
        <w:t>Possess strong working experience using one or more of the following skill sets: .Net, C#, VB.Net, SQL, SSIS, SSRS</w:t>
        <w:br/>
        <w:br/>
        <w:t>Strong interpersonal skills with the ability to communicate effectively and establish working relationships with individuals at varying levels within the organization</w:t>
        <w:br/>
        <w:br/>
        <w:t>Ability to work in an open team environment</w:t>
        <w:br/>
        <w:br/>
        <w:t>Demonstrates attention to detail, organization, and timeliness in order to meet customer service expectations</w:t>
        <w:br/>
        <w:br/>
        <w:t>Ability to problem solve, make decisions and empathize with others</w:t>
        <w:br/>
        <w:br/>
        <w:t>Ability to work on multiple projects simultaneously with direct guidance</w:t>
        <w:br/>
        <w:br/>
        <w:t>Proficient in Microsoft Office (Word, Excel, Outlook, PowerPoint, Visio)</w:t>
        <w:br/>
        <w:br/>
        <w:t>Desired Skills:</w:t>
        <w:br/>
        <w:br/>
        <w:t xml:space="preserve"> </w:t>
        <w:br/>
        <w:br/>
        <w:t>Experience and proficiency in Geographic information Systems and the ability to manipulate large geospatial datasets</w:t>
        <w:br/>
        <w:br/>
        <w:t>Experience and proficiency in PostgreSQL, or other SQL compliant languages.</w:t>
        <w:br/>
        <w:br/>
        <w:t>Effective time management skills with the ability to work under pressure and adhere to project deadlines</w:t>
        <w:br/>
        <w:br/>
        <w:t>Experience with relational databases</w:t>
        <w:br/>
        <w:br/>
        <w:t>Understanding of data modeling concepts</w:t>
        <w:br/>
        <w:br/>
        <w:t>Understanding of stochastic models like Storm Surge and Inland Flood Models</w:t>
        <w:br/>
        <w:br/>
        <w:t>#LI-MT1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