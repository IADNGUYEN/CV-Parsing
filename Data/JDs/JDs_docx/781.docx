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DevOps Engineer (AWS) Job</w:t>
      </w:r>
    </w:p>
    <w:p>
      <w:r>
        <w:t xml:space="preserve">Employer Name: </w:t>
      </w:r>
    </w:p>
    <w:p>
      <w:r>
        <w:t>SpiderID: 12502398</w:t>
      </w:r>
    </w:p>
    <w:p>
      <w:r>
        <w:t>Location: Tampa, Florida</w:t>
      </w:r>
    </w:p>
    <w:p>
      <w:r>
        <w:t>Date Posted: 5/6/2022</w:t>
      </w:r>
    </w:p>
    <w:p>
      <w:r>
        <w:t>Wage: $130000 - $150000 per year</w:t>
      </w:r>
    </w:p>
    <w:p>
      <w:r>
        <w:t>Category: Information Technology</w:t>
      </w:r>
    </w:p>
    <w:p>
      <w:r>
        <w:t>Job Code: 367081</w:t>
      </w:r>
    </w:p>
    <w:p>
      <w:r>
        <w:t>Senior AWS DevOps Engineer</w:t>
        <w:br/>
        <w:br/>
        <w:t>Direct Hire or</w:t>
        <w:br/>
        <w:br/>
        <w:t>Contract to Hire Candidate needs to be able to work as a direct hire with no sponsorship after 6 months</w:t>
        <w:br/>
        <w:br/>
        <w:t xml:space="preserve"> </w:t>
        <w:br/>
        <w:br/>
        <w:t>Remote 100% fulltime offered for these U.S. states (FL, GA, TN, CO, TX, HI,VA,NC)</w:t>
        <w:br/>
        <w:br/>
        <w:t xml:space="preserve"> </w:t>
        <w:br/>
        <w:br/>
        <w:t xml:space="preserve"> </w:t>
        <w:br/>
        <w:br/>
        <w:t>Summary of Duties &amp;amp; Responsibilities</w:t>
        <w:br/>
        <w:br/>
        <w:t>DevOps Engineers provide solutions and support to the entire delivery pipeline to facilitate improved collaboration (communication, documentation, standardized issue tracking), version control, standardization of environments, continuous integration, continuous deployment, continuous delivery with an emphasis on using automation to improve quality checks and deployment efficiencies, to support faster and more reliable delivery and development cycles.</w:t>
        <w:br/>
        <w:br/>
        <w:t xml:space="preserve"> </w:t>
        <w:br/>
        <w:br/>
        <w:t>DevOps Engineers are responsible for the design and implementation of build, release, deployment, and configuration activities, as well as, version control, infrastructure management, packaging and distribution, initial setup and configuration, upgrade maintenance, and compatibility, build and deployment automation and support for software products, tools, and services. Other responsibilities include maintenance and support of the DevOps toolchain, managing operations, and triaging and fixing operational issues.</w:t>
        <w:br/>
        <w:br/>
        <w:t>Sr. DevOps Engineer is also expected to define, enforce, and mentor staff on DevOps implementation standards and best practices, and proactively drive depth, coverage, and quality of technical reviews.</w:t>
        <w:br/>
        <w:br/>
        <w:t>In addition, the Sr. DevOps Engineer is responsible for assisting with the work management of assignments for DevOps peers, working closely with leads, project managers, and resource managers.</w:t>
        <w:br/>
        <w:br/>
        <w:t>Must be a driven, passionate individual with a site reliability engineering mindset, who works well with a team. Expected to have hands on technical experience in infrastructure setup, configuration management, and source code version control.</w:t>
        <w:br/>
        <w:br/>
        <w:t>Must Have Skills: (candidates will not be considered for this role if they do not at-least meet these must have skills)</w:t>
        <w:br/>
        <w:br/>
        <w:t>Very strong working knowledge of AWS or VSTS (Must be a true DevOps Engineer, working within both Agile development and Operations)</w:t>
        <w:br/>
        <w:br/>
        <w:t>Need to have experience working micro containers, branching strategy, tagging, software deployment, source code, quality gates, security, and hardware / software management</w:t>
        <w:br/>
        <w:br/>
        <w:t>Azure DevOps Pipeline (can be substituted with Jenkins, Bitbucket or other similar tools)</w:t>
        <w:br/>
        <w:br/>
        <w:t>Artifacts (GitHub or Git)</w:t>
        <w:br/>
        <w:br/>
        <w:t>Scripting (PowerShell or Yaml)</w:t>
        <w:br/>
        <w:br/>
        <w:t>Containers (Terraform)</w:t>
        <w:br/>
        <w:br/>
        <w:t>Agile</w:t>
        <w:br/>
        <w:br/>
        <w:t xml:space="preserve"> </w:t>
        <w:br/>
        <w:br/>
        <w:t xml:space="preserve"> </w:t>
        <w:br/>
        <w:br/>
        <w:t>Essential Functions</w:t>
        <w:br/>
        <w:br/>
        <w:t>Design and implement solutions to automate the CI/CD pipelines for multiple applications.</w:t>
        <w:br/>
        <w:br/>
        <w:t>Build systems that dynamically scale</w:t>
        <w:br/>
        <w:br/>
        <w:t>Version Control and Merging</w:t>
        <w:br/>
        <w:br/>
        <w:t>Infrastructure provisioning, configuration, management, and monitoring</w:t>
        <w:br/>
        <w:br/>
        <w:t>Plan Deployments for high availability</w:t>
        <w:br/>
        <w:br/>
        <w:t>Administer internal tools, i.e., Azure DevOps, JIRA, TeamCity, TFS</w:t>
        <w:br/>
        <w:br/>
        <w:t>Develop and document processes that support development and production maintenance</w:t>
        <w:br/>
        <w:br/>
        <w:t>Develop accurate time/effort estimates for self and team</w:t>
        <w:br/>
        <w:br/>
        <w:t>Identify, troubleshoot, and resolve system and deployment issues</w:t>
        <w:br/>
        <w:br/>
        <w:t>Collaborate with multiple feature development teams in an Agile environment to identify infrastructure needs and requirements for building, deploying their applications into shared environments</w:t>
        <w:br/>
        <w:br/>
        <w:t>Work closely with development teams as SME to ensure deployable solutions that support best practices</w:t>
        <w:br/>
        <w:br/>
        <w:t>Ability to work in a fast-paced, collaborative team environment</w:t>
        <w:br/>
        <w:br/>
        <w:t>Evaluate and recommend new tools, software, or practices that contribute to overall improvement</w:t>
        <w:br/>
        <w:br/>
        <w:t>Performs other related duties as directed</w:t>
        <w:br/>
        <w:br/>
        <w:t xml:space="preserve"> </w:t>
        <w:br/>
        <w:br/>
        <w:t>Skills &amp;amp; Competencies</w:t>
        <w:br/>
        <w:br/>
        <w:t>Advanced knowledge of AWS platform and services preferred (i.e. Lambda, S3, SAM, CloudWatch etc.)</w:t>
        <w:br/>
        <w:br/>
        <w:t>Strong experience in Azure Cloud accepted with clear understanding of how Azure toolset translates to AWS toolset</w:t>
        <w:br/>
        <w:br/>
        <w:t>Experience designing/implementing multi-tenant cloud-based SaaS software.</w:t>
        <w:br/>
        <w:br/>
        <w:t>Strong expertise building CI/CD pipelines leveraging tools like Azure DevOps Pipeline, TeamCity, Jenkins, etc.</w:t>
        <w:br/>
        <w:br/>
        <w:t>Experience of Azure Repos, Pipelines, Boards and Artifacts or comparable systems</w:t>
        <w:br/>
        <w:br/>
        <w:t>Strong experience in installing, configuring, and administering Version Control (TFS, Git)</w:t>
        <w:br/>
        <w:br/>
        <w:t>Strong experience in Infrastructure as Code leveraging tools like Terraform, Packer</w:t>
        <w:br/>
        <w:br/>
        <w:t>Strong Relational Database Experience (i.e., SQL, Aurora, Dynamo)</w:t>
        <w:br/>
        <w:br/>
        <w:t>Strong Coding/Scripting experience (i.e., Python, PowerShell, Bash, C#, Groovy)</w:t>
        <w:br/>
        <w:br/>
        <w:t>Experience in an Agile environment and DevOps practices</w:t>
        <w:br/>
        <w:br/>
        <w:t>Understanding of best practices in release engineering</w:t>
        <w:br/>
        <w:br/>
        <w:t>Define, enforce, and mentor software configuration management implementation standards and best practices, including driving the depth, coverage, and quality technical reviews</w:t>
        <w:br/>
        <w:br/>
        <w:t>Mentor DevOps team members on troubleshooting and triaging of issues to efficiently drive root cause identification and resolution</w:t>
        <w:br/>
        <w:br/>
        <w:t>Excellent analytical and problem-solving skills with a high aptitude to learn</w:t>
        <w:br/>
        <w:br/>
        <w:t>Excellent written and verbal communication skills</w:t>
        <w:br/>
        <w:br/>
        <w:t>Strong interpersonal and presentation skills</w:t>
        <w:br/>
        <w:br/>
        <w:t>Strong organizational skills, with the ability to effectively prioritize and multi-task</w:t>
        <w:br/>
        <w:br/>
        <w:t xml:space="preserve"> </w:t>
        <w:br/>
        <w:br/>
        <w:t>Nice to Haves</w:t>
        <w:br/>
        <w:br/>
        <w:t>Experience in Azure Cloud and virtualization technologies</w:t>
        <w:br/>
        <w:br/>
        <w:t>Experience implementing Application Security Testing tools</w:t>
        <w:br/>
        <w:br/>
        <w:t>Knowledge of Windows Operating Systems Administration</w:t>
        <w:br/>
        <w:br/>
        <w:t>Experience in Infrastructure provisioning on-Prem and in Cloud (AWS or Azure)</w:t>
        <w:br/>
        <w:br/>
        <w:t>Fluency with test runners, scripting, TFS, Xamarin Test Cloud</w:t>
        <w:br/>
        <w:br/>
        <w:t>Fluency in WiX and SetupBuilder to support package setup</w:t>
        <w:br/>
        <w:br/>
        <w:t>Experience with JIRA, Confluence, TeamCity</w:t>
        <w:br/>
        <w:br/>
        <w:t>Education or Prior Work Experience</w:t>
        <w:br/>
        <w:br/>
        <w:t>Bachelor's degree or 6 or more years of work-related experience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