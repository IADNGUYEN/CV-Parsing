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Network ,  Contact Center Unified Communication Job</w:t>
      </w:r>
    </w:p>
    <w:p>
      <w:r>
        <w:t>Employer Name: Hire IT People LLC</w:t>
      </w:r>
    </w:p>
    <w:p>
      <w:r>
        <w:t>SpiderID: 12418994</w:t>
      </w:r>
    </w:p>
    <w:p>
      <w:r>
        <w:t>Location: Alpharetta, GA, Georgia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with Contact Center Domain</w:t>
        <w:br/>
        <w:br/>
        <w:t>Exp. in financial Services or Banking Industry or Wealth Management</w:t>
        <w:br/>
        <w:br/>
        <w:t>Exp. in Data modeling</w:t>
        <w:br/>
        <w:br/>
        <w:t>Experience with IVR (Interactive Voice Response) or VHT (Virtual Hold Technology) skills is strongly preferred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