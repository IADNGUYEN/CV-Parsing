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 Python</w:t>
        <w:tab/>
        <w:t>Automation Engineer Job</w:t>
      </w:r>
    </w:p>
    <w:p>
      <w:r>
        <w:t>Employer Name: High Tech Genesis</w:t>
      </w:r>
    </w:p>
    <w:p>
      <w:r>
        <w:t>SpiderID: 12491520</w:t>
      </w:r>
    </w:p>
    <w:p>
      <w:r>
        <w:t>Location: montreal, Ontario</w:t>
      </w:r>
    </w:p>
    <w:p>
      <w:r>
        <w:t>Date Posted: 5/4/2022</w:t>
      </w:r>
    </w:p>
    <w:p>
      <w:r>
        <w:t>Wage: TBD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 xml:space="preserve">High Tech Genesis is looking for an automation engineer with python and networking experience to join our team. </w:t>
        <w:br/>
        <w:br/>
        <w:t xml:space="preserve">Required skills and experience: </w:t>
        <w:br/>
        <w:br/>
        <w:t>4+ years of test automation experience</w:t>
        <w:br/>
        <w:br/>
        <w:t>Consistent record of designing and implementing performance and scalability test suites for complex backend systems</w:t>
        <w:br/>
        <w:br/>
        <w:t>AWS or OpenStack</w:t>
        <w:br/>
        <w:br/>
        <w:t>containerization technologies  Docker and Kubernetes</w:t>
        <w:br/>
        <w:br/>
        <w:t>Linux and git</w:t>
        <w:br/>
        <w:br/>
        <w:t xml:space="preserve">Developing test automation using Python </w:t>
        <w:br/>
        <w:br/>
        <w:t xml:space="preserve">Developing network Automation </w:t>
        <w:br/>
        <w:br/>
        <w:t xml:space="preserve"> </w:t>
        <w:br/>
        <w:br/>
        <w:t>Note 1: You MUST be legally entitled to work in Canada (i.e., possess Canadian Citizenship, Permanent Residency or Valid Work Permit).</w:t>
        <w:br/>
        <w:br/>
        <w:t>Note 2: High Tech Genesis Inc. is an Equal Opportunity Employer.</w:t>
        <w:br/>
        <w:br/>
        <w:t>Note 3: In accordance with the Accessibility for Ontarians with Disabilities Act (AODA), HTG will provide accommodation accessible formats and communication supports for the interview process upon request.</w:t>
        <w:br/>
        <w:br/>
        <w:t xml:space="preserve">Note 4: Please submit an MS Word version of your resume when applying for this position. </w:t>
        <w:br/>
        <w:br/>
        <w:t xml:space="preserve">Note 5: Salary will commensurate with experience. </w:t>
        <w:br/>
        <w:br/>
        <w:t>Begin your new career with us today!</w:t>
        <w:br/>
        <w:br/>
        <w:t>Apply on-line at: https://jobs.hightechgenesis.com/o/python-automation-engineer-ottawa</w:t>
        <w:br/>
        <w:br/>
      </w:r>
    </w:p>
    <w:p>
      <w:r>
        <w:t>Start Date: ASAP</w:t>
        <w:br/>
        <w:br/>
        <w:br/>
        <w:t>Position Type: Full-Time Permanent</w:t>
        <w:br/>
        <w:br/>
        <w:br/>
        <w:t>Years of Experience Required: 4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D. Gorman</w:t>
      </w:r>
    </w:p>
    <w:p>
      <w:r>
        <w:t xml:space="preserve"> Employer</w:t>
      </w:r>
    </w:p>
    <w:p>
      <w:r>
        <w:t>Company: High Tech Genesis</w:t>
      </w:r>
    </w:p>
    <w:p>
      <w:r>
        <w:t xml:space="preserve"> Ottawa</w:t>
      </w:r>
    </w:p>
    <w:p>
      <w:r>
        <w:t xml:space="preserve"> Ontario</w:t>
      </w:r>
    </w:p>
    <w:p>
      <w:r>
        <w:t xml:space="preserve"> K1B1A7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