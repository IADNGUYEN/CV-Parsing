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Business Intelligence - Visualization ,  MSBI (Power BI Job</w:t>
      </w:r>
    </w:p>
    <w:p>
      <w:r>
        <w:t>Employer Name: Hire IT People LLC</w:t>
      </w:r>
    </w:p>
    <w:p>
      <w:r>
        <w:t>SpiderID: 12510837</w:t>
      </w:r>
    </w:p>
    <w:p>
      <w:r>
        <w:t>Location: Texas City, TX, Texas</w:t>
      </w:r>
    </w:p>
    <w:p>
      <w:r>
        <w:t>Date Posted: 5/9/2022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using Power BI connectors, Microsoft analysis service and DAX Visualization</w:t>
        <w:br/>
        <w:br/>
        <w:t>Proficient in visualization softwaremust have PowerBI experiencenice to have SAC experience Data Analysis</w:t>
        <w:br/>
        <w:br/>
        <w:t>Ability to translate business needs into visualization that drive action through insights Leveraging data available to answer key business questions</w:t>
        <w:br/>
        <w:br/>
        <w:t>Good English and Business communication skills</w:t>
        <w:br/>
        <w:br/>
        <w:t>Minimum years of experience: 8 - 10 years</w:t>
        <w:br/>
        <w:br/>
        <w:t>Certifications Needed: No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