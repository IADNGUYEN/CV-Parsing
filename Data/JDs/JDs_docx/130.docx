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 technology (IT) business analyst  Job</w:t>
      </w:r>
    </w:p>
    <w:p>
      <w:r>
        <w:t>Employer Name: 2546662 ONTARIO INC</w:t>
      </w:r>
    </w:p>
    <w:p>
      <w:r>
        <w:t>SpiderID: 12570571</w:t>
      </w:r>
    </w:p>
    <w:p>
      <w:r>
        <w:t>Location: Kitchener, Ontario</w:t>
      </w:r>
    </w:p>
    <w:p>
      <w:r>
        <w:t>Date Posted: 5/25/2022</w:t>
      </w:r>
    </w:p>
    <w:p>
      <w:r>
        <w:t>Wage: $41.95/hour/35 hour/</w:t>
      </w:r>
    </w:p>
    <w:p>
      <w:r>
        <w:t>Category: Information Technology</w:t>
      </w:r>
    </w:p>
    <w:p>
      <w:r>
        <w:t xml:space="preserve">Job Code: </w:t>
      </w:r>
    </w:p>
    <w:p>
      <w:r>
        <w:t>Number Of Openings: 1 vacancy</w:t>
      </w:r>
    </w:p>
    <w:p>
      <w:r>
        <w:t>Kitchener, ON</w:t>
        <w:br/>
        <w:br/>
        <w:t>Salary: $41.95 / hour</w:t>
        <w:br/>
        <w:br/>
        <w:t>Vacancies: 1 vacancy</w:t>
        <w:br/>
        <w:br/>
        <w:t>Employment groups: Youth, Visible minorities, Indigenous people, Newcomers to Canada</w:t>
        <w:br/>
        <w:br/>
        <w:t>Terms of employment: Permanent employment, Full time35 hours / week</w:t>
        <w:br/>
        <w:br/>
        <w:t>Start date: As soon as possible</w:t>
        <w:br/>
        <w:br/>
        <w:t>Employment conditions: Shift</w:t>
        <w:br/>
        <w:br/>
        <w:t>Job requirements</w:t>
        <w:br/>
        <w:br/>
        <w:t>Languages: English</w:t>
        <w:br/>
        <w:br/>
        <w:t>Education: Bachelor's degree</w:t>
        <w:br/>
        <w:br/>
        <w:t>Experience: 1 year to less than 2 years</w:t>
        <w:br/>
        <w:br/>
        <w:t>Transportation/Travel Information: Public transportation is available</w:t>
        <w:br/>
        <w:br/>
        <w:t>Work Conditions and Physical Capabilities: Fast-paced environment</w:t>
        <w:br/>
        <w:br/>
        <w:t>Personal Suitability: Client focus, Team player, Initiative</w:t>
        <w:br/>
        <w:br/>
        <w:t>Specific Skills: Confer with clients to identify and documents requirements, Conduct business and technical studies, Design, develop and implement information systems business solutions, Provide advice on information systems strategy, policy, management and service delivery, Assess physical and technical security risks to data, software and hardware, Conduct reviews to assess quality assurance practices, software products and information systems.</w:t>
        <w:br/>
        <w:br/>
        <w:t>How to apply: By email</w:t>
        <w:br/>
        <w:br/>
        <w:t>trimokshatechnologiesjobs@gmail.com</w:t>
      </w:r>
    </w:p>
    <w:p>
      <w:r>
        <w:t>Start Date: As soon as possible</w:t>
        <w:br/>
        <w:br/>
        <w:br/>
        <w:t>Position Type: Full-Time Permanent</w:t>
        <w:br/>
        <w:br/>
        <w:br/>
        <w:t>Years of Experience Required: 1</w:t>
        <w:br/>
        <w:br/>
        <w:br/>
        <w:t>Education Required: Bachelors</w:t>
        <w:br/>
        <w:br/>
        <w:br/>
        <w:t xml:space="preserve">Overnight Travel: </w:t>
        <w:br/>
        <w:br/>
        <w:br/>
        <w:t xml:space="preserve">Vacation Time: </w:t>
        <w:br/>
        <w:br/>
        <w:br/>
      </w:r>
    </w:p>
    <w:p>
      <w:r>
        <w:t>Contact Name: 2546662 ONTARIO INC</w:t>
      </w:r>
    </w:p>
    <w:p>
      <w:r>
        <w:t xml:space="preserve"> Employer</w:t>
      </w:r>
    </w:p>
    <w:p>
      <w:r>
        <w:t>Company: 2546662 ONTARIO INC</w:t>
      </w:r>
    </w:p>
    <w:p>
      <w:r>
        <w:t xml:space="preserve"> Kitchener</w:t>
      </w:r>
    </w:p>
    <w:p>
      <w:r>
        <w:t xml:space="preserve"> Ontario</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