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Amazon Connect Developer Job</w:t>
      </w:r>
    </w:p>
    <w:p>
      <w:r>
        <w:t>Employer Name: Ekodus Inc.</w:t>
      </w:r>
    </w:p>
    <w:p>
      <w:r>
        <w:t>SpiderID: 12519058</w:t>
      </w:r>
    </w:p>
    <w:p>
      <w:r>
        <w:t>Location: Chicago, Illinois</w:t>
      </w:r>
    </w:p>
    <w:p>
      <w:r>
        <w:t>Date Posted: 5/11/2022</w:t>
      </w:r>
    </w:p>
    <w:p>
      <w:r>
        <w:t>Wage: $60-70K</w:t>
      </w:r>
    </w:p>
    <w:p>
      <w:r>
        <w:t>Category: Information Technology</w:t>
      </w:r>
    </w:p>
    <w:p>
      <w:r>
        <w:t xml:space="preserve">Job Code: </w:t>
      </w:r>
    </w:p>
    <w:p>
      <w:r>
        <w:t>Number Of Openings: 1</w:t>
      </w:r>
    </w:p>
    <w:p>
      <w:r>
        <w:t>Title: AWS Connect Developer (Role: Software Developer - AWS Developer)</w:t>
        <w:br/>
        <w:br/>
        <w:t>Location: Bloomington, IL - REMOTE</w:t>
        <w:br/>
        <w:br/>
        <w:t>Duration: 12+ Months</w:t>
        <w:br/>
        <w:br/>
        <w:t xml:space="preserve"> </w:t>
        <w:br/>
        <w:br/>
        <w:t>Required: Experience Developing Amazon Connect Contact flows, Amazon Lex bots AWS lambda Functions.</w:t>
        <w:br/>
        <w:br/>
        <w:t>Develop AWS Components - Lambda, DynamoDB, API Gateway &amp;amp; Cloud watch, develop Terraform Scripts for deployment to prod.</w:t>
        <w:br/>
        <w:br/>
        <w:t xml:space="preserve"> </w:t>
        <w:br/>
        <w:br/>
        <w:t>API development experience in multiple development languages (e. g. node JS, JavaScript, Python, Java, c#)</w:t>
        <w:br/>
        <w:br/>
        <w:t xml:space="preserve"> </w:t>
        <w:br/>
        <w:br/>
        <w:t>Experience or Familiarity with AWS tech (e. g. Lambda, Lex, SE, Dynamo, Chat)</w:t>
        <w:br/>
        <w:br/>
        <w:t xml:space="preserve"> </w:t>
        <w:br/>
        <w:br/>
        <w:t>Business Knowledge: Previous experience with Customer facing Contact Center Technology.</w:t>
      </w:r>
    </w:p>
    <w:p>
      <w:r>
        <w:t>Required: Experience Developing Amazon Connect Contact flows, Amazon Lex bots AWS lambda Functions.</w:t>
        <w:br/>
        <w:br/>
        <w:t>Develop AWS Components - Lambda, DynamoDB, API Gateway &amp;amp; Cloud watch, develop Terraform Scripts for deployment to prod.</w:t>
        <w:br/>
        <w:br/>
        <w:t xml:space="preserve"> </w:t>
        <w:br/>
        <w:br/>
        <w:t>API development experience in multiple development languages (e. g. node JS, JavaScript, Python, Java, c#)</w:t>
        <w:br/>
        <w:br/>
        <w:t xml:space="preserve"> </w:t>
        <w:br/>
        <w:br/>
        <w:t>Experience or Familiarity with AWS tech (e. g. Lambda, Lex, SE, Dynamo, Chat)</w:t>
      </w:r>
    </w:p>
    <w:p>
      <w:r>
        <w:t>Start Date: ASAP</w:t>
        <w:br/>
        <w:br/>
        <w:br/>
        <w:t>Position Type: Full-Time Temporary</w:t>
        <w:br/>
        <w:br/>
        <w:br/>
        <w:t>Years of Experience Required: 2</w:t>
        <w:br/>
        <w:br/>
        <w:br/>
        <w:t xml:space="preserve">Education Required: </w:t>
        <w:br/>
        <w:br/>
        <w:br/>
        <w:t xml:space="preserve">Overnight Travel: </w:t>
        <w:br/>
        <w:br/>
        <w:br/>
        <w:t xml:space="preserve">Vacation Time: </w:t>
        <w:br/>
        <w:br/>
        <w:br/>
      </w:r>
    </w:p>
    <w:p>
      <w:r>
        <w:t>Ekodus is America's one of the fastest-growing software services provider and consulting firm, with core strength in Agile development and transformation at scale.Today, Ekodus has hundreds of developers supporting Fortune 500 and high growth mid-market enterprises across India and the United States of America. With three delivery centers in the US and India, Ekodus architects and build solutions that combine Agile expertise to help their clients be more responsive to their market.With services satisfying every major Digital need of business organization all over, Ekodus Technologies bridges expectations with reality.</w:t>
        <w:br/>
        <w:br/>
        <w:t>This work ethic helped the firm achieve a Global presence by serving Corporate giants any Financial, Healthcare, Insurance, Retail and Manufacturing along its way. The able hands of IT advisors bagging over 15 years overlook the firms services, ensuring you get the best of services in the market.</w:t>
      </w:r>
    </w:p>
    <w:p>
      <w:r>
        <w:t>Contact Name: Mayank Tiwari</w:t>
      </w:r>
    </w:p>
    <w:p>
      <w:r>
        <w:t xml:space="preserve"> Staffing Agency</w:t>
      </w:r>
    </w:p>
    <w:p>
      <w:r>
        <w:t>Company: Ekodus Inc.</w:t>
      </w:r>
    </w:p>
    <w:p>
      <w:r>
        <w:t xml:space="preserve"> New Jersey</w:t>
      </w:r>
    </w:p>
    <w:p>
      <w:r>
        <w:t xml:space="preserve"> New Jersey</w:t>
      </w:r>
    </w:p>
    <w:p>
      <w:r>
        <w:t xml:space="preserve"> 08512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