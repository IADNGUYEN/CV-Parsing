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Developer Job</w:t>
      </w:r>
    </w:p>
    <w:p>
      <w:r>
        <w:t xml:space="preserve">Employer Name: </w:t>
      </w:r>
    </w:p>
    <w:p>
      <w:r>
        <w:t>SpiderID: 12539269</w:t>
      </w:r>
    </w:p>
    <w:p>
      <w:r>
        <w:t>Location: Centennial, Colorado</w:t>
      </w:r>
    </w:p>
    <w:p>
      <w:r>
        <w:t>Date Posted: 5/17/2022</w:t>
      </w:r>
    </w:p>
    <w:p>
      <w:r>
        <w:t>Wage: Up to $0.00 per year</w:t>
      </w:r>
    </w:p>
    <w:p>
      <w:r>
        <w:t>Category: Information Technology</w:t>
      </w:r>
    </w:p>
    <w:p>
      <w:r>
        <w:t>Job Code: 375869</w:t>
      </w:r>
    </w:p>
    <w:p>
      <w:r>
        <w:br/>
        <w:br/>
        <w:t xml:space="preserve">SNI has teamed with a valued client on a search for a Software Developer. The Software Developer will be responsible for designing, coding, testing and analyzing software applications. The Software Developer must have a Bachelor's Degree along with strong skills in C# and VB.NET. </w:t>
        <w:br/>
        <w:br/>
        <w:t xml:space="preserve">Key Responsibilities: </w:t>
        <w:br/>
        <w:br/>
        <w:t xml:space="preserve">* The Software Developer will be responsible for providing a complete system analysis and to define all enhancements for existing systems. </w:t>
        <w:br/>
        <w:br/>
        <w:t xml:space="preserve">* The Software Developer will be involved with assisting in the complete system design for new systems. </w:t>
        <w:br/>
        <w:br/>
        <w:t xml:space="preserve">* The Software Developer will be a project leader for complex projects. </w:t>
        <w:br/>
        <w:br/>
        <w:t xml:space="preserve">* The Software Developer will be responsible for preparing time and resource estimates for management. </w:t>
        <w:br/>
        <w:br/>
        <w:t>* The Software Developer should have strong VB.NET skills.</w:t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SNI Technology</w:t>
      </w:r>
    </w:p>
    <w:p>
      <w:r>
        <w:t xml:space="preserve"> </w:t>
      </w:r>
    </w:p>
    <w:p>
      <w:r>
        <w:t>Company: SNI Technology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