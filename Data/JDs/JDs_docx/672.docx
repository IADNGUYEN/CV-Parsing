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Support Representative - UHealth IT Job</w:t>
      </w:r>
    </w:p>
    <w:p>
      <w:r>
        <w:t xml:space="preserve">Employer Name: </w:t>
      </w:r>
    </w:p>
    <w:p>
      <w:r>
        <w:t>SpiderID: 12515881</w:t>
      </w:r>
    </w:p>
    <w:p>
      <w:r>
        <w:t>Location: Miami, Florida</w:t>
      </w:r>
    </w:p>
    <w:p>
      <w:r>
        <w:t>Date Posted: 5/10/2022</w:t>
      </w:r>
    </w:p>
    <w:p>
      <w:r>
        <w:t>Wage: Negotiable</w:t>
      </w:r>
    </w:p>
    <w:p>
      <w:r>
        <w:t>Category: Information Technology</w:t>
      </w:r>
    </w:p>
    <w:p>
      <w:r>
        <w:t>Job Code: R100057989</w:t>
      </w:r>
    </w:p>
    <w:p>
      <w:r>
        <w:br/>
        <w:br/>
        <w:t>The Department of UHealth IT has an exciting opportunity for a full-time IT Support Representative. The IT Support Representative provides technical support to assigned department with oversight from staff and management.</w:t>
        <w:br/>
        <w:br/>
        <w:t xml:space="preserve"> </w:t>
        <w:br/>
        <w:br/>
        <w:t>Provides quality customer service to all clients in a timely and professional manner.</w:t>
        <w:br/>
        <w:br/>
        <w:t xml:space="preserve"> </w:t>
        <w:br/>
        <w:br/>
        <w:t>Organizes and prioritizes department requests.</w:t>
        <w:br/>
        <w:br/>
        <w:t xml:space="preserve"> </w:t>
        <w:br/>
        <w:br/>
        <w:t>Assists staff with the installation, configuration, and other related tasks</w:t>
        <w:br/>
        <w:br/>
        <w:t xml:space="preserve"> </w:t>
        <w:br/>
        <w:br/>
        <w:t>Conducts basic troubleshooting for assigned department.</w:t>
        <w:br/>
        <w:br/>
        <w:t xml:space="preserve"> </w:t>
        <w:br/>
        <w:br/>
        <w:t>Verifies software is functional and escalates issues.</w:t>
        <w:br/>
        <w:br/>
        <w:t xml:space="preserve"> </w:t>
        <w:br/>
        <w:br/>
        <w:t>This list of duties and responsibilities is not intended to be all-inclusive and may be expanded to include other duties or responsibilities, as necessary.</w:t>
        <w:br/>
        <w:br/>
        <w:t xml:space="preserve"> </w:t>
        <w:br/>
        <w:br/>
        <w:t xml:space="preserve"> MINIMUM QUALIFICATIONS:</w:t>
        <w:br/>
        <w:br/>
        <w:t xml:space="preserve"> </w:t>
        <w:br/>
        <w:br/>
        <w:t>Bachelor's Degree in related field required.</w:t>
        <w:br/>
        <w:br/>
        <w:t xml:space="preserve"> </w:t>
        <w:br/>
        <w:br/>
        <w:t>Excellent interpersonal skills</w:t>
        <w:br/>
        <w:br/>
        <w:t xml:space="preserve"> </w:t>
        <w:br/>
        <w:br/>
        <w:t>Outstanding oral and written communication skills</w:t>
        <w:br/>
        <w:br/>
        <w:t xml:space="preserve"> </w:t>
        <w:br/>
        <w:br/>
        <w:t>Strong project management skills with proven problem-solving abilities</w:t>
        <w:br/>
        <w:br/>
        <w:t xml:space="preserve"> </w:t>
        <w:br/>
        <w:br/>
        <w:t>Superior team building skills and the ability to collaborate well with others</w:t>
        <w:br/>
        <w:br/>
        <w:t xml:space="preserve"> </w:t>
        <w:br/>
        <w:br/>
        <w:t>Great multi-tasking and leadership skills</w:t>
        <w:br/>
        <w:br/>
        <w:t xml:space="preserve"> </w:t>
        <w:br/>
        <w:br/>
        <w:t>Exceptional analytical, financial, management, and conceptual skills</w:t>
        <w:br/>
        <w:br/>
        <w:t xml:space="preserve"> </w:t>
        <w:br/>
        <w:br/>
        <w:t>Solid computer skills</w:t>
        <w:br/>
        <w:br/>
        <w:t xml:space="preserve"> </w:t>
        <w:br/>
        <w:br/>
        <w:t>Any appropriate combination of relevant education, experience and/or certifications may be considered.</w:t>
        <w:br/>
        <w:br/>
        <w:t xml:space="preserve"> 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University of Miami Health System</w:t>
      </w:r>
    </w:p>
    <w:p>
      <w:r>
        <w:t xml:space="preserve"> </w:t>
      </w:r>
    </w:p>
    <w:p>
      <w:r>
        <w:t>Company: University of Miami Health System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