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Lead Consultant ,  SAP Functional ,  S4 HANA - Basis Job</w:t>
      </w:r>
    </w:p>
    <w:p>
      <w:r>
        <w:t>Employer Name: Hire IT People LLC</w:t>
      </w:r>
    </w:p>
    <w:p>
      <w:r>
        <w:t>SpiderID: 12432316</w:t>
      </w:r>
    </w:p>
    <w:p>
      <w:r>
        <w:t>Location: Bolingbrook, IL, Illinois</w:t>
      </w:r>
    </w:p>
    <w:p>
      <w:r>
        <w:t>Date Posted: 4/19/2022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At least 10-12 years of experience with Information Technology.</w:t>
        <w:br/>
        <w:br/>
        <w:t>At least 10 years of experience in SAP Basis installation and configuration</w:t>
        <w:br/>
        <w:br/>
        <w:t>At least 4 years of experience in Consulting Skills as team member or team lead.</w:t>
        <w:br/>
        <w:br/>
        <w:t>At least 4 full life cycle implementations</w:t>
        <w:br/>
        <w:br/>
        <w:t>At least 3 years of experience in HANA Technical Consulting Skills as team member</w:t>
        <w:br/>
        <w:br/>
        <w:t>Experience in Tableau- Capacity addition, OS migration, Upgrade</w:t>
        <w:br/>
        <w:br/>
        <w:t>Experience in solution Manager upgrade, NW version upgrade</w:t>
        <w:br/>
        <w:br/>
        <w:t>Experience and desire to work in a Global delivery environment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