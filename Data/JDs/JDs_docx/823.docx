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IT - Technology Lead ,  Cloud Platform ,  Amazon Webservices DevOps Job</w:t>
      </w:r>
    </w:p>
    <w:p>
      <w:r>
        <w:t>Employer Name: Hire IT People LLC</w:t>
      </w:r>
    </w:p>
    <w:p>
      <w:r>
        <w:t>SpiderID: 12498920</w:t>
      </w:r>
    </w:p>
    <w:p>
      <w:r>
        <w:t>Location: Seattle, WA, Washington</w:t>
      </w:r>
    </w:p>
    <w:p>
      <w:r>
        <w:t>Date Posted: 5/5/2022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>Number Of Openings: 1</w:t>
      </w:r>
    </w:p>
    <w:p>
      <w:r>
        <w:t>Detailed Job Description:</w:t>
        <w:br/>
        <w:br/>
        <w:t>Good experience on AWS DEVOPS.</w:t>
        <w:br/>
        <w:br/>
        <w:t>Good experience and maintaining of Bigdata infra structure.</w:t>
        <w:br/>
        <w:br/>
        <w:t>Good experience on EC2 and EMR clusters.</w:t>
        <w:br/>
        <w:br/>
        <w:t>Good experience on AWS IAM.</w:t>
        <w:br/>
        <w:br/>
        <w:t>Hands on experience on Terraform.</w:t>
        <w:br/>
        <w:br/>
        <w:t>Basic understanding on PRESTO will be added advantage.</w:t>
        <w:br/>
        <w:br/>
        <w:t>Good experience on Power shell.</w:t>
        <w:br/>
        <w:br/>
        <w:t>Exposure to Linux stack.</w:t>
        <w:br/>
        <w:br/>
        <w:t>Exposure to AWS Stack.</w:t>
        <w:br/>
        <w:br/>
        <w:t>Minimum years of experience: 5 - 8 years</w:t>
        <w:br/>
        <w:br/>
        <w:t>Certifications Needed: No</w:t>
        <w:br/>
        <w:br/>
        <w:t>Top 3 responsibilities you would expect the Subcon to shoulder and execute:</w:t>
        <w:br/>
        <w:br/>
        <w:t>Good experience on AWS DEVOPS and Bigdata infra structure.</w:t>
        <w:br/>
        <w:br/>
        <w:t>Good experience on EC2 and EMR clusters and AWS IAM.</w:t>
        <w:br/>
        <w:br/>
        <w:t>Hands on experience on Terraform, PRESTO, Power shell and Linux stack.</w:t>
        <w:br/>
        <w:br/>
        <w:t>Interview Process (Is face to face required?): No</w:t>
        <w:br/>
        <w:br/>
        <w:t>Does this position require Visa independent candidates only? No</w:t>
      </w:r>
    </w:p>
    <w:p>
      <w:r>
        <w:t xml:space="preserve">Start Date: </w:t>
        <w:br/>
        <w:br/>
        <w:br/>
        <w:t>Position Type: Contractor</w:t>
        <w:br/>
        <w:br/>
        <w:br/>
        <w:t xml:space="preserve">Years of Experience Required: </w:t>
        <w:br/>
        <w:br/>
        <w:br/>
        <w:t>Education Required: None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Sami Scott</w:t>
      </w:r>
    </w:p>
    <w:p>
      <w:r>
        <w:t xml:space="preserve"> </w:t>
      </w:r>
    </w:p>
    <w:p>
      <w:r>
        <w:t xml:space="preserve">Company: </w:t>
      </w:r>
    </w:p>
    <w:p>
      <w:r>
        <w:t xml:space="preserve"> East Brunchwick</w:t>
      </w:r>
    </w:p>
    <w:p>
      <w:r>
        <w:t xml:space="preserve"> New Jersey</w:t>
      </w:r>
    </w:p>
    <w:p>
      <w:r>
        <w:t xml:space="preserve"> 08816</w:t>
      </w:r>
    </w:p>
    <w:p>
      <w:r>
        <w:t xml:space="preserve">Web Site: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