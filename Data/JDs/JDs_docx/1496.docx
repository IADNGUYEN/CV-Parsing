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Content Design ,  Javadoc Job</w:t>
      </w:r>
    </w:p>
    <w:p>
      <w:r>
        <w:t>Employer Name: Hire IT People LLC</w:t>
      </w:r>
    </w:p>
    <w:p>
      <w:r>
        <w:t>SpiderID: 12413023</w:t>
      </w:r>
    </w:p>
    <w:p>
      <w:r>
        <w:t>Location: Chicago, IL, Illinois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Core Java</w:t>
        <w:br/>
        <w:br/>
        <w:t>TestNG</w:t>
        <w:br/>
        <w:br/>
        <w:t>Selenium</w:t>
        <w:br/>
        <w:br/>
        <w:t>Image automation framework</w:t>
        <w:br/>
        <w:br/>
        <w:t>Minimum years of IT experience required: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