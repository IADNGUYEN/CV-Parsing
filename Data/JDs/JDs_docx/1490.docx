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Video Design ,  SpeedGrade Job</w:t>
      </w:r>
    </w:p>
    <w:p>
      <w:r>
        <w:t>Employer Name: Hire IT People LLC</w:t>
      </w:r>
    </w:p>
    <w:p>
      <w:r>
        <w:t>SpiderID: 12413159</w:t>
      </w:r>
    </w:p>
    <w:p>
      <w:r>
        <w:t>Location: Philadelphia, PA, Pennsylvania</w:t>
      </w:r>
    </w:p>
    <w:p>
      <w:r>
        <w:t>Date Posted: 4/13/2022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Atleast 4 years of industry experience Mandatory Webkit, Browser Development, AV Pipeline</w:t>
        <w:br/>
        <w:br/>
        <w:t>Experience with video domain and OTTVideo apps development is a plus.</w:t>
        <w:br/>
        <w:br/>
        <w:t>Excellent communication skills Atleast 4 years of industry experience</w:t>
        <w:br/>
        <w:br/>
        <w:t>Mandatory Webkit, Browser Development, AV Pipeline</w:t>
        <w:br/>
        <w:br/>
        <w:t>Experience with video domain and OTTVideo apps development is a plus.</w:t>
        <w:br/>
        <w:br/>
        <w:t>Excellent communication skills</w:t>
        <w:br/>
        <w:br/>
        <w:t>Minimum years of experience: 5 - 8 years</w:t>
        <w:br/>
        <w:br/>
        <w:t>Certifications Needed: No</w:t>
        <w:br/>
        <w:br/>
        <w:t>Top responsibilities you would expect the Subcon to shoulder and execute:</w:t>
        <w:br/>
        <w:br/>
        <w:t>Excellent communication skills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