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IT - Senior Consultant ,  Configuration Management ,  Release Management Job</w:t>
      </w:r>
    </w:p>
    <w:p>
      <w:r>
        <w:t>Employer Name: Hire IT People LLC</w:t>
      </w:r>
    </w:p>
    <w:p>
      <w:r>
        <w:t>SpiderID: 12475920</w:t>
      </w:r>
    </w:p>
    <w:p>
      <w:r>
        <w:t>Location: Phoenix, AZ, Arizona</w:t>
      </w:r>
    </w:p>
    <w:p>
      <w:r>
        <w:t>Date Posted: 4/29/2022</w:t>
      </w:r>
    </w:p>
    <w:p>
      <w:r>
        <w:t xml:space="preserve">Wage: </w:t>
      </w:r>
    </w:p>
    <w:p>
      <w:r>
        <w:t>Category: Information Technology</w:t>
      </w:r>
    </w:p>
    <w:p>
      <w:r>
        <w:t xml:space="preserve">Job Code: </w:t>
      </w:r>
    </w:p>
    <w:p>
      <w:r>
        <w:t>Number Of Openings: 1</w:t>
      </w:r>
    </w:p>
    <w:p>
      <w:r>
        <w:t>Detailed Job Description:</w:t>
        <w:br/>
        <w:br/>
        <w:t>Facilitates and leads program execution Drives program release level processes for an Agile Release Train demonstrating stellar servant leadership, coupled with domain knowledge and technical savvy Facilities Program Increment planning meetings with leadership, business stakeholders, product management and delivery teams on the Agile Release Trains. Support program level meetings in partnership with product management and system architects to aid in the preparation, readiness, and prioritization</w:t>
        <w:br/>
        <w:br/>
        <w:t>Minimum years of experience: 5 - 8 years</w:t>
        <w:br/>
        <w:br/>
        <w:t>Certifications Needed: No</w:t>
        <w:br/>
        <w:br/>
        <w:t>Top 3 responsibilities you would expect the Subcon to shoulder and execute:</w:t>
        <w:br/>
        <w:br/>
        <w:t>Distributed Agile Scrum Team Developer</w:t>
        <w:br/>
        <w:br/>
        <w:t>Liaise with Global Team</w:t>
        <w:br/>
        <w:br/>
        <w:t>Design and Development</w:t>
        <w:br/>
        <w:br/>
        <w:t>Interview Process (Is face to face required?) Yes</w:t>
        <w:br/>
        <w:br/>
        <w:t>Does this position require Visa independent candidates only? No</w:t>
      </w:r>
    </w:p>
    <w:p>
      <w:r>
        <w:t xml:space="preserve">Start Date: </w:t>
        <w:br/>
        <w:br/>
        <w:br/>
        <w:t>Position Type: Contractor</w:t>
        <w:br/>
        <w:br/>
        <w:br/>
        <w:t xml:space="preserve">Years of Experience Required: </w:t>
        <w:br/>
        <w:br/>
        <w:br/>
        <w:t>Education Required: None</w:t>
        <w:br/>
        <w:br/>
        <w:br/>
        <w:t xml:space="preserve">Overnight Travel: </w:t>
        <w:br/>
        <w:br/>
        <w:br/>
        <w:t xml:space="preserve">Vacation Time: </w:t>
        <w:br/>
        <w:br/>
        <w:br/>
      </w:r>
    </w:p>
    <w:p>
      <w:r>
        <w:t>Contact Name: Sami Scott</w:t>
      </w:r>
    </w:p>
    <w:p>
      <w:r>
        <w:t xml:space="preserve"> </w:t>
      </w:r>
    </w:p>
    <w:p>
      <w:r>
        <w:t xml:space="preserve">Company: </w:t>
      </w:r>
    </w:p>
    <w:p>
      <w:r>
        <w:t xml:space="preserve"> East Brunchwick</w:t>
      </w:r>
    </w:p>
    <w:p>
      <w:r>
        <w:t xml:space="preserve"> New Jersey</w:t>
      </w:r>
    </w:p>
    <w:p>
      <w:r>
        <w:t xml:space="preserve"> 08816</w:t>
      </w:r>
    </w:p>
    <w:p>
      <w:r>
        <w:t xml:space="preserve">Web Site: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