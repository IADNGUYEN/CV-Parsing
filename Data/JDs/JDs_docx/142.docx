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Analyst ,  Video Design ,  Story CC Plus Job</w:t>
      </w:r>
    </w:p>
    <w:p>
      <w:r>
        <w:t>Employer Name: Hire IT People LLC</w:t>
      </w:r>
    </w:p>
    <w:p>
      <w:r>
        <w:t>SpiderID: 12570331</w:t>
      </w:r>
    </w:p>
    <w:p>
      <w:r>
        <w:t>Location: Plano, TX, Texas</w:t>
      </w:r>
    </w:p>
    <w:p>
      <w:r>
        <w:t>Date Posted: 5/25/2022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Android:</w:t>
        <w:br/>
        <w:br/>
        <w:t>Exp. in core Java development</w:t>
        <w:br/>
        <w:br/>
        <w:t>Experience in the full life cycle of Android application development</w:t>
        <w:br/>
        <w:br/>
        <w:t>Exp. in RESTful web services</w:t>
        <w:br/>
        <w:br/>
        <w:t>Exp. in Push Notifications &amp;amp; Toast</w:t>
        <w:br/>
        <w:br/>
        <w:t>Exp. in Eclipse &amp;amp; ANT based build system</w:t>
        <w:br/>
        <w:br/>
        <w:t>Exp. in Android Studio</w:t>
        <w:br/>
        <w:br/>
        <w:t>Experience in Gradle</w:t>
        <w:br/>
        <w:br/>
        <w:t>iOS:</w:t>
        <w:br/>
        <w:br/>
        <w:t>Exp. in Cocoa Touch</w:t>
        <w:br/>
        <w:br/>
        <w:t>Experience with memory management and caching mechanisms specific to mobile devices</w:t>
        <w:br/>
        <w:br/>
        <w:t>Experience working with Core Data</w:t>
        <w:br/>
        <w:br/>
        <w:t>Experience working with Core Animation</w:t>
        <w:br/>
        <w:br/>
        <w:t>Experience working with Core Graphics</w:t>
        <w:br/>
        <w:br/>
        <w:t>Experience working with Core Text</w:t>
        <w:br/>
        <w:br/>
        <w:t>Minimum years of IT experience required: 10+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