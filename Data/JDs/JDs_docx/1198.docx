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Desktop Support Specialist Job</w:t>
      </w:r>
    </w:p>
    <w:p>
      <w:r>
        <w:t>Employer Name: Hire IT People LLC</w:t>
      </w:r>
    </w:p>
    <w:p>
      <w:r>
        <w:t>SpiderID: 12448189</w:t>
      </w:r>
    </w:p>
    <w:p>
      <w:r>
        <w:t>Location: Denver, CO, Colorado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Specialists perform basic troubleshooting of network connectivity and infrastructure issues.</w:t>
        <w:br/>
        <w:br/>
        <w:t xml:space="preserve">Interface with outside vendors (Verizon and others) to assist in team/and customer support for field locations related to outages and telecom issues. </w:t>
        <w:br/>
        <w:br/>
        <w:t>Basic troubleshooting of LAN/WAN issues.</w:t>
        <w:br/>
        <w:br/>
        <w:t>Remote troubleshooting of desktop issues.</w:t>
        <w:br/>
        <w:br/>
        <w:t xml:space="preserve">Thorough documentation and (when necessary) escalation of all incident tickets, utilizing our Service Delivery Tool (Service Now). </w:t>
        <w:br/>
        <w:br/>
        <w:t xml:space="preserve">Assess, report and communicate between all parties for problem resolution (including, but not limited to, field support deployment). </w:t>
        <w:br/>
        <w:br/>
        <w:t xml:space="preserve">Proactive responsiveness to time sensitive issues. </w:t>
        <w:br/>
        <w:br/>
        <w:t>Escalate complex issues as necessary.</w:t>
        <w:br/>
        <w:br/>
        <w:t xml:space="preserve">This is a diverse business process environment that requires independent critical thinking. </w:t>
        <w:br/>
        <w:br/>
        <w:t>Job Responsibilities:</w:t>
        <w:br/>
        <w:br/>
        <w:t>The Desktop Support Specialist provides day to day help desk support for the customer base of the Department of Technology and Information (DTI).</w:t>
        <w:br/>
        <w:br/>
        <w:t xml:space="preserve"> Responsible for the execution of DTI Service Desk contact, problem, incident and request management policies and procedures. </w:t>
        <w:br/>
        <w:br/>
        <w:t xml:space="preserve">Responsible for the diagnosis, troubleshooting and tracking of all computer-related incidents. </w:t>
        <w:br/>
        <w:br/>
        <w:t xml:space="preserve">Responsible for escalating problems and incidents to designated level 2 and level 3 help desk support entities. </w:t>
        <w:br/>
        <w:br/>
        <w:t xml:space="preserve">Responsible for reporting incident status and system outage notifications to customers, technical staff and applicable management entities. Responsible for logging incidents and problem resolution activities into a computerized tracking system. </w:t>
        <w:br/>
        <w:br/>
        <w:t>Responsible for maintaining a robust and accurate knowledge base repository.</w:t>
        <w:br/>
        <w:br/>
        <w:t xml:space="preserve"> Responsible for providing hands-on PC and peripheral equipment troubleshooting, repair and installation support. </w:t>
        <w:br/>
        <w:br/>
        <w:t>Responsible for generating help desk related performance statistics, as required.</w:t>
        <w:br/>
        <w:br/>
        <w:t>Experience required: 2-3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