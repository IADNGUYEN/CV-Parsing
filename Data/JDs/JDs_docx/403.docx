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Business Intelligence - Visualization ,  MSBI (Power BI) Job</w:t>
      </w:r>
    </w:p>
    <w:p>
      <w:r>
        <w:t>Employer Name: Hire IT People LLC</w:t>
      </w:r>
    </w:p>
    <w:p>
      <w:r>
        <w:t>SpiderID: 12539235</w:t>
      </w:r>
    </w:p>
    <w:p>
      <w:r>
        <w:t>Location: Irvine, CA, California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5+ years of industry experience.</w:t>
        <w:br/>
        <w:br/>
        <w:t>Good hands - on experience on PowerBI and Alteryx.</w:t>
        <w:br/>
        <w:br/>
        <w:t>Proficient in querying database for data analysis and understanding code.</w:t>
        <w:br/>
        <w:br/>
        <w:t>Person should be able to do data analysis independently.</w:t>
        <w:br/>
        <w:br/>
        <w:t>Experience with Agile methodologies</w:t>
        <w:br/>
        <w:br/>
        <w:t>Good Development and Communication skills</w:t>
        <w:br/>
        <w:br/>
        <w:t>Minimum years of experience: 8-10years</w:t>
        <w:br/>
        <w:br/>
        <w:t>Certifications Needed: No</w:t>
        <w:br/>
        <w:br/>
        <w:t>Top 3 responsibilities you would expect the Subcon to shoulder and execute:</w:t>
        <w:br/>
        <w:br/>
        <w:t>Good hands on experience on PowerBI and Alteryx.</w:t>
        <w:br/>
        <w:br/>
        <w:t>Proficient in querying database for data analysis and understanding code.</w:t>
        <w:br/>
        <w:br/>
        <w:t>Good Development and Communication skills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