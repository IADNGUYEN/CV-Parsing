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UI Engineer Job</w:t>
      </w:r>
    </w:p>
    <w:p>
      <w:r>
        <w:t>Employer Name: High Tech Genesis</w:t>
      </w:r>
    </w:p>
    <w:p>
      <w:r>
        <w:t>SpiderID: 12491703</w:t>
      </w:r>
    </w:p>
    <w:p>
      <w:r>
        <w:t>Location: Ottawa, Ontario</w:t>
      </w:r>
    </w:p>
    <w:p>
      <w:r>
        <w:t>Date Posted: 5/4/2022</w:t>
      </w:r>
    </w:p>
    <w:p>
      <w:r>
        <w:t>Wage: TBD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2</w:t>
      </w:r>
    </w:p>
    <w:p>
      <w:r>
        <w:t>High Tech Genesis is looking for a front-end developer to help bring new product features to life. This product enables network engineers to automate their day-to-day DevOps activities, performing stateful validation of their device operational status, and build a safety net of scalable, data-driven and reusable test cases around their network.</w:t>
        <w:br/>
        <w:br/>
        <w:t>The technology stack we are working with includes: Django, Node.js, REST, Angular 7, SQL, Jenkins and GIT</w:t>
        <w:br/>
        <w:br/>
        <w:t>Required skills and experience:</w:t>
        <w:br/>
        <w:br/>
        <w:t>Experience creating user interfaces using Angular</w:t>
        <w:br/>
        <w:br/>
        <w:t xml:space="preserve">Experience developing REST API (either consuming or designing) </w:t>
        <w:br/>
        <w:br/>
        <w:t>Experience developing user interfaces using TypeScript</w:t>
        <w:br/>
        <w:br/>
        <w:t>Experience developing user interfaces using HTML</w:t>
        <w:br/>
        <w:br/>
        <w:t>Experience developing user interfaces using CSS</w:t>
        <w:br/>
        <w:br/>
        <w:t>Experience in building responsive Web user interfaces</w:t>
        <w:br/>
        <w:br/>
        <w:t>Experience with web sockets and a little full-stack knowledge</w:t>
        <w:br/>
        <w:br/>
        <w:t>Understanding in Python, Docker and Kubernetes</w:t>
        <w:br/>
        <w:br/>
        <w:t>Skill with writing unit tests for Angular/Typescript (e.g. Jasmine, Karma, JEST etc.)</w:t>
        <w:br/>
        <w:br/>
        <w:t>Experience with RxJS and ngRX</w:t>
        <w:br/>
        <w:br/>
        <w:t>Hands-on experience and examples of UI implementations of beautiful designs including data visualization</w:t>
        <w:br/>
        <w:br/>
        <w:t>Deliver high fidelity complex visual UI  rapidly</w:t>
        <w:br/>
        <w:br/>
        <w:t>Experience leveraging and extending UI component libraries</w:t>
        <w:br/>
        <w:br/>
        <w:t>Capable of working in agile team/methodology</w:t>
        <w:br/>
        <w:br/>
        <w:t xml:space="preserve">Desired skills: </w:t>
        <w:br/>
        <w:br/>
        <w:t>Loves working with designers</w:t>
        <w:br/>
        <w:br/>
        <w:t>Entrepreneurial  discovers and attacks opportunities, while respecting Agile collaboration</w:t>
        <w:br/>
        <w:br/>
        <w:t>Note 1: You MUST be legally entitled to work in Canada (i.e., possess Canadian Citizenship, Permanent Residency or Valid Work Permit).</w:t>
        <w:br/>
        <w:br/>
        <w:t>Note 2: High Tech Genesis Inc. is an Equal Opportunity Employer.</w:t>
        <w:br/>
        <w:br/>
        <w:t>Note 3: In accordance with the Accessibility for Ontarians with Disabilities Act (AODA), HTG will provide accommodation accessible formats and communication supports for the interview process upon request.</w:t>
        <w:br/>
        <w:br/>
        <w:t xml:space="preserve">Note 4: Please submit an MS Word version of your resume when applying for this position. </w:t>
        <w:br/>
        <w:br/>
        <w:t>Note 5: Salary is commensurate with experience.</w:t>
        <w:br/>
        <w:br/>
        <w:t xml:space="preserve">Begin your exciting career with us by applying on-line at: </w:t>
        <w:br/>
        <w:br/>
        <w:t>https://jobs.hightechgenesis.com/o/ui-engineer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3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D. Gorman</w:t>
      </w:r>
    </w:p>
    <w:p>
      <w:r>
        <w:t xml:space="preserve"> Employer</w:t>
      </w:r>
    </w:p>
    <w:p>
      <w:r>
        <w:t>Company: High Tech Genesis</w:t>
      </w:r>
    </w:p>
    <w:p>
      <w:r>
        <w:t xml:space="preserve"> Ottawa</w:t>
      </w:r>
    </w:p>
    <w:p>
      <w:r>
        <w:t xml:space="preserve"> Ontario</w:t>
      </w:r>
    </w:p>
    <w:p>
      <w:r>
        <w:t xml:space="preserve"> K1B1A7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