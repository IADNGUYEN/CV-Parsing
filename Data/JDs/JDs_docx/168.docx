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Analytics - Functional ,  Business Analyst Job</w:t>
      </w:r>
    </w:p>
    <w:p>
      <w:r>
        <w:t>Employer Name: Hire IT People LLC</w:t>
      </w:r>
    </w:p>
    <w:p>
      <w:r>
        <w:t>SpiderID: 12566232</w:t>
      </w:r>
    </w:p>
    <w:p>
      <w:r>
        <w:t>Location: Chicago, IL, Illinois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Perform as Lead BA supporting Product Owner and Manager in Backlog Refinement of Epics, Features and Stories</w:t>
        <w:br/>
        <w:br/>
        <w:t>Engage and Elicit Requirements for diverse stakeholder group resulting in a common solution</w:t>
        <w:br/>
        <w:br/>
        <w:t>Gain deep understanding of Product, Processes and Systems to act as SME for Digital Transformation</w:t>
        <w:br/>
        <w:br/>
        <w:t>Support and Mentor Developers and Testers during planning, development and testing of Product</w:t>
        <w:br/>
        <w:br/>
        <w:t>Provide status and reporting for management at Product and Sprint Level.</w:t>
        <w:br/>
        <w:br/>
        <w:t>Minimum years of experience: 5-8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