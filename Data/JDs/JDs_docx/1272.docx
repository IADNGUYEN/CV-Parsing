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BPMI - B2B ,  Others Job</w:t>
      </w:r>
    </w:p>
    <w:p>
      <w:r>
        <w:t>Employer Name: Hire IT People LLC</w:t>
      </w:r>
    </w:p>
    <w:p>
      <w:r>
        <w:t>SpiderID: 12436477</w:t>
      </w:r>
    </w:p>
    <w:p>
      <w:r>
        <w:t>Location: Hartford, CT, Connecticut</w:t>
      </w:r>
    </w:p>
    <w:p>
      <w:r>
        <w:t>Date Posted: 4/20/2022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Core Camunda 7 and 8 versions development experience including BPMN and DMN.</w:t>
        <w:br/>
        <w:br/>
        <w:t>Microservices development and deployment in a cloud native manner.</w:t>
        <w:br/>
        <w:br/>
        <w:t>Develop glue code for UI integration and other systems.</w:t>
        <w:br/>
        <w:br/>
        <w:t>Experience with migration from Camunda 7 to 8 will be a plus</w:t>
        <w:br/>
        <w:br/>
        <w:t>Minimum years of experience*: 2 - 5 years</w:t>
        <w:br/>
        <w:br/>
        <w:t>Certifications Needed: Yes</w:t>
        <w:br/>
        <w:br/>
        <w:t>Top 3 responsibilities you would expect the Subcon to shoulder and execute*:</w:t>
        <w:br/>
        <w:br/>
        <w:t>Good Technical Skills</w:t>
        <w:br/>
        <w:br/>
        <w:t>Analytical Ability</w:t>
        <w:br/>
        <w:br/>
        <w:t>Client Management</w:t>
        <w:br/>
        <w:br/>
        <w:t>Interview Process (Is face to face required?) Yes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