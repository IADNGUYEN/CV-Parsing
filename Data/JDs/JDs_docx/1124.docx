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Desktop Support Job</w:t>
      </w:r>
    </w:p>
    <w:p>
      <w:r>
        <w:t xml:space="preserve">Employer Name: </w:t>
      </w:r>
    </w:p>
    <w:p>
      <w:r>
        <w:t>SpiderID: 12454996</w:t>
      </w:r>
    </w:p>
    <w:p>
      <w:r>
        <w:t>Location: Abbotsford, British Columbia</w:t>
      </w:r>
    </w:p>
    <w:p>
      <w:r>
        <w:t>Date Posted: 4/25/2022</w:t>
      </w:r>
    </w:p>
    <w:p>
      <w:r>
        <w:t>Wage: Up to $48792.90 per year</w:t>
      </w:r>
    </w:p>
    <w:p>
      <w:r>
        <w:t>Category: Information Technology</w:t>
      </w:r>
    </w:p>
    <w:p>
      <w:r>
        <w:t>Job Code: BBBH119362</w:t>
      </w:r>
    </w:p>
    <w:p>
      <w:r>
        <w:t xml:space="preserve">Canada's largest Recreational Vehicle company currently has a rare opportunity for a IT Desktop Technician to join their successful and growing team! </w:t>
        <w:br/>
        <w:br/>
        <w:t>SUMMARY</w:t>
        <w:br/>
        <w:br/>
        <w:t xml:space="preserve"> </w:t>
        <w:br/>
        <w:br/>
        <w:t xml:space="preserve"> The IT Helpdesk Technician will work out of the Abbotsford office and will be primarily responsibilities are to oversee and maintain computer hardware and software systems. This includes receiving, prioritizing, documenting, and actively resolving end-user help requests and escalating incidents when considered appropriate and necessary to maintain SLA expectations. Problem resolution may involve the use of diagnostic and help request tracking tools, as well as requiring that the individual give in-person, hands-on help at the desktop level.</w:t>
        <w:br/>
        <w:br/>
        <w:t xml:space="preserve"> </w:t>
        <w:br/>
        <w:br/>
        <w:t>WHAT YOU GET</w:t>
        <w:br/>
        <w:br/>
        <w:t>Competitive Salary</w:t>
        <w:br/>
        <w:br/>
        <w:t>Full benefits package</w:t>
        <w:br/>
        <w:br/>
        <w:t>RRSP matching</w:t>
        <w:br/>
        <w:br/>
        <w:t>Supportive colleagues and leaders</w:t>
        <w:br/>
        <w:br/>
        <w:t>Room for career growth</w:t>
        <w:br/>
        <w:br/>
        <w:t>Strong job security</w:t>
        <w:br/>
        <w:br/>
        <w:t>Work/Life balance</w:t>
        <w:br/>
        <w:br/>
        <w:t>And more!</w:t>
        <w:br/>
        <w:br/>
        <w:t xml:space="preserve"> CORE COMPENTENCIES</w:t>
        <w:br/>
        <w:br/>
        <w:t>Customer Focus</w:t>
        <w:br/>
        <w:br/>
        <w:t>Accountability and Dependability</w:t>
        <w:br/>
        <w:br/>
        <w:t>Ethics and Integrity</w:t>
        <w:br/>
        <w:br/>
        <w:t>Providing Consultation</w:t>
        <w:br/>
        <w:br/>
        <w:t>Mathematical Reasoning</w:t>
        <w:br/>
        <w:br/>
        <w:t>Development and Continual Learning</w:t>
        <w:br/>
        <w:br/>
        <w:t>Creative and Innovative Thinking</w:t>
        <w:br/>
        <w:br/>
        <w:t>Decision Making and Judgement</w:t>
        <w:br/>
        <w:br/>
        <w:t xml:space="preserve"> </w:t>
        <w:br/>
        <w:br/>
        <w:t xml:space="preserve"> JOB DUTIES</w:t>
        <w:br/>
        <w:br/>
        <w:t>Provide first contact support of incoming requests to the service desk via telephone, web portal, email, and chat to ensure courteous, timely, and effective resolution of end-user issues.</w:t>
        <w:br/>
        <w:br/>
        <w:t>Set up new hires with equipment and appropriate access to the company's system including deployment of pre-packaged software</w:t>
        <w:br/>
        <w:br/>
        <w:t>Perform maintenance of business software applications, including all computer systems provided by the company</w:t>
        <w:br/>
        <w:br/>
        <w:t>Implements, installs, configures, monitors, trouble shoots and evaluates existing and new operating systems</w:t>
        <w:br/>
        <w:br/>
        <w:t>Install PCs, telephone systems, and peripheral components such as printers, keyboards and monitors, tablets, and smartphones.</w:t>
        <w:br/>
        <w:br/>
        <w:t>Record, track, and document the service desk incident-solving processes including developing Standard Operating Procedures where required</w:t>
        <w:br/>
        <w:br/>
        <w:t>Research solutions through internal and external knowledgebase as needed.</w:t>
        <w:br/>
        <w:br/>
        <w:t>Perform hands-on fixes at the desktop level when remote tools are not appropriate, including hardware repairs, delivery of peripherals, or other fixes as determined.</w:t>
        <w:br/>
        <w:br/>
        <w:t>Develop help sheets and FAQ lists for end users.</w:t>
        <w:br/>
        <w:br/>
        <w:t xml:space="preserve"> REQUIRMENTS</w:t>
        <w:br/>
        <w:br/>
        <w:t>College degree in Computer Science, Systems science, math and computer engineering.</w:t>
        <w:br/>
        <w:br/>
        <w:t>Bachelor's degree or related experience are required</w:t>
        <w:br/>
        <w:br/>
        <w:t>At least five years of experience supporting end users providing technical assistance and resolving technical issues for all known operating systems.</w:t>
        <w:br/>
        <w:br/>
        <w:t>Knowledge of basic computer hardware setup and configuration</w:t>
        <w:br/>
        <w:br/>
        <w:t>Experience with desktop and server operating systems</w:t>
        <w:br/>
        <w:br/>
        <w:t>Experience in diagnosing complex technical issues</w:t>
        <w:br/>
        <w:br/>
        <w:t>Experience in trouble shooting network, server and operating systems</w:t>
        <w:br/>
        <w:br/>
        <w:t>Must have great skills in customer service skills</w:t>
        <w:br/>
        <w:br/>
        <w:t>WORK CONDITIONS</w:t>
        <w:br/>
        <w:br/>
        <w:t>The working environment of a IT Desktop Technician is usually in an office environment.</w:t>
        <w:br/>
        <w:br/>
        <w:t>Must have ability to perform essential functions, must have the ability to sit in for extended periods of hours and can manage to focus for several hours attending to the problems and solutions of company's computer system.</w:t>
        <w:br/>
        <w:br/>
        <w:t>Must be physically healthy to attend entering data into the computer terminal, read on computer screens and printed materials without the use of vision aids.</w:t>
        <w:br/>
        <w:br/>
        <w:t>Hear and understand speech at a normal level and on the phone.</w:t>
        <w:br/>
        <w:br/>
        <w:t>Physical ability to lift up to 25 pounds</w:t>
        <w:br/>
        <w:br/>
        <w:t>Find out why this organization has so many long-term employees!</w:t>
        <w:br/>
        <w:br/>
        <w:t>This is an immediate opening and cover letters are not required.</w:t>
        <w:br/>
        <w:br/>
        <w:t>We look forward to reviewing your resume.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TPD</w:t>
      </w:r>
    </w:p>
    <w:p>
      <w:r>
        <w:t xml:space="preserve"> </w:t>
      </w:r>
    </w:p>
    <w:p>
      <w:r>
        <w:t>Company: TPD</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