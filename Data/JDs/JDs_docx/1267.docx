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Microsoft Technologies ,  Dynamics CRM Job</w:t>
      </w:r>
    </w:p>
    <w:p>
      <w:r>
        <w:t>Employer Name: Hire IT People LLC</w:t>
      </w:r>
    </w:p>
    <w:p>
      <w:r>
        <w:t>SpiderID: 12436496</w:t>
      </w:r>
    </w:p>
    <w:p>
      <w:r>
        <w:t>Location: Redmond, WA, Washington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be very strong Dynamics 365, Dynamics 365 portals, JavaScript.</w:t>
        <w:br/>
        <w:br/>
        <w:t>Should be able to work on Plugins, workflows etc</w:t>
        <w:br/>
        <w:br/>
        <w:t>Dynamics CRM Portal development experience</w:t>
        <w:br/>
        <w:br/>
        <w:t>Experience of software development using Microsoft .NET, C# and JavaScript;</w:t>
        <w:br/>
        <w:br/>
        <w:t>Proficient with developing, deploying, customizing and integrating Microsoft Dynamics CRM</w:t>
        <w:br/>
        <w:br/>
        <w:t>Proficiency in understanding and implementing business workflows and processes.</w:t>
        <w:br/>
        <w:br/>
        <w:t>Excellent experience in using CRM SDK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