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Web Designer (NOC: 2175) Job</w:t>
      </w:r>
    </w:p>
    <w:p>
      <w:r>
        <w:t>Employer Name: Oceans Fresh Food Market</w:t>
      </w:r>
    </w:p>
    <w:p>
      <w:r>
        <w:t>SpiderID: 12420506</w:t>
      </w:r>
    </w:p>
    <w:p>
      <w:r>
        <w:t>Location: Brampton, ON L6Y 1N7, Ontario</w:t>
      </w:r>
    </w:p>
    <w:p>
      <w:r>
        <w:t>Date Posted: 4/14/2022</w:t>
      </w:r>
    </w:p>
    <w:p>
      <w:r>
        <w:t>Wage: $42 per hour</w:t>
      </w:r>
    </w:p>
    <w:p>
      <w:r>
        <w:t>Category: Information Technology</w:t>
      </w:r>
    </w:p>
    <w:p>
      <w:r>
        <w:t>Job Code: Web Designer (NOC: 2175)</w:t>
      </w:r>
    </w:p>
    <w:p>
      <w:r>
        <w:t>Number Of Openings: 1</w:t>
      </w:r>
    </w:p>
    <w:p>
      <w:r>
        <w:t>Web Designer Job Description</w:t>
        <w:br/>
        <w:br/>
        <w:t xml:space="preserve">2147959 Ontario Inc. (Oceans Fresh Food Market) is a supermarket ideally positioned as Canadas multi-ethnic fresh food shopping experience. We are now opening a full-time, permanent job position of Web Designer (NOC: 2175). </w:t>
        <w:br/>
        <w:br/>
        <w:t xml:space="preserve">The Web Designer is responsible for creating the design and layout of our website or web pages. He/ She will work on a brand new website or updates an already existing site. </w:t>
        <w:br/>
        <w:br/>
        <w:t>Responsibilities of the job include:</w:t>
        <w:br/>
        <w:br/>
        <w:t>1.Develop Web site and determine hardware and software requirements</w:t>
        <w:br/>
        <w:br/>
        <w:t>2.Source, select and organize supermarkets website information and design the appearance, layout and flow of the Web site</w:t>
        <w:br/>
        <w:br/>
        <w:t>3.Increase supermarket sales by making additions/alterations to supermarkets website</w:t>
        <w:br/>
        <w:br/>
        <w:t>4.Execute on ideas and concepts with a strong creative mind</w:t>
        <w:br/>
        <w:br/>
        <w:t>5.Execute design and site builds to the highest usability, creative, and technical standards</w:t>
        <w:br/>
        <w:br/>
        <w:t>6.Translate concepts effectively against and execute supermarket designs on schedule</w:t>
        <w:br/>
        <w:br/>
        <w:t>7.Contribute to the supermarket overall creative development of digital properties</w:t>
        <w:br/>
        <w:br/>
        <w:t>8.Bring fresh ideas to designs, concept work and team brainstorming activities</w:t>
        <w:br/>
        <w:br/>
        <w:t>9.Continuously reformulate approach to site design and production for supermarket</w:t>
        <w:br/>
        <w:br/>
        <w:t xml:space="preserve">10.Work in high profile, high-energy environment and adapt quickly to fast- </w:t>
        <w:br/>
        <w:br/>
        <w:t>changing situations for the supermarket</w:t>
        <w:br/>
        <w:br/>
        <w:t>11.Create and optimize content for the Web site using a variety of graphics, database, animation and other software</w:t>
        <w:br/>
        <w:br/>
        <w:t>12.Set up, test and deploy emails for the supermarket</w:t>
        <w:br/>
        <w:br/>
        <w:t xml:space="preserve">13.Provide competitor analysis insights for the supermarket </w:t>
        <w:br/>
        <w:br/>
        <w:t>14.Work with Marketers to software test and iterate concepts to optimize marketing campaigns</w:t>
        <w:br/>
        <w:br/>
        <w:t>15.Photograph, edit and manipulate our products images by using Photoshop</w:t>
        <w:br/>
        <w:br/>
        <w:t>16.Provide support for web administrative tasks such as product creation, web graphic implementation and web maintenance</w:t>
        <w:br/>
        <w:br/>
        <w:t>17.Maintain supermarkets website visual content and simple back end administration</w:t>
        <w:br/>
        <w:br/>
        <w:t>18.Designs store fixture displays and digital signage content</w:t>
        <w:br/>
        <w:br/>
        <w:t>19.Plan, design, write, modify, integrate and test Web site related code</w:t>
        <w:br/>
        <w:br/>
        <w:t>20.Creates both online and print marketing materials for the supermarket</w:t>
        <w:br/>
        <w:br/>
        <w:t>21.Ability to manage several projects simultaneously, in order of priority and meet deadlines</w:t>
        <w:br/>
        <w:br/>
        <w:t>22.Conduct tests and perform security and quality controls</w:t>
        <w:br/>
        <w:br/>
        <w:t>23.Develop and maintain an organized image and graphics library to streamline production efforts on future projects / proposals</w:t>
        <w:br/>
        <w:br/>
        <w:t>24.Conceptualize and implement original website design ideas that bring simplicity and user friendliness to complex roadblocks</w:t>
        <w:br/>
        <w:br/>
        <w:t xml:space="preserve">25.Constantly generate ideas to improve the supermarkets web experience and functionality </w:t>
        <w:br/>
        <w:br/>
        <w:t>26.May lead and co-ordinate multidisciplinary teams to develop Web site graphics, content, capacity and interactivity for the supermarket</w:t>
        <w:br/>
        <w:br/>
        <w:t>Qualifications and training required:</w:t>
        <w:br/>
        <w:br/>
        <w:t xml:space="preserve">1.Bachelor degree in Web Designer </w:t>
        <w:br/>
        <w:br/>
        <w:t>2.At least 5 years work experience in Software Engineering industry</w:t>
        <w:br/>
        <w:br/>
        <w:t>3.Proficient in: Adobe Photoshop, Adobe Acrobat, SVM, Microsoft Visio, Microsoft Word, PowerPoint &amp;amp; Excel</w:t>
        <w:br/>
        <w:br/>
        <w:t>4.Superior communication skills: ability to listen and presentthrough ideas</w:t>
        <w:br/>
        <w:br/>
        <w:t>5.Must keep up to date with recent technological and software developments</w:t>
        <w:br/>
        <w:br/>
        <w:t>6.Must develop skills and expertise in appropriate software/programming languages such as HTML and JavaScript</w:t>
        <w:br/>
        <w:br/>
        <w:t>Key skills for Web Designers:</w:t>
        <w:br/>
        <w:br/>
        <w:t>1.Imagination</w:t>
        <w:br/>
        <w:br/>
        <w:t>2.Creativity</w:t>
        <w:br/>
        <w:br/>
        <w:t>3.Patience</w:t>
        <w:br/>
        <w:br/>
        <w:t>4.Attention to detail</w:t>
        <w:br/>
        <w:br/>
        <w:t>5.Analytical skills</w:t>
        <w:br/>
        <w:br/>
        <w:t>6.Communication skills</w:t>
        <w:br/>
        <w:br/>
        <w:t>7.Technical ability</w:t>
        <w:br/>
        <w:br/>
        <w:t>8.Excellent IT skills</w:t>
        <w:br/>
        <w:br/>
        <w:t>9.SEO knowledge</w:t>
        <w:br/>
        <w:br/>
        <w:t xml:space="preserve">10.Experience of using programs such as Photoshop </w:t>
        <w:br/>
        <w:br/>
        <w:t xml:space="preserve">Compensation: </w:t>
        <w:br/>
        <w:br/>
        <w:t>Permanent and full- time, basic salary: $42/hour</w:t>
        <w:br/>
        <w:br/>
        <w:t xml:space="preserve">40 hours a week, 52 weeks a year </w:t>
        <w:br/>
        <w:br/>
        <w:t xml:space="preserve">(9:30 a.m.to 6:30 p.m.), </w:t>
        <w:br/>
        <w:br/>
        <w:t xml:space="preserve"> </w:t>
        <w:br/>
        <w:br/>
        <w:t>Posted on April 14, 2022.</w:t>
        <w:br/>
        <w:br/>
        <w:t>Apply Now!!!</w:t>
        <w:br/>
        <w:br/>
        <w:t xml:space="preserve">Contact: </w:t>
        <w:br/>
        <w:br/>
        <w:t>OCEANSMARKET2020@GMAIL.COM</w:t>
        <w:br/>
        <w:br/>
        <w:t>This job advertisement is valid for 3 months from April 14, 2022, to July 14, 2022.</w:t>
        <w:br/>
        <w:br/>
      </w:r>
    </w:p>
    <w:p>
      <w:r>
        <w:t>Start Date: as soon as possible</w:t>
        <w:br/>
        <w:br/>
        <w:br/>
        <w:t>Position Type: Full-Time Permanent</w:t>
        <w:br/>
        <w:br/>
        <w:br/>
        <w:t>Years of Experience Required: 5</w:t>
        <w:br/>
        <w:br/>
        <w:br/>
        <w:t>Education Required: Bachelors</w:t>
        <w:br/>
        <w:br/>
        <w:br/>
        <w:t xml:space="preserve">Overnight Travel: </w:t>
        <w:br/>
        <w:br/>
        <w:br/>
        <w:t>Vacation Time: 3 weeks / year</w:t>
        <w:br/>
        <w:br/>
        <w:br/>
      </w:r>
    </w:p>
    <w:p>
      <w:r>
        <w:t>Health/Dental Benefits, Paid Holidays, Vacations, and Sick Leave</w:t>
      </w:r>
    </w:p>
    <w:p>
      <w:r>
        <w:t>Contact Name: SHARON ZHU</w:t>
      </w:r>
    </w:p>
    <w:p>
      <w:r>
        <w:t xml:space="preserve"> Employer</w:t>
      </w:r>
    </w:p>
    <w:p>
      <w:r>
        <w:t>Company: Oceans Fresh Food Market</w:t>
      </w:r>
    </w:p>
    <w:p>
      <w:r>
        <w:t xml:space="preserve"> BRAMPTON</w:t>
      </w:r>
    </w:p>
    <w:p>
      <w:r>
        <w:t xml:space="preserve"> Ontario</w:t>
      </w:r>
    </w:p>
    <w:p>
      <w:r>
        <w:t xml:space="preserve">L6Y 1N7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