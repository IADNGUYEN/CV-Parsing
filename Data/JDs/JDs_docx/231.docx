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Engineer Job</w:t>
      </w:r>
    </w:p>
    <w:p>
      <w:r>
        <w:t xml:space="preserve">Employer Name: </w:t>
      </w:r>
    </w:p>
    <w:p>
      <w:r>
        <w:t>SpiderID: 12560364</w:t>
      </w:r>
    </w:p>
    <w:p>
      <w:r>
        <w:t>Location: Burnaby, British Columbia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2</w:t>
      </w:r>
    </w:p>
    <w:p>
      <w:r>
        <w:t>Employer: Burnaby Print Ltd.</w:t>
        <w:br/>
        <w:br/>
        <w:t>WORKING TITLE: Software Engineer</w:t>
        <w:br/>
        <w:br/>
        <w:t>JOB TYPE: Full-time, Permanent</w:t>
        <w:br/>
        <w:br/>
        <w:t>LANGUAGE: English</w:t>
        <w:br/>
        <w:br/>
        <w:t>WORKING LOCATION: 4546 Kingsway Burnaby, BC V5H 2B1</w:t>
        <w:br/>
        <w:br/>
        <w:t>HOURLY WAGE: $53.00</w:t>
        <w:br/>
        <w:br/>
        <w:t>Benefit: 10 days Paid Vacation / 4% Gross Salary</w:t>
        <w:br/>
        <w:br/>
        <w:t>QUALIFICATIONS:</w:t>
        <w:br/>
        <w:br/>
        <w:t>- Degree in a related field, with a preference for an information technology, computer science, electronics or similar field</w:t>
        <w:br/>
        <w:br/>
        <w:t>- 3+ years of experience in software engineer or similar positions</w:t>
        <w:br/>
        <w:br/>
      </w:r>
    </w:p>
    <w:p>
      <w:r>
        <w:t>KEY RESPONSIBILITIES</w:t>
        <w:br/>
        <w:br/>
        <w:t>The responsibilities of this position will include, but not be limited to, the following:</w:t>
        <w:br/>
        <w:br/>
        <w:t>- Assist in the collection and documentation of user's requirements</w:t>
        <w:br/>
        <w:br/>
        <w:t>- Develop logical and physical specifications based on analysis of users</w:t>
        <w:br/>
        <w:br/>
        <w:t>- Prepare reports, manuals and other documentation on the status, operation and maintenance of software</w:t>
        <w:br/>
        <w:br/>
        <w:t>- Keep up to data on and research the latest changes and add features to the various languages and frameworks we use</w:t>
        <w:br/>
        <w:br/>
        <w:t>- Modify and improve optimize architecture of code based on performance evaluation of programs</w:t>
        <w:br/>
        <w:br/>
        <w:t>- Write, modify, integrate and test software code based on customers demands</w:t>
        <w:br/>
        <w:br/>
        <w:t>- Design and develop suitable systems for coding, installation, operation, and etc.</w:t>
        <w:br/>
        <w:br/>
        <w:t>- Design features and make improvements based on user experience data</w:t>
        <w:br/>
        <w:br/>
        <w:t>- Complete unit testing to identify and fix programming errors</w:t>
        <w:br/>
        <w:br/>
        <w:t>- Debug production issues across services and multiple levels of the stack, and uplevel the observability and reliability of the overall system</w:t>
        <w:br/>
        <w:br/>
        <w:t>- Cooperate with the team to develop software and integrated information systems or other related systems as demand</w:t>
        <w:br/>
        <w:br/>
        <w:t>- Mentor engineers earlier in their technical careers to help them grow</w:t>
        <w:br/>
        <w:br/>
        <w:t>- Other duties as required</w:t>
        <w:br/>
        <w:br/>
        <w:t>How to Apply</w:t>
        <w:br/>
        <w:br/>
        <w:t>Send your resume via email job@bbyprint.com.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3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Burnaby Print Ltd.</w:t>
      </w:r>
    </w:p>
    <w:p>
      <w:r>
        <w:t xml:space="preserve"> </w:t>
      </w:r>
    </w:p>
    <w:p>
      <w:r>
        <w:t xml:space="preserve">Company: </w:t>
      </w:r>
    </w:p>
    <w:p>
      <w:r>
        <w:t xml:space="preserve"> Burnaby</w:t>
      </w:r>
    </w:p>
    <w:p>
      <w:r>
        <w:t xml:space="preserve"> British Columbia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