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Cloud Integration ,  Mulesoft Job</w:t>
      </w:r>
    </w:p>
    <w:p>
      <w:r>
        <w:t>Employer Name: Hire IT People LLC</w:t>
      </w:r>
    </w:p>
    <w:p>
      <w:r>
        <w:t>SpiderID: 12528655</w:t>
      </w:r>
    </w:p>
    <w:p>
      <w:r>
        <w:t>Location: Phoenix, AZ, Arizona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Analyse and understand customer requirements, organization, functions.</w:t>
        <w:br/>
        <w:br/>
        <w:t>Experience in MuleSoft Development using v 4.X,</w:t>
        <w:br/>
        <w:br/>
        <w:t>Hands on Experience in Any point Studio, connectors, Scopes, Routers, Flows, caching, and Exception handling.</w:t>
        <w:br/>
        <w:br/>
        <w:t>Hands - on experience on design, build, testing, debug, deploy, manage APIs and integrations.</w:t>
        <w:br/>
        <w:br/>
        <w:t>Good hands-on experience in API Manager, Runtime Manager, Exchange, RAML and Design Center.</w:t>
        <w:br/>
        <w:br/>
        <w:t>Should have knowledge on REST-based APIs, SOAP Web Services and different Protocols.</w:t>
        <w:br/>
        <w:br/>
        <w:t>Knowledge on API gateway policies.</w:t>
        <w:br/>
        <w:br/>
        <w:t>Hands-on experience for designing MUnit Test cases for the flows.</w:t>
        <w:br/>
        <w:br/>
        <w:t>Experience in API securities like OAuth, JWT &amp;amp; Basic authentication</w:t>
        <w:br/>
        <w:br/>
        <w:t>Hands on experience in integration testing tools like Postman, SOAP</w:t>
        <w:br/>
        <w:br/>
        <w:t>Need to support according to the clients requirement.</w:t>
        <w:br/>
        <w:br/>
        <w:t>Certification in Mulesoft MCD added an advantage.</w:t>
        <w:br/>
        <w:br/>
        <w:t>Have knowledge on Github, Jenkins.</w:t>
        <w:br/>
        <w:br/>
        <w:t>Should have knowledge on API Monitoring, Visualizer and Analytics.</w:t>
        <w:br/>
        <w:br/>
        <w:t>Minimum years of experience: 10 years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