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Network Administrator Job</w:t>
      </w:r>
    </w:p>
    <w:p>
      <w:r>
        <w:t>Employer Name: X Force USA</w:t>
      </w:r>
    </w:p>
    <w:p>
      <w:r>
        <w:t>SpiderID: 12512913</w:t>
      </w:r>
    </w:p>
    <w:p>
      <w:r>
        <w:t>Location: Huntsville, Alabama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 xml:space="preserve">X-Force is seeking a Network Administrator for our client in Huntsville, AL.This is a full-time, direct hire position. </w:t>
        <w:br/>
        <w:br/>
        <w:t>Role and Responsibilities:</w:t>
        <w:br/>
        <w:br/>
        <w:t xml:space="preserve">Support network and virtualized cloud environments. </w:t>
        <w:br/>
        <w:br/>
        <w:t>Respond and troubleshoot issues on network(s)</w:t>
        <w:br/>
        <w:br/>
        <w:t xml:space="preserve">Continuously monitor internal network </w:t>
        <w:br/>
        <w:br/>
        <w:t xml:space="preserve">Perform maintenance on network </w:t>
        <w:br/>
        <w:br/>
        <w:t>Perform customer onboardings for firewalls</w:t>
        <w:br/>
        <w:br/>
        <w:t>Perform on-call duty as rotation requires</w:t>
        <w:br/>
        <w:br/>
        <w:t xml:space="preserve"> At least 3 years experience</w:t>
        <w:br/>
        <w:br/>
        <w:t>Degree</w:t>
        <w:br/>
        <w:br/>
        <w:t>Experience with carrier-grade networking equipment</w:t>
        <w:br/>
        <w:br/>
        <w:t>Advanced experience in WAN, LAN, and WLAN environments</w:t>
        <w:br/>
        <w:br/>
        <w:t>Understanding of highly available fault-tolerant infrastructure practices</w:t>
        <w:br/>
        <w:br/>
        <w:t>Advanced knowledge of typical networking protocols like: VLAN, STP, BGP, OSPF</w:t>
        <w:br/>
        <w:br/>
        <w:t>Experience with Juniper, Cisco, Palo Alto, and Fortinet desirable</w:t>
        <w:br/>
        <w:br/>
        <w:t>Thanks and Regards</w:t>
      </w:r>
    </w:p>
    <w:p>
      <w:r>
        <w:t xml:space="preserve">X-Force is seeking a Network Administrator for our client in Huntsville, AL.This is a full-time, direct hire position. </w:t>
        <w:br/>
        <w:br/>
        <w:t>Role and Responsibilities:</w:t>
        <w:br/>
        <w:br/>
        <w:t xml:space="preserve">Support network and virtualized cloud environments. </w:t>
        <w:br/>
        <w:br/>
        <w:t>Respond and troubleshoot issues on network(s)</w:t>
        <w:br/>
        <w:br/>
        <w:t xml:space="preserve">Continuously monitor internal network </w:t>
        <w:br/>
        <w:br/>
        <w:t xml:space="preserve">Perform maintenance on network </w:t>
        <w:br/>
        <w:br/>
        <w:t>Perform customer onboardings for firewalls</w:t>
        <w:br/>
        <w:br/>
        <w:t>Perform on-call duty as rotation requires</w:t>
        <w:br/>
        <w:br/>
        <w:t xml:space="preserve"> At least 3 years experience</w:t>
        <w:br/>
        <w:br/>
        <w:t>Degree</w:t>
        <w:br/>
        <w:br/>
        <w:t>Experience with carrier-grade networking equipment</w:t>
        <w:br/>
        <w:br/>
        <w:t>Advanced experience in WAN, LAN, and WLAN environments</w:t>
        <w:br/>
        <w:br/>
        <w:t>Understanding of highly available fault-tolerant infrastructure practices</w:t>
        <w:br/>
        <w:br/>
        <w:t>Advanced knowledge of typical networking protocols like: VLAN, STP, BGP, OSPF</w:t>
        <w:br/>
        <w:br/>
        <w:t>Experience with Juniper, Cisco, Palo Alto, and Fortinet desirable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Health/Dental Benefits, Retirement Benefits, Stock or Stock Options, Life and/or Disability Insurance, Relocation Assistance, Company Cafeteria</w:t>
      </w:r>
    </w:p>
    <w:p>
      <w:r>
        <w:t>X Force in Orlando Florida United States</w:t>
      </w:r>
    </w:p>
    <w:p>
      <w:r>
        <w:t>Contact Name: Wazeer Khan</w:t>
      </w:r>
    </w:p>
    <w:p>
      <w:r>
        <w:t xml:space="preserve"> Recruiter</w:t>
      </w:r>
    </w:p>
    <w:p>
      <w:r>
        <w:t>Company: X Force USA</w:t>
      </w:r>
    </w:p>
    <w:p>
      <w:r>
        <w:t>Phone: 4014960205</w:t>
      </w:r>
    </w:p>
    <w:p>
      <w:r>
        <w:t>Street: Orlando</w:t>
      </w:r>
    </w:p>
    <w:p>
      <w:r>
        <w:t xml:space="preserve">Fax: </w:t>
      </w:r>
    </w:p>
    <w:p>
      <w:r>
        <w:t xml:space="preserve"> Florida</w:t>
      </w:r>
    </w:p>
    <w:p>
      <w:r>
        <w:t xml:space="preserve"> Florida</w:t>
      </w:r>
    </w:p>
    <w:p>
      <w:r>
        <w:t xml:space="preserve"> 20237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