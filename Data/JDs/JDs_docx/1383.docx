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Web Graphic Designer Job</w:t>
      </w:r>
    </w:p>
    <w:p>
      <w:r>
        <w:t>Employer Name: Bulwark Security &amp;amp; AV solutions Ltd.</w:t>
      </w:r>
    </w:p>
    <w:p>
      <w:r>
        <w:t>SpiderID: 12426714</w:t>
      </w:r>
    </w:p>
    <w:p>
      <w:r>
        <w:t>Location: Surrey, British Columbia</w:t>
      </w:r>
    </w:p>
    <w:p>
      <w:r>
        <w:t>Date Posted: 4/18/2022</w:t>
      </w:r>
    </w:p>
    <w:p>
      <w:r>
        <w:t>Wage: 27.50/hr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Bulwark security &amp;amp; AV solutions Ltd. Located in Surrey is looking for full time permanent position Web Designer to join their Team As Soon As Possible.</w:t>
        <w:br/>
        <w:br/>
        <w:t>Job Duties:</w:t>
        <w:br/>
        <w:br/>
        <w:t>Prepare mock-ups and storyboards</w:t>
        <w:br/>
        <w:br/>
        <w:t>Develop Website architecture and determine hardware and software requirements</w:t>
        <w:br/>
        <w:br/>
        <w:t>Source, select and organize information for inclusion and design the appearance, layout and flow of the Website.</w:t>
        <w:br/>
        <w:br/>
        <w:t>Create and optimize content for Website using a variety of graphics, database, animation and other software</w:t>
        <w:br/>
        <w:br/>
        <w:t>Lead and co-ordinate multidisciplinary teams to develop Website graphics, content, capacity and interactivity</w:t>
        <w:br/>
        <w:br/>
        <w:t>Plan, design, write, modify, integrate and test Web-site related code</w:t>
      </w:r>
    </w:p>
    <w:p>
      <w:r>
        <w:t>A bachelor's degree, usually in computer science, communications or business or Completion of a college program in computer science, graphic arts, Web design or business is required.</w:t>
        <w:br/>
        <w:br/>
        <w:t>Experience as a computer programmer or graphic designer is required.</w:t>
        <w:br/>
        <w:br/>
        <w:t xml:space="preserve"> </w:t>
        <w:br/>
        <w:br/>
        <w:t>Language: English</w:t>
        <w:br/>
        <w:br/>
        <w:t>Job Type: Full Time/Permanent</w:t>
        <w:br/>
        <w:br/>
        <w:t>Vacancies: 1</w:t>
        <w:br/>
        <w:br/>
        <w:t>Salary: $ 27.50 Hourly for 40 Hours per Week with Benefits as Per as Company Policy</w:t>
        <w:br/>
        <w:br/>
        <w:t xml:space="preserve"> </w:t>
        <w:br/>
        <w:br/>
        <w:t>Job Location:</w:t>
        <w:br/>
        <w:br/>
        <w:t>Unit # 208-12785 76A Avenue</w:t>
        <w:br/>
        <w:br/>
        <w:t>Surrey, BC, V3W 1S9</w:t>
        <w:br/>
        <w:br/>
        <w:t>Canada.</w:t>
        <w:br/>
        <w:br/>
        <w:t xml:space="preserve">How to Apply: </w:t>
        <w:br/>
        <w:br/>
        <w:t>Qualified candidates please respond by email with your cover letter and resume.</w:t>
        <w:br/>
        <w:br/>
        <w:t>E-mail your resume to bulwarksecruityltd@yahoo.com</w:t>
        <w:br/>
        <w:br/>
        <w:t>No phone calls please.</w:t>
        <w:br/>
        <w:br/>
        <w:t>Only short-listed qualified candidates will be contacted.</w:t>
        <w:br/>
        <w:br/>
        <w:t xml:space="preserve"> Aboriginal, students, youth, new immigrant persons and people with above listed skills are welcome to apply.</w:t>
      </w:r>
    </w:p>
    <w:p>
      <w:r>
        <w:t>Start Date: ASAP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Harminder Pantlia</w:t>
      </w:r>
    </w:p>
    <w:p>
      <w:r>
        <w:t xml:space="preserve"> </w:t>
      </w:r>
    </w:p>
    <w:p>
      <w:r>
        <w:t xml:space="preserve">Company: </w:t>
      </w:r>
    </w:p>
    <w:p>
      <w:r>
        <w:t xml:space="preserve"> Surrey</w:t>
      </w:r>
    </w:p>
    <w:p>
      <w:r>
        <w:t xml:space="preserve"> British Columbia</w:t>
      </w:r>
    </w:p>
    <w:p>
      <w:r>
        <w:t xml:space="preserve"> V3W1S9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