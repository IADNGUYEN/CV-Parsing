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Project and Portfolio Management ,  Portfolio Selection, P Job</w:t>
      </w:r>
    </w:p>
    <w:p>
      <w:r>
        <w:t>Employer Name: Hire IT People LLC</w:t>
      </w:r>
    </w:p>
    <w:p>
      <w:r>
        <w:t>SpiderID: 12522752</w:t>
      </w:r>
    </w:p>
    <w:p>
      <w:r>
        <w:t>Location: Atlanta, GA, Georgia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8 + years of experience with minimum 2+ years in project management</w:t>
        <w:br/>
        <w:br/>
        <w:t>Strong leadership skills and ability to act as primary driver for the project</w:t>
        <w:br/>
        <w:br/>
        <w:t>Stakeholder management: Able to communicate, coordinate with different stakeholders of all kind of hierarchy in organization</w:t>
        <w:br/>
        <w:br/>
        <w:t>Reporting, Risk highlighting, Quality process</w:t>
        <w:br/>
        <w:br/>
        <w:t>Strong PPT, Visio, Excel skills. PMs also need to have MPP skills.</w:t>
        <w:br/>
        <w:br/>
        <w:t>Understanding of access patterns using Active Directory, LDAP etc.</w:t>
        <w:br/>
        <w:br/>
        <w:t>Understanding of AD Ransomware - Azure Cloud recovery - Quest, Azure Monitor, Sentinel, Oracle Identity Manager- OIM 12C Recovery</w:t>
        <w:br/>
        <w:br/>
        <w:t>Knowledge of Project reporting, progress tracking, conducting meeting, expectation setting etc.</w:t>
        <w:br/>
        <w:br/>
        <w:t>Good verbal and written communication skills</w:t>
        <w:br/>
        <w:br/>
        <w:t>Good to have background of Cyber Security</w:t>
        <w:br/>
        <w:br/>
        <w:t>Minimum years of experience: &amp;gt;10 years</w:t>
        <w:br/>
        <w:br/>
        <w:t>Top 3 responsibilities you would expect the Subcon to shoulder and execute:</w:t>
        <w:br/>
        <w:br/>
        <w:t>Knowledge of Project reporting, progress tracking, conducting meeting, expectation setting etc.</w:t>
        <w:br/>
        <w:br/>
        <w:t>Good verbal and written communication skills</w:t>
        <w:br/>
        <w:br/>
        <w:t>Good to have background of Cyber Security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