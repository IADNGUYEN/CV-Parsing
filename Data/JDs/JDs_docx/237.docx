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On Cloud - Platform ,  Azure Data Lake (ADL) Job</w:t>
      </w:r>
    </w:p>
    <w:p>
      <w:r>
        <w:t>Employer Name: Hire IT People LLC</w:t>
      </w:r>
    </w:p>
    <w:p>
      <w:r>
        <w:t>SpiderID: 12555182</w:t>
      </w:r>
    </w:p>
    <w:p>
      <w:r>
        <w:t>Location: Warren, NJ, New Jersey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Azure Data Lake Native Azure capabilities, AKAS Azure Foundation Data Bricks Python Well Formed,</w:t>
        <w:br/>
        <w:br/>
        <w:t>Well Developed Python Capabilities Synops Virtualization Layer.</w:t>
        <w:br/>
        <w:br/>
        <w:t>Should be able to handle the data lake journey for client and coordinate with offshore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Native Azure capabilities</w:t>
        <w:br/>
        <w:br/>
        <w:t>Well Formed, Well Developed Python Capabilities</w:t>
        <w:br/>
        <w:br/>
        <w:t>Managing data lake implementations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