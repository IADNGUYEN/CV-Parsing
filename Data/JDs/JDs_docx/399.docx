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Front End Developer  Job</w:t>
      </w:r>
    </w:p>
    <w:p>
      <w:r>
        <w:t xml:space="preserve">Employer Name: </w:t>
      </w:r>
    </w:p>
    <w:p>
      <w:r>
        <w:t>SpiderID: 12539262</w:t>
      </w:r>
    </w:p>
    <w:p>
      <w:r>
        <w:t>Location: Toronto, Ontario</w:t>
      </w:r>
    </w:p>
    <w:p>
      <w:r>
        <w:t>Date Posted: 5/17/2022</w:t>
      </w:r>
    </w:p>
    <w:p>
      <w:r>
        <w:t>Wage: 85000 to 90000</w:t>
      </w:r>
    </w:p>
    <w:p>
      <w:r>
        <w:t>Category: Information Technology</w:t>
      </w:r>
    </w:p>
    <w:p>
      <w:r>
        <w:t>Job Code: FED022022</w:t>
      </w:r>
    </w:p>
    <w:p>
      <w:r>
        <w:t>Number Of Openings: 1</w:t>
      </w:r>
    </w:p>
    <w:p>
      <w:r>
        <w:t>Position Summary:</w:t>
        <w:br/>
        <w:br/>
        <w:t>Movaros App Development team currently has an opportunity for an Front End Developer with solid experience in UI development who will focus on design, development and user experience. This position will have a primarily technical focus on web development with little oversight. The web development professional will be responsible for participating in design sessions, developing code, code reviews andevaluating whether the solution complies with user requirements as requested by the client.</w:t>
        <w:br/>
        <w:br/>
        <w:t>Job Duties and Responsibilities:</w:t>
        <w:br/>
        <w:br/>
        <w:t>As an information security expert, lead and manage a security engagement focused on driving success of software engineering &amp;amp; development, innovation, and enterprise vulnerability assessment related capabilities</w:t>
        <w:br/>
        <w:br/>
        <w:t xml:space="preserve">Assist Architect / engineer in designing, developing and implementing web solutions alongside a highly agile development team </w:t>
        <w:br/>
        <w:br/>
        <w:t>Consult with clients to develop and document requirements, assist with organizing design and technical approach sessions</w:t>
        <w:br/>
        <w:br/>
        <w:t>Plan, design, write, modify, integrate and test Web-site related code</w:t>
        <w:br/>
        <w:br/>
        <w:t>Conduct tests and perform security and quality controls</w:t>
        <w:br/>
        <w:br/>
        <w:t>Create customer-facing web applications using modern technologies</w:t>
        <w:br/>
        <w:br/>
        <w:t>Maintain code quality by implementing best practices</w:t>
        <w:br/>
        <w:br/>
        <w:t>Work with technology and business leadership to define the right technology solutions to complex problems</w:t>
        <w:br/>
        <w:br/>
        <w:t>Design, develop, test, and deploy software applications</w:t>
        <w:br/>
        <w:br/>
        <w:t>Collaborate with team members in an agile environment</w:t>
        <w:br/>
        <w:br/>
        <w:t xml:space="preserve">Experience in both commercial and open source tools like: Java, JavaScript frameworks, AngularJS, Grunt / Gulp, jQuery, HTML5/CSS3, Git, Subversion etc. </w:t>
        <w:br/>
        <w:br/>
        <w:t>Required Education and Credentials:</w:t>
        <w:br/>
        <w:br/>
        <w:t>University Degree in Computer Science, Community College Diploma with equivalent technical experience in Information Security</w:t>
        <w:br/>
        <w:br/>
        <w:t>3 to 5+ years of professional experience in software development</w:t>
        <w:br/>
        <w:br/>
        <w:t>Core Attributes and Characteristics:</w:t>
        <w:br/>
        <w:br/>
        <w:t>Exceptional communication skills, both oral and written</w:t>
        <w:br/>
        <w:br/>
        <w:t>Ability to build solid relationships and able to effectively communicate with all levels of clients in a professional manner</w:t>
        <w:br/>
        <w:br/>
        <w:t>Excellent self-tasking skills</w:t>
        <w:br/>
        <w:br/>
        <w:t>Travel Expectations:</w:t>
        <w:br/>
        <w:br/>
        <w:t>May be required to travel to client location if required.</w:t>
        <w:br/>
        <w:br/>
        <w:t xml:space="preserve">Must hold a Valid Passport with at least 2-3 years validity </w:t>
        <w:br/>
        <w:br/>
        <w:t>It is an exciting time to join the Movaro team. Movaro provides it employees the opportunity to learn, grow and have fun while working.We deliver IT services that enable better compliance, better performance, better security and a better experience for the end user.</w:t>
        <w:br/>
        <w:br/>
        <w:t xml:space="preserve">At Movaro, we are committed to our customers, our team and our communities. </w:t>
        <w:br/>
        <w:br/>
      </w:r>
    </w:p>
    <w:p>
      <w:r>
        <w:t xml:space="preserve">Java, JavaScript frameworks, AngularJS, Grunt / Gulp, jQuery, HTML5/CSS3, Git, Subversion etc. </w:t>
      </w:r>
    </w:p>
    <w:p>
      <w:r>
        <w:t>Start Date: ASAP</w:t>
        <w:br/>
        <w:br/>
        <w:br/>
        <w:t>Position Type: Full-Time Permanent</w:t>
        <w:br/>
        <w:br/>
        <w:br/>
        <w:t>Years of Experience Required: 5</w:t>
        <w:br/>
        <w:br/>
        <w:br/>
        <w:t>Education Required: Bachelors</w:t>
        <w:br/>
        <w:br/>
        <w:br/>
        <w:t>Overnight Travel: None</w:t>
        <w:br/>
        <w:br/>
        <w:br/>
        <w:t>Vacation Time: 2 weeks / year</w:t>
        <w:br/>
        <w:br/>
        <w:br/>
      </w:r>
    </w:p>
    <w:p>
      <w:r>
        <w:t>Health/Dental Benefits, Life and/or Disability Insurance, Regular Employee Outings</w:t>
      </w:r>
    </w:p>
    <w:p>
      <w:r>
        <w:t xml:space="preserve">Movaro is an organization that specializes in helping organizations achieve better business results whether it is Software Quality Assurance or working in an Agile fashion or developing secure solutions that meet or exceed industry standards. We help organizations in Canada and the US by helping them develop solutions that meet and exceed client expectations. Over the years, our team has managed substantial successful engagements and on our way to achieving growth over the next few years. </w:t>
      </w:r>
    </w:p>
    <w:p>
      <w:r>
        <w:t>Contact Name: Ravi Kumar</w:t>
      </w:r>
    </w:p>
    <w:p>
      <w:r>
        <w:t xml:space="preserve"> Employer</w:t>
      </w:r>
    </w:p>
    <w:p>
      <w:r>
        <w:t xml:space="preserve">Company: Movaro Inc </w:t>
      </w:r>
    </w:p>
    <w:p>
      <w:r>
        <w:t xml:space="preserve"> Toronto</w:t>
      </w:r>
    </w:p>
    <w:p>
      <w:r>
        <w:t xml:space="preserve"> Ontario</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