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IT - Senior Project Manager ,  Data Services Testing ,  Big Data Testing Job</w:t>
      </w:r>
    </w:p>
    <w:p>
      <w:r>
        <w:t>Employer Name: Hire IT People LLC</w:t>
      </w:r>
    </w:p>
    <w:p>
      <w:r>
        <w:t>SpiderID: 12522924</w:t>
      </w:r>
    </w:p>
    <w:p>
      <w:r>
        <w:t>Location: Richardson, TX, Texas</w:t>
      </w:r>
    </w:p>
    <w:p>
      <w:r>
        <w:t>Date Posted: 5/12/2022</w:t>
      </w:r>
    </w:p>
    <w:p>
      <w:r>
        <w:t xml:space="preserve">Wage: </w:t>
      </w:r>
    </w:p>
    <w:p>
      <w:r>
        <w:t>Category: Information Technology</w:t>
      </w:r>
    </w:p>
    <w:p>
      <w:r>
        <w:t xml:space="preserve">Job Code: </w:t>
      </w:r>
    </w:p>
    <w:p>
      <w:r>
        <w:t>Number Of Openings: 1</w:t>
      </w:r>
    </w:p>
    <w:p>
      <w:r>
        <w:t>Detailed Job Description:</w:t>
        <w:br/>
        <w:br/>
        <w:t>Strong candidate in Bigdata/ETL Test Manger role with minimum of 10+ years of experience.</w:t>
        <w:br/>
        <w:br/>
        <w:t>Minimum 10+ years of experience in IT industry</w:t>
        <w:br/>
        <w:br/>
        <w:t>Minimum 3+ years of experience as Test Manager Role</w:t>
        <w:br/>
        <w:br/>
        <w:t>Hands on experience in ETL / Big Data Technologies</w:t>
        <w:br/>
        <w:br/>
        <w:t>Experience in Test Lifecycle Management tools like ALM, QC and Clear Quest</w:t>
        <w:br/>
        <w:br/>
        <w:t>Expert in writing complex SQL for validation &amp;amp; data analysis of large volume (millions) records</w:t>
        <w:br/>
        <w:br/>
        <w:t>Minimum 6+ years of experience in software testing life cycle activities including Estimation, Requirement Analysis, Test Environment Set Up, Test Plan creation, Review etc.</w:t>
        <w:br/>
        <w:br/>
        <w:t>Minimum years of experience: &amp;gt;10 years</w:t>
        <w:br/>
        <w:br/>
        <w:t>Certifications Needed: No</w:t>
        <w:br/>
        <w:br/>
        <w:t>Top 3 responsibilities you would expect the Subcon to shoulder and execute:</w:t>
        <w:br/>
        <w:br/>
        <w:t>Project Management</w:t>
        <w:br/>
        <w:br/>
        <w:t>Team Management</w:t>
        <w:br/>
        <w:br/>
        <w:t>Stakeholder Management</w:t>
        <w:br/>
        <w:br/>
        <w:t>Interview Process (Is face to face required?) Yes</w:t>
        <w:br/>
        <w:br/>
        <w:t>Does this position require Visa independent candidates only? No</w:t>
      </w:r>
    </w:p>
    <w:p>
      <w:r>
        <w:t xml:space="preserve">Start Date: </w:t>
        <w:br/>
        <w:br/>
        <w:br/>
        <w:t>Position Type: Contractor</w:t>
        <w:br/>
        <w:br/>
        <w:br/>
        <w:t xml:space="preserve">Years of Experience Required: </w:t>
        <w:br/>
        <w:br/>
        <w:br/>
        <w:t>Education Required: None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Sami Scott</w:t>
      </w:r>
    </w:p>
    <w:p>
      <w:r>
        <w:t xml:space="preserve"> </w:t>
      </w:r>
    </w:p>
    <w:p>
      <w:r>
        <w:t xml:space="preserve">Company: </w:t>
      </w:r>
    </w:p>
    <w:p>
      <w:r>
        <w:t xml:space="preserve"> East Brunchwick</w:t>
      </w:r>
    </w:p>
    <w:p>
      <w:r>
        <w:t xml:space="preserve"> New Jersey</w:t>
      </w:r>
    </w:p>
    <w:p>
      <w:r>
        <w:t xml:space="preserve"> 08816</w:t>
      </w:r>
    </w:p>
    <w:p>
      <w:r>
        <w:t xml:space="preserve">Web Site: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