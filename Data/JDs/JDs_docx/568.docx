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Lead .NET Developer Job</w:t>
      </w:r>
    </w:p>
    <w:p>
      <w:r>
        <w:t xml:space="preserve">Employer Name: </w:t>
      </w:r>
    </w:p>
    <w:p>
      <w:r>
        <w:t>SpiderID: 12522989</w:t>
      </w:r>
    </w:p>
    <w:p>
      <w:r>
        <w:t>Location: Lawrenceville, Georgia</w:t>
      </w:r>
    </w:p>
    <w:p>
      <w:r>
        <w:t>Date Posted: 5/12/2022</w:t>
      </w:r>
    </w:p>
    <w:p>
      <w:r>
        <w:t>Wage: Negotiable</w:t>
      </w:r>
    </w:p>
    <w:p>
      <w:r>
        <w:t>Category: Information Technology</w:t>
      </w:r>
    </w:p>
    <w:p>
      <w:r>
        <w:t>Job Code: BBBH13106</w:t>
      </w:r>
    </w:p>
    <w:p>
      <w:r>
        <w:br/>
        <w:br/>
        <w:t>Lead .NET Developer</w:t>
        <w:br/>
        <w:br/>
        <w:t xml:space="preserve"> </w:t>
        <w:br/>
        <w:br/>
        <w:t xml:space="preserve"> Compensation: Up to $150k + 100% company paid health benefits</w:t>
        <w:br/>
        <w:br/>
        <w:t xml:space="preserve"> </w:t>
        <w:br/>
        <w:br/>
        <w:t xml:space="preserve"> Location: Hybrid (Lawrenceville, GA)</w:t>
        <w:br/>
        <w:br/>
        <w:t xml:space="preserve"> </w:t>
        <w:br/>
        <w:br/>
        <w:t xml:space="preserve"> Our client is the leading back-office hosted software solution provider for the Hospitality Industry. They provide accounting, business intelligence, and payroll solutions across all brands and independent hotels in the U.S. and Canada.</w:t>
        <w:br/>
        <w:br/>
        <w:t xml:space="preserve"> </w:t>
        <w:br/>
        <w:br/>
        <w:t xml:space="preserve"> They are looking for a Lead .NET Developer to help build out their web platform using C#, .NET Core, Web API, SQL Server and Angular 8.</w:t>
        <w:br/>
        <w:br/>
        <w:t xml:space="preserve"> </w:t>
        <w:br/>
        <w:br/>
        <w:t xml:space="preserve"> The most important requirement for this position is strong experience developing web applications using C#, .NET Core, and SQL Server. Any experience using JavaScript / TypeScript or a modern front-end framework is a plus (not a requirement).</w:t>
        <w:br/>
        <w:br/>
        <w:t xml:space="preserve"> </w:t>
        <w:br/>
        <w:br/>
        <w:t xml:space="preserve"> Here's what our ideal candidate has:</w:t>
        <w:br/>
        <w:br/>
        <w:t>5+ years of web development experience using C#</w:t>
        <w:br/>
        <w:br/>
        <w:t>Experience with .NET Core</w:t>
        <w:br/>
        <w:br/>
        <w:t>Experience with T-SQL and SQL Server</w:t>
        <w:br/>
        <w:br/>
        <w:t>Experience using Angular and TypeScript for front-end development</w:t>
        <w:br/>
        <w:br/>
        <w:t>Experience mentoring / leading developers from a technical perspective</w:t>
        <w:br/>
        <w:br/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Agile</w:t>
      </w:r>
    </w:p>
    <w:p>
      <w:r>
        <w:t xml:space="preserve"> </w:t>
      </w:r>
    </w:p>
    <w:p>
      <w:r>
        <w:t>Company: Agile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