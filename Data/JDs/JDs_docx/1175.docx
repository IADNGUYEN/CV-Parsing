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Computer Network Technician Job</w:t>
      </w:r>
    </w:p>
    <w:p>
      <w:r>
        <w:t>Employer Name: SME Network Group Ltd.</w:t>
      </w:r>
    </w:p>
    <w:p>
      <w:r>
        <w:t>SpiderID: 12448684</w:t>
      </w:r>
    </w:p>
    <w:p>
      <w:r>
        <w:t>Location: Vancouver, British Columbia</w:t>
      </w:r>
    </w:p>
    <w:p>
      <w:r>
        <w:t>Date Posted: 4/22/2022</w:t>
      </w:r>
    </w:p>
    <w:p>
      <w:r>
        <w:t>Wage: $29.00 per hour</w:t>
      </w:r>
    </w:p>
    <w:p>
      <w:r>
        <w:t>Category: Information Technology</w:t>
      </w:r>
    </w:p>
    <w:p>
      <w:r>
        <w:t xml:space="preserve">Job Code: </w:t>
      </w:r>
    </w:p>
    <w:p>
      <w:r>
        <w:t>Number Of Openings: 1</w:t>
      </w:r>
    </w:p>
    <w:p>
      <w:r>
        <w:t xml:space="preserve">We are seeking a uniquely talented, highly motivated Computer network technician to join us, who can develop efficient local and wide area networks and solve various network software and hardware issues. </w:t>
        <w:br/>
        <w:br/>
        <w:t>Key Responsibility</w:t>
        <w:br/>
        <w:br/>
        <w:t>1.Understand and identify customers network requirements and needs and implement solutions for our new and existing customers.</w:t>
        <w:br/>
        <w:br/>
        <w:t>2.Advice clients on the costs for move/add/change requests.</w:t>
        <w:br/>
        <w:br/>
        <w:t>3.Lead the technician team to install, troubleshoot, maintenance networking hardware and software to ensure usability.</w:t>
        <w:br/>
        <w:br/>
        <w:t>4.Set up workstations with computers and necessary peripheral devices to monitor the performance and traffic of the networking system.</w:t>
        <w:br/>
        <w:br/>
        <w:t>5.Proactively monitor for potential security issues, optimize server performance, and make recommendations for remediation.</w:t>
        <w:br/>
        <w:br/>
        <w:t>6.Implement on-site data, software, and hardware security tests and procedures to ensure the security and privacy of network and computer systems.</w:t>
        <w:br/>
        <w:br/>
        <w:t>7.Contribute to the planning and design of the installation and upgrade works and advise clients and internal staff on the function and use.</w:t>
        <w:br/>
        <w:br/>
        <w:t>8.Perform hardware diagnostic testing to verify proper installations and maintain control records.</w:t>
        <w:br/>
        <w:br/>
        <w:t>9.Diagnose reported problems and determine the cause in hardware, software, and or user action and complete repairs appropriately.</w:t>
        <w:br/>
        <w:br/>
        <w:t>10.Provide professional-level problem-solving services and supports to network users.</w:t>
        <w:br/>
        <w:br/>
        <w:t>11.Work with vendors to diagnose and resolve problems and coordinate and install upgrades to system components.</w:t>
        <w:br/>
        <w:br/>
        <w:t>12.Participate in IT and network solution implementation and service enhancement projects using technology tools, techniques and supports affiliated with our company.</w:t>
        <w:br/>
        <w:br/>
        <w:t>Job Location</w:t>
        <w:br/>
        <w:br/>
        <w:t>SME Network Group Ltd.</w:t>
        <w:br/>
        <w:br/>
        <w:t xml:space="preserve">6325 Fraser Street </w:t>
        <w:br/>
        <w:br/>
        <w:t>Suite 205</w:t>
        <w:br/>
        <w:br/>
        <w:t>Vancouver, BC V5W 3A3</w:t>
        <w:br/>
        <w:br/>
        <w:t>Terms of Employment</w:t>
        <w:br/>
        <w:br/>
        <w:t>Permanent, Full-time</w:t>
        <w:br/>
        <w:br/>
        <w:t>40 hours per week, Monday to Friday</w:t>
        <w:br/>
        <w:br/>
        <w:t>Language of Work: English</w:t>
        <w:br/>
        <w:br/>
        <w:t>Wage &amp;amp; Benefits</w:t>
        <w:br/>
        <w:br/>
        <w:t>$29 per hour</w:t>
        <w:br/>
        <w:br/>
        <w:t>Vacation &amp;amp; paid time off</w:t>
        <w:br/>
        <w:br/>
        <w:t>How to Apply</w:t>
        <w:br/>
        <w:br/>
        <w:t>If you think you might be a great fit with our team, please send your resume by email to hr@smecomputers.com with the subject of Computer Network Technician. We thank everyone in advance for their interest in this job opportunity, however, only those candidates under consideration will be contacted directly.</w:t>
        <w:br/>
        <w:br/>
      </w:r>
    </w:p>
    <w:p>
      <w:r>
        <w:t>1.A college diploma in IT, network administration or equivalent work experience in a relevant field is required. Higher education is an asset.</w:t>
        <w:br/>
        <w:br/>
        <w:t>2.Minimum 2 years of work experience in IT, network administration or related field is required.</w:t>
        <w:br/>
        <w:br/>
        <w:t xml:space="preserve">3.Familiarity with a variety of networking hardware devices including Cisco, D-Link, Huawei, Linksys, TP-Link, etc. </w:t>
        <w:br/>
        <w:br/>
        <w:t>4.Outstanding detective and investigative skills with the ability to identify and diagnose complex, non-intuitive technical problems.</w:t>
        <w:br/>
        <w:br/>
        <w:t>5.Strives to exceed customer expectations and encourages other team members to do the same.</w:t>
        <w:br/>
        <w:br/>
        <w:t>6.Self-motivated, goal-oriented, thrive in a fast-paced environment and adjusts to changing situations to accommodate customers needs.</w:t>
        <w:br/>
        <w:br/>
      </w:r>
    </w:p>
    <w:p>
      <w:r>
        <w:t>Start Date: As soon as possible</w:t>
        <w:br/>
        <w:br/>
        <w:br/>
        <w:t>Position Type: Full-Time Permanent</w:t>
        <w:br/>
        <w:br/>
        <w:br/>
        <w:t>Years of Experience Required: 2</w:t>
        <w:br/>
        <w:br/>
        <w:br/>
        <w:t>Education Required: Other</w:t>
        <w:br/>
        <w:br/>
        <w:br/>
        <w:t xml:space="preserve">Overnight Travel: </w:t>
        <w:br/>
        <w:br/>
        <w:br/>
        <w:t xml:space="preserve">Vacation Time: </w:t>
        <w:br/>
        <w:br/>
        <w:br/>
      </w:r>
    </w:p>
    <w:p>
      <w:r>
        <w:t>SME Network Group Ltd. is a full-service B2B IT and network solution provider. From the dawn of the personal computer to the days of the web server, we have offered reliable custom-configured computer workstations and servers using only the highest quality components. Through different affiliated companies, our services are including computer and electronic device repair, web designing and web hosting, data &amp;amp; voice cabling, server rack and network installation, POS solutions, security camera &amp;amp; surveillance systems for B2B customers including corporates, government, and organizations. Our mission goes beyond sales to include consultation and technical support. Our long experience in the computer industry makes us the right choice for prompt and informative technical support.</w:t>
      </w:r>
    </w:p>
    <w:p>
      <w:r>
        <w:t>Contact Name: SME Network Group Ltd.</w:t>
      </w:r>
    </w:p>
    <w:p>
      <w:r>
        <w:t xml:space="preserve"> Employer</w:t>
      </w:r>
    </w:p>
    <w:p>
      <w:r>
        <w:t>Company: SME Network Group Ltd.</w:t>
      </w:r>
    </w:p>
    <w:p>
      <w:r>
        <w:t xml:space="preserve">Phone: </w:t>
      </w:r>
    </w:p>
    <w:p>
      <w:r>
        <w:t>Street: Suite 205 - 6325 Fraser Street</w:t>
      </w:r>
    </w:p>
    <w:p>
      <w:r>
        <w:t xml:space="preserve">Fax: </w:t>
      </w:r>
    </w:p>
    <w:p>
      <w:r>
        <w:t xml:space="preserve"> Vancouver</w:t>
      </w:r>
    </w:p>
    <w:p>
      <w:r>
        <w:t xml:space="preserve"> British Columbia</w:t>
      </w:r>
    </w:p>
    <w:p>
      <w:r>
        <w:t xml:space="preserve"> V5W 3A3</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