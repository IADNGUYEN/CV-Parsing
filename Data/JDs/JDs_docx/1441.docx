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Technical Test Lead ,  DevOps ,  Continuous integration - .NET Job</w:t>
      </w:r>
    </w:p>
    <w:p>
      <w:r>
        <w:t>Employer Name: Hire IT People LLC</w:t>
      </w:r>
    </w:p>
    <w:p>
      <w:r>
        <w:t>SpiderID: 12419025</w:t>
      </w:r>
    </w:p>
    <w:p>
      <w:r>
        <w:t>Location: Los Angeles, CA, California</w:t>
      </w:r>
    </w:p>
    <w:p>
      <w:r>
        <w:t>Date Posted: 4/14/2022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Experience in Test Strategy, Test Automation, Test Design, Test Execution analysis Reporting.</w:t>
        <w:br/>
        <w:br/>
        <w:t>Experience in Cypress automation, JavaScript, Selenium, and .NET.</w:t>
        <w:br/>
        <w:br/>
        <w:t>At least 5 years of experience in any one Agile methodology.</w:t>
        <w:br/>
        <w:br/>
        <w:t>Minimum years of experience: 5 - 8 years</w:t>
        <w:br/>
        <w:br/>
        <w:t>Certifications Needed: No</w:t>
        <w:br/>
        <w:br/>
        <w:t>Top 3 responsibilities you would expect the Subcon to shoulder and execute:</w:t>
        <w:br/>
        <w:br/>
        <w:t>At least 5 years of experience in any one Agile methodology.</w:t>
        <w:br/>
        <w:br/>
        <w:t>Experience in application development</w:t>
        <w:br/>
        <w:br/>
        <w:t>Experience and desire to work in a team having diverse multiple stakeholder and Global delivery environment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