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Systems Vice-President Job</w:t>
      </w:r>
    </w:p>
    <w:p>
      <w:r>
        <w:t>Employer Name: StepUp Auto Ltd.</w:t>
      </w:r>
    </w:p>
    <w:p>
      <w:r>
        <w:t>SpiderID: 12561533</w:t>
      </w:r>
    </w:p>
    <w:p>
      <w:r>
        <w:t>Location: Delta, British Columbia</w:t>
      </w:r>
    </w:p>
    <w:p>
      <w:r>
        <w:t>Date Posted: 5/23/2022</w:t>
      </w:r>
    </w:p>
    <w:p>
      <w:r>
        <w:t>Wage: $55/hour 30hr/week</w:t>
      </w:r>
    </w:p>
    <w:p>
      <w:r>
        <w:t>Category: Information Technology</w:t>
      </w:r>
    </w:p>
    <w:p>
      <w:r>
        <w:t>Job Code: 0016</w:t>
      </w:r>
    </w:p>
    <w:p>
      <w:r>
        <w:t>Number Of Openings: 1</w:t>
      </w:r>
    </w:p>
    <w:p>
      <w:r>
        <w:t>Job Title: Information Systems Vice-President</w:t>
        <w:br/>
        <w:br/>
        <w:t>Company Name: Stepup Auto Ltd</w:t>
        <w:br/>
        <w:br/>
        <w:t>Work Location: 1498 Cliveden Ave, Delta, BC, V3M 6L9</w:t>
        <w:br/>
        <w:br/>
        <w:t>Terms of Employment: Full-time, Permanent</w:t>
        <w:br/>
        <w:br/>
        <w:t>Wage: $55.00 per hour, 30 hours per week</w:t>
        <w:br/>
        <w:br/>
        <w:t>Language of Work: English</w:t>
        <w:br/>
        <w:br/>
        <w:t>Please contact via email: stepupautohr@gmail.com</w:t>
        <w:br/>
        <w:br/>
        <w:t>Company Info:</w:t>
        <w:br/>
        <w:br/>
        <w:t>Stepup Auto provides professional service in the manufacturing and production of parts and accessories for Trucks and SUVs. Currently, we are looking for an Information Systems Vice-President (NOC:0016) to join our team.</w:t>
        <w:br/>
        <w:br/>
        <w:t>Job Duties:</w:t>
        <w:br/>
        <w:br/>
        <w:t>1. Planning, organizing, and executing corporate-wide strategies, business plans and policies for the Information Technology team to accomplish organizational business objectives</w:t>
        <w:br/>
        <w:br/>
        <w:t>2. Researches and recommends new and emerging technologies and services within a set budget that will enhance the company's overall business performance</w:t>
        <w:br/>
        <w:br/>
        <w:t>3. Ensures the security and integrity of information systems and data, helping to establish a strong reputation based on member and staff confidence in the systems</w:t>
        <w:br/>
        <w:br/>
        <w:t>4. Administer and assign human and commercial resources to carry out the policies and procedures of StepUp Auto</w:t>
        <w:br/>
        <w:br/>
        <w:t>5. Works with key executives across the organization to offer IT technology and services solutions and achieve the common goal of growth and opportunity</w:t>
        <w:br/>
        <w:br/>
        <w:t>6. Responsible for selecting middle managers and other administrative personnel. Approve and monitor the creation of senior staff positions</w:t>
        <w:br/>
        <w:br/>
        <w:t>7. Incorporates broad knowledge to address complex, unusual, and critical issues. Consistent exercise of independent judgment and discretion in matters of significance</w:t>
        <w:br/>
        <w:br/>
        <w:t>8. Formulate the mission for the company and conduct and authorize projects, procedures, and policies.</w:t>
        <w:br/>
        <w:br/>
        <w:t>9. Responsible for designing a secure online retail platform on our official website to promote sales rates while avoiding the expense of third-party fees</w:t>
        <w:br/>
        <w:br/>
        <w:t>10. Ability to create a technological transportation tracking system to ensure all transportation will deliver on a timely and safe basis</w:t>
        <w:br/>
        <w:br/>
      </w:r>
    </w:p>
    <w:p>
      <w:r>
        <w:t>1. At least a college diploma in business administration, information technology or computer science, or a related field</w:t>
        <w:br/>
        <w:br/>
        <w:t>2. At least three years of experience as a middle manager or in a similar role as an Information Systems Vice-President</w:t>
        <w:br/>
        <w:br/>
        <w:t>3. Knowledgeable of project management with the ability to provide effective and motivational leadership</w:t>
        <w:br/>
        <w:br/>
        <w:t>4. Excellent organizational and time management skills</w:t>
        <w:br/>
        <w:br/>
        <w:t>5. Solid technical infrastructure experience preferred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3</w:t>
        <w:br/>
        <w:br/>
        <w:br/>
        <w:t>Education Required: Other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StepUp Auto</w:t>
      </w:r>
    </w:p>
    <w:p>
      <w:r>
        <w:t xml:space="preserve"> Employer</w:t>
      </w:r>
    </w:p>
    <w:p>
      <w:r>
        <w:t>Company: StepUp Auto Ltd.</w:t>
      </w:r>
    </w:p>
    <w:p>
      <w:r>
        <w:t xml:space="preserve"> Delta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