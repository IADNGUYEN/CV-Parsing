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Automated Testing ,  Test automation framework design Job</w:t>
      </w:r>
    </w:p>
    <w:p>
      <w:r>
        <w:t>Employer Name: Hire IT People LLC</w:t>
      </w:r>
    </w:p>
    <w:p>
      <w:r>
        <w:t>SpiderID: 12447774</w:t>
      </w:r>
    </w:p>
    <w:p>
      <w:r>
        <w:t>Location: Omaha, NE, Nebraska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Skill Technology Automated Testing</w:t>
        <w:br/>
        <w:br/>
        <w:t>Test automation framework design</w:t>
        <w:br/>
        <w:br/>
        <w:t>Minimum years of experience: 2 - 5 years</w:t>
        <w:br/>
        <w:br/>
        <w:t>Certifications Needed: Yes</w:t>
        <w:br/>
        <w:br/>
        <w:t>Top responsibilities you would expect the Subcon to shoulder and execute:</w:t>
        <w:br/>
        <w:br/>
        <w:t>Skill Process</w:t>
        <w:br/>
        <w:br/>
        <w:t>Testing processes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