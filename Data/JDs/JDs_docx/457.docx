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VINOF 264 SYSTEMS ANALYST Job</w:t>
      </w:r>
    </w:p>
    <w:p>
      <w:r>
        <w:t xml:space="preserve">Employer Name: </w:t>
      </w:r>
    </w:p>
    <w:p>
      <w:r>
        <w:t>SpiderID: 12536536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VINOF 264</w:t>
      </w:r>
    </w:p>
    <w:p>
      <w:r>
        <w:t>Number Of Openings: 2</w:t>
      </w:r>
    </w:p>
    <w:p>
      <w:r>
        <w:t>Analyze, design, develop, test and implement system applications. Involve in Testing of Softwareusing QTP, Win Runner, Load Runner, Clear Quest, Requisite Pro, Test Director, Oracle/SQL Serveron Windows and Unix. Testing the applications using Selenium (Eclipse), Cucumber /Gherkin andother automated testing tools and testing /defect management. Prepare workflow chart anddiagrams to specify in detail operations to be performed.</w:t>
      </w:r>
    </w:p>
    <w:p>
      <w:r>
        <w:t>Min Job Requirement: Bachelors Degree and two years experience in required duties and skills or equivalent.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