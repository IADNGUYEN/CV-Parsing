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Java ,  Java - ALL Job</w:t>
      </w:r>
    </w:p>
    <w:p>
      <w:r>
        <w:t>Employer Name: Hire IT People LLC</w:t>
      </w:r>
    </w:p>
    <w:p>
      <w:r>
        <w:t>SpiderID: 12418665</w:t>
      </w:r>
    </w:p>
    <w:p>
      <w:r>
        <w:t>Location: Mc Lean, VA, Virginia</w:t>
      </w:r>
    </w:p>
    <w:p>
      <w:r>
        <w:t>Date Posted: 4/14/2022</w:t>
      </w:r>
    </w:p>
    <w:p>
      <w:r>
        <w:t xml:space="preserve">Wage: </w:t>
      </w:r>
    </w:p>
    <w:p>
      <w:r>
        <w:t>Category: Information Technology</w:t>
      </w:r>
    </w:p>
    <w:p>
      <w:r>
        <w:t xml:space="preserve">Job Code: </w:t>
      </w:r>
    </w:p>
    <w:p>
      <w:r>
        <w:t>Number Of Openings: 1</w:t>
      </w:r>
    </w:p>
    <w:p>
      <w:r>
        <w:t>Detailed Job Description:</w:t>
        <w:br/>
        <w:br/>
        <w:t>Java, Spring Struts to full stack, Core, Backend, solution delivery and high level experience in coding, designing, integration, testing. Agile mode of experience and devops preferred. Candidate should be upfront in taking improvements</w:t>
        <w:br/>
        <w:br/>
        <w:t>Minimum years of experience: 5 - 8 years</w:t>
        <w:br/>
        <w:br/>
        <w:t>Certifications Needed: No</w:t>
        <w:br/>
        <w:br/>
        <w:t>Top responsibilities you would expect the Subcon to shoulder and execute:</w:t>
        <w:br/>
        <w:br/>
        <w:t>Soluitons</w:t>
        <w:br/>
        <w:br/>
        <w:t>Development</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