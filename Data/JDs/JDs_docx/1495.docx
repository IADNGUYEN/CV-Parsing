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Development Engineer Job</w:t>
      </w:r>
    </w:p>
    <w:p>
      <w:r>
        <w:t xml:space="preserve">Employer Name: </w:t>
      </w:r>
    </w:p>
    <w:p>
      <w:r>
        <w:t>SpiderID: 12413024</w:t>
      </w:r>
    </w:p>
    <w:p>
      <w:r>
        <w:t>Location: Burnaby, British Columbia</w:t>
      </w:r>
    </w:p>
    <w:p>
      <w:r>
        <w:t>Date Posted: 4/13/2022</w:t>
      </w:r>
    </w:p>
    <w:p>
      <w:r>
        <w:t xml:space="preserve">Wage: </w:t>
      </w:r>
    </w:p>
    <w:p>
      <w:r>
        <w:t>Category: Information Technology</w:t>
      </w:r>
    </w:p>
    <w:p>
      <w:r>
        <w:t xml:space="preserve">Job Code: </w:t>
      </w:r>
    </w:p>
    <w:p>
      <w:r>
        <w:t>Software Development Engineer (NOC 2173)</w:t>
        <w:br/>
        <w:br/>
        <w:t>What we do?</w:t>
        <w:br/>
        <w:br/>
        <w:t>Our companys legal name is Diamond Peaks Consultancy Ltd., and we are doing Business as Xorosoft. We provide a cloud-based all in one ERP system to help retailers, wholesalers, manufacturers, and high growth brands run efficiently. We have several products such as XORO LMS, XORO ERP and XORO ONE. We develop and employ above mentioned software solutions all across North America. We started this company in August 2014 and has been expanding since then. Please find below a detailed information about our products.</w:t>
        <w:br/>
        <w:br/>
        <w:t>XORO LMS - For medium to large businesses who are looking to reduce costs and improve the productivity of their labor-intensive warehousing operation, we provide a cloud-based labor management solution which integrates with existing WMS, ERP, and Payroll systems</w:t>
        <w:br/>
        <w:br/>
        <w:t>Benchmarking</w:t>
        <w:br/>
        <w:br/>
        <w:t>Clock In/Out</w:t>
        <w:br/>
        <w:br/>
        <w:t>Productivity Tracking</w:t>
        <w:br/>
        <w:br/>
        <w:t>KPIsIntegrations &amp;amp; Implementation</w:t>
        <w:br/>
        <w:br/>
        <w:t>Cost Tracking</w:t>
        <w:br/>
        <w:br/>
        <w:t>Engagement</w:t>
        <w:br/>
        <w:br/>
        <w:t>Other Features</w:t>
        <w:br/>
        <w:br/>
        <w:t>Scorecards</w:t>
        <w:br/>
        <w:br/>
        <w:t>XORO ERP - For Businesses which have outgrown their accounting applications and are looking to improve their processes, we provide an ERP solution specializing in integrating multiple operations into one single platform:</w:t>
        <w:br/>
        <w:br/>
        <w:t>Customers</w:t>
        <w:br/>
        <w:br/>
        <w:t>Accounting</w:t>
        <w:br/>
        <w:br/>
        <w:t>Reporting</w:t>
        <w:br/>
        <w:br/>
        <w:t>VendorsWarehousing</w:t>
        <w:br/>
        <w:br/>
        <w:t>Integrations</w:t>
        <w:br/>
        <w:br/>
        <w:t>Multi-Currency</w:t>
        <w:br/>
        <w:br/>
        <w:t>Other Features</w:t>
        <w:br/>
        <w:br/>
        <w:t>XORO ONE - It is a cloud-based ERP system for small and medium sized businesses in the apparel and consumer products industries. Enjoy features such as omni-channel connectivity, sophisticated inventory controls, full accounting suite, warehouse management, production &amp;amp; manufacturing modules, business reporting and more</w:t>
        <w:br/>
        <w:br/>
        <w:t>Inventory Management</w:t>
        <w:br/>
        <w:br/>
        <w:t>E-Commerce &amp;amp; EDI</w:t>
        <w:br/>
        <w:br/>
        <w:t>Shipping &amp;amp; Fulfillment</w:t>
        <w:br/>
        <w:br/>
        <w:t>Cloud BasedEmail &amp;amp; Notifications</w:t>
        <w:br/>
        <w:br/>
        <w:t>Finances</w:t>
        <w:br/>
        <w:br/>
        <w:t>Analytics</w:t>
        <w:br/>
        <w:br/>
        <w:t>WMS</w:t>
        <w:br/>
        <w:br/>
        <w:t>Production</w:t>
        <w:br/>
        <w:br/>
        <w:t>Job details- Software Tester (NOC 2173)</w:t>
        <w:br/>
        <w:br/>
        <w:t>Location: Burnaby, B.C.</w:t>
        <w:br/>
        <w:br/>
        <w:t>Salary: $31.00 to $35.00 / hour</w:t>
        <w:br/>
        <w:br/>
        <w:t>Vacation Pay: As per Employment Standards Act</w:t>
        <w:br/>
        <w:br/>
        <w:t>Vacancies: 1</w:t>
        <w:br/>
        <w:br/>
        <w:t>Terms of employment: Permanent, Full time 40 hours / week</w:t>
        <w:br/>
        <w:br/>
        <w:t>Start date: As soon as possible</w:t>
        <w:br/>
        <w:br/>
        <w:t>Job requirements: Languages English</w:t>
        <w:br/>
        <w:br/>
        <w:t>Education: Completion of a college or other program related to computer engineering, computer science or computer programming.</w:t>
        <w:br/>
        <w:br/>
        <w:t>Experience: Minimum 2-3 years of experience in full stack development, ASP. Net with C#. Net, building and working with Web Services/WebAPIs, web technologies (HTML5 Bootstrap, CSS, JavaScript/jQuery/Handlebars.js, Web Cloud Architecture and scalability understanding, Experience in an Agile environment with Lean software development principles would be an asset</w:t>
        <w:br/>
        <w:br/>
        <w:t>Responsibilities</w:t>
        <w:br/>
        <w:br/>
        <w:t>Design, build and maintain user-facing experiences, APIs, services, and systems to solve problems and delight users from end-to-end. Participate in the product development process from start to finish, from scoping projects to measuring their success and iterating based on feedback. Maintain high engineering and security standards, and continuously improve our codebases and processes. Work with engineers across the company to develop and iterate at scale. Research and prototyping ERP modules using new technologies.</w:t>
        <w:br/>
        <w:br/>
        <w:t>How to apply</w:t>
        <w:br/>
        <w:br/>
        <w:t>By email: yadwinderpalxorosoft@gmail.com</w:t>
        <w:br/>
        <w:br/>
      </w:r>
    </w:p>
    <w:p>
      <w:r>
        <w:t>Contact Name: Yadwinderpal Singh</w:t>
      </w:r>
    </w:p>
    <w:p>
      <w:r>
        <w:t xml:space="preserve"> </w:t>
      </w:r>
    </w:p>
    <w:p>
      <w:r>
        <w:t xml:space="preserve">Company: </w:t>
      </w:r>
    </w:p>
    <w:p>
      <w:r>
        <w:t xml:space="preserve"> Burnaby</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