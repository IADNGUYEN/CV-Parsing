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12494361</w:t>
      </w:r>
    </w:p>
    <w:p>
      <w:r>
        <w:t>Location: Summerville, South Carolina</w:t>
      </w:r>
    </w:p>
    <w:p>
      <w:r>
        <w:t>Date Posted: 5/5/2022</w:t>
      </w:r>
    </w:p>
    <w:p>
      <w:r>
        <w:t>Wage: Negotiable</w:t>
      </w:r>
    </w:p>
    <w:p>
      <w:r>
        <w:t>Category: Information Technology</w:t>
      </w:r>
    </w:p>
    <w:p>
      <w:r>
        <w:t>Job Code: MCM-FullStack-Thad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