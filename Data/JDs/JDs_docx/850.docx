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processes ,  Mobile Test Automation process Job</w:t>
      </w:r>
    </w:p>
    <w:p>
      <w:r>
        <w:t>Employer Name: Hire IT People LLC</w:t>
      </w:r>
    </w:p>
    <w:p>
      <w:r>
        <w:t>SpiderID: 12492799</w:t>
      </w:r>
    </w:p>
    <w:p>
      <w:r>
        <w:t>Location: Englewood, CO, Colorado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5+ years of experience with software testing</w:t>
        <w:br/>
        <w:br/>
        <w:t>Experience in creating API Automation scripts using Rest API</w:t>
        <w:br/>
        <w:br/>
        <w:t>Experience in Analyzing Splunk and Kibana Logs</w:t>
        <w:br/>
        <w:br/>
        <w:t>Experience in Implementing Data-Driven approach using Apache POI, TestNG to capture the mobile device data for pushing events.</w:t>
        <w:br/>
        <w:br/>
        <w:t>Expert in Java, Selenium, TestNG</w:t>
        <w:br/>
        <w:br/>
        <w:t>Knowledge on Kafka tool</w:t>
        <w:br/>
        <w:br/>
        <w:t>Knowledge about Mongo DB, querying, processing logs</w:t>
        <w:br/>
        <w:br/>
        <w:t>Experience with Micro Services</w:t>
        <w:br/>
        <w:br/>
        <w:t>Knowledge about WIFI Networking and Routers, Modem</w:t>
        <w:br/>
        <w:br/>
        <w:t>Automating Splunk Logs using Java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Implement DataDriven approach using Apache POI, TestNG to capture the mobile device data for pushing events.</w:t>
        <w:br/>
        <w:br/>
        <w:t>Analyze Splunk and Kibana Logs</w:t>
        <w:br/>
        <w:br/>
        <w:t>Automate Splunk Logs using Java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