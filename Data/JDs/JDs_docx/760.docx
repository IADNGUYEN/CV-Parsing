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Support Engineer- TS Clearance Job</w:t>
      </w:r>
    </w:p>
    <w:p>
      <w:r>
        <w:t xml:space="preserve">Employer Name: </w:t>
      </w:r>
    </w:p>
    <w:p>
      <w:r>
        <w:t>SpiderID: 12504930</w:t>
      </w:r>
    </w:p>
    <w:p>
      <w:r>
        <w:t>Location: Redmond, Washington</w:t>
      </w:r>
    </w:p>
    <w:p>
      <w:r>
        <w:t>Date Posted: 5/6/2022</w:t>
      </w:r>
    </w:p>
    <w:p>
      <w:r>
        <w:t>Wage: Negotiable</w:t>
      </w:r>
    </w:p>
    <w:p>
      <w:r>
        <w:t>Category: Information Technology</w:t>
      </w:r>
    </w:p>
    <w:p>
      <w:r>
        <w:t>Job Code: 2022-33</w:t>
      </w:r>
    </w:p>
    <w:p>
      <w:r>
        <w:br/>
        <w:br/>
        <w:t>Cloud Support Engineer I(Top Secret Clearance Required)</w:t>
        <w:br/>
        <w:br/>
        <w:t>Location: Redmond, WA</w:t>
        <w:br/>
        <w:br/>
        <w:t>Working Hours: Midshift or night shift</w:t>
        <w:br/>
        <w:br/>
        <w:t>Job Responsibilities</w:t>
        <w:br/>
        <w:br/>
        <w:t>The Cloud Support Engineer will serve as a part of the incident management team in a 24X7 Microsoft Azure environment.Candidate will diagnose, mitigate and/or escalate system issues to maintain a high level of system/platform availability.Candidate will serve as a part of the Live Site work stream and will require an understanding of core Windows Azure components and tools to diagnose issues.The Cloud Support Engineer will perform tasks such as:</w:t>
        <w:br/>
        <w:br/>
        <w:t>Respond to incident tickets in a 24x7 operational environment to meet SLA objectives</w:t>
        <w:br/>
        <w:br/>
        <w:t>Troubleshoot system issues using diagnostic tools like netmon, windbg, and custom application tools</w:t>
        <w:br/>
        <w:br/>
        <w:t>Review system logs to identify and mitigate system issues</w:t>
        <w:br/>
        <w:br/>
        <w:t>Leverage knowledge base to help troubleshoot, identify, and resolve systems issues.</w:t>
        <w:br/>
        <w:br/>
        <w:t>Update knowledge base troubleshooting guides and lessons learned as required</w:t>
        <w:br/>
        <w:br/>
        <w:t>Document incident fixes and make recommendations to engineering team for system improvements for consideration in future releases</w:t>
        <w:br/>
        <w:br/>
        <w:t>Document system issues resulting in system outages and coordinate change though change management process</w:t>
        <w:br/>
        <w:br/>
        <w:t>Support collaboration across operations, development teams and external partners</w:t>
        <w:br/>
        <w:br/>
        <w:t>Support "tiger team" calls to streamline knowledge sharing and timely resolution of system issues</w:t>
        <w:br/>
        <w:br/>
        <w:t>Monitor solution performance according to client specification and SLAs, escalate as needed</w:t>
        <w:br/>
        <w:br/>
        <w:t xml:space="preserve"> </w:t>
        <w:br/>
        <w:br/>
        <w:t>Minimum Qualifications:</w:t>
        <w:br/>
        <w:br/>
        <w:t>Bachelor of Science in CS, or other technical discipline is preferred</w:t>
        <w:br/>
        <w:br/>
        <w:t>Experience in supporting Azure/AWS cloud</w:t>
        <w:br/>
        <w:br/>
        <w:t>2 years operations experience providing application infrastructure support</w:t>
        <w:br/>
        <w:br/>
        <w:t>1 year performing system administration support (Windows/Linux</w:t>
        <w:br/>
        <w:br/>
        <w:t>Interpersonal Skills, problem solving, organizational, and multi-tasking skills</w:t>
        <w:br/>
        <w:br/>
        <w:t>Strong oral and written communication skills</w:t>
        <w:br/>
        <w:br/>
        <w:t>TS Clearance Required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