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Software Sales Job</w:t>
      </w:r>
    </w:p>
    <w:p>
      <w:r>
        <w:t xml:space="preserve">Employer Name: </w:t>
      </w:r>
    </w:p>
    <w:p>
      <w:r>
        <w:t>SpiderID: 12449151</w:t>
      </w:r>
    </w:p>
    <w:p>
      <w:r>
        <w:t>Location: Cleveland, Ohio</w:t>
      </w:r>
    </w:p>
    <w:p>
      <w:r>
        <w:t>Date Posted: 4/22/2022</w:t>
      </w:r>
    </w:p>
    <w:p>
      <w:r>
        <w:t>Wage: Negotiable</w:t>
      </w:r>
    </w:p>
    <w:p>
      <w:r>
        <w:t>Category: Information Technology</w:t>
      </w:r>
    </w:p>
    <w:p>
      <w:r>
        <w:t>Job Code: CRBENTSWSALES</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