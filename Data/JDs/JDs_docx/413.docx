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Senior Software Engineer Job</w:t>
      </w:r>
    </w:p>
    <w:p>
      <w:r>
        <w:t xml:space="preserve">Employer Name: </w:t>
      </w:r>
    </w:p>
    <w:p>
      <w:r>
        <w:t>SpiderID: 12539152</w:t>
      </w:r>
    </w:p>
    <w:p>
      <w:r>
        <w:t>Location: Broomfield, Colorado</w:t>
      </w:r>
    </w:p>
    <w:p>
      <w:r>
        <w:t>Date Posted: 5/17/2022</w:t>
      </w:r>
    </w:p>
    <w:p>
      <w:r>
        <w:t>Wage: Up to $0.00 per year</w:t>
      </w:r>
    </w:p>
    <w:p>
      <w:r>
        <w:t>Category: Information Technology</w:t>
      </w:r>
    </w:p>
    <w:p>
      <w:r>
        <w:t>Job Code: 375860</w:t>
      </w:r>
    </w:p>
    <w:p>
      <w:r>
        <w:br/>
        <w:br/>
        <w:t xml:space="preserve">SNI has teamed with a valued client in West Denver on a search for a Senior Software Engineer. The Senior UI Software Engineer should have strong User Interface experience. </w:t>
        <w:br/>
        <w:br/>
        <w:t>Key Responsibilities and Requirements:</w:t>
        <w:br/>
        <w:br/>
        <w:t>* The Senior UI Software Engineer should have a minimum of 7 years of experience in Software Development.</w:t>
        <w:br/>
        <w:br/>
        <w:t>* The Senior UI Software Engineer should have strong JAVA skills.</w:t>
        <w:br/>
        <w:br/>
        <w:t>* The Senior UI Software Engineer should have experience working with Linux and Windows.</w:t>
        <w:br/>
        <w:br/>
        <w:t>* The Senior UI Software Engineer should have SQL programming experience.</w:t>
        <w:br/>
        <w:br/>
        <w:t>* The Senior UI Software Engineer should have experience designing and developing applications to improve performance.</w:t>
        <w:br/>
        <w:br/>
        <w:t>The target salary is between $110-140K plus bonus. The position also offers benefits such as medical/dental/vision insurance and tuition reimbursement. The position also offers disability insurance and 401K matching.</w:t>
      </w:r>
    </w:p>
    <w:p>
      <w:r>
        <w:t xml:space="preserve">Start Date: </w:t>
        <w:br/>
        <w:br/>
        <w:br/>
        <w:t>Position Type: Full-Time Permanent</w:t>
        <w:br/>
        <w:br/>
        <w:br/>
        <w:t xml:space="preserve">Years of Experience Required: </w:t>
        <w:br/>
        <w:br/>
        <w:br/>
        <w:t xml:space="preserve">Education Required: 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SNI Technology</w:t>
      </w:r>
    </w:p>
    <w:p>
      <w:r>
        <w:t xml:space="preserve"> </w:t>
      </w:r>
    </w:p>
    <w:p>
      <w:r>
        <w:t>Company: SNI Technology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