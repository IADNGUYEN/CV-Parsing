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SAP Functional ,  SAP Finance Job</w:t>
      </w:r>
    </w:p>
    <w:p>
      <w:r>
        <w:t>Employer Name: Hire IT People LLC</w:t>
      </w:r>
    </w:p>
    <w:p>
      <w:r>
        <w:t>SpiderID: 12432526</w:t>
      </w:r>
    </w:p>
    <w:p>
      <w:r>
        <w:t>Location: Kalamazoo, MI, Michigan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Desired Skills &amp;amp; Experience:</w:t>
        <w:br/>
        <w:br/>
        <w:t>Conduct Data Migration Workshops</w:t>
        <w:br/>
        <w:br/>
        <w:t>Define Data Migration Strategy</w:t>
        <w:br/>
        <w:br/>
        <w:t>Prepare Data Elements Mapping</w:t>
        <w:br/>
        <w:br/>
        <w:t>Define Data cleansing &amp;amp; validation rules</w:t>
        <w:br/>
        <w:br/>
        <w:t>Prepare preload, post load &amp;amp; Error Reports</w:t>
        <w:br/>
        <w:br/>
        <w:t>Work closely with business and IT</w:t>
        <w:br/>
        <w:br/>
        <w:t>To create Data Migration Strategy, Design &amp;amp; Approach</w:t>
        <w:br/>
        <w:br/>
        <w:t>To define Data Migration object list and data mapping rules for each object</w:t>
        <w:br/>
        <w:br/>
        <w:t>To define Data Quality, relevancy, cleansing and validation rules.</w:t>
        <w:br/>
        <w:br/>
        <w:t>Support data migration activities during cutover.</w:t>
        <w:br/>
        <w:br/>
        <w:t>Data Cleansing coordination, point of contact among work streams and business resources</w:t>
        <w:br/>
        <w:br/>
        <w:t>Co - ordinate Data Migration reports (preload, post load, error, data readiness reports) with Business</w:t>
        <w:br/>
        <w:br/>
        <w:t>Minimum years of experience*: 8-10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