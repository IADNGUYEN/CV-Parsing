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Analytics - Solutions ,  SQL Server - Analytics Job</w:t>
      </w:r>
    </w:p>
    <w:p>
      <w:r>
        <w:t>Employer Name: Hire IT People LLC</w:t>
      </w:r>
    </w:p>
    <w:p>
      <w:r>
        <w:t>SpiderID: 12419097</w:t>
      </w:r>
    </w:p>
    <w:p>
      <w:r>
        <w:t>Location: Dallas, TX, Texas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The ideal candidate will have experience in data analysis and creating data sets from multiple source systems (building Source to Target Mappings)</w:t>
        <w:br/>
        <w:br/>
        <w:t>Exposure to and experience in data warehousing concepts</w:t>
        <w:br/>
        <w:br/>
        <w:t>Strong SQL skills is a must.</w:t>
        <w:br/>
        <w:br/>
        <w:t>Experience working with various data sources (structured, semi structured and unstructured)</w:t>
        <w:br/>
        <w:br/>
        <w:t>Minimum years of experience: 2 - 5 years</w:t>
        <w:br/>
        <w:br/>
        <w:t>Certifications Needed: No</w:t>
        <w:br/>
        <w:br/>
        <w:t>Top 3 responsibilities you would expect the Subcon to shoulder and execute:</w:t>
        <w:br/>
        <w:br/>
        <w:t>The ideal candidate will have experience in data analysis and creating data sets from multiple source systems building Source to Target Mappings</w:t>
        <w:br/>
        <w:br/>
        <w:t>Exposure to and experience in data warehousing concepts</w:t>
        <w:br/>
        <w:br/>
        <w:t>Experience working with various data sources structured, semi structured and unstructured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