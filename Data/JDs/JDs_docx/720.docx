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Amazon Webservices(AWS) Job</w:t>
      </w:r>
    </w:p>
    <w:p>
      <w:r>
        <w:t>Employer Name: Hire IT People LLC</w:t>
      </w:r>
    </w:p>
    <w:p>
      <w:r>
        <w:t>SpiderID: 12511014</w:t>
      </w:r>
    </w:p>
    <w:p>
      <w:r>
        <w:t>Location: Irvine, CA, California</w:t>
      </w:r>
    </w:p>
    <w:p>
      <w:r>
        <w:t>Date Posted: 5/9/2022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have minimum 10+ years of extensive experience in Java, J2EE, Spring, Hibernate</w:t>
        <w:br/>
        <w:br/>
        <w:t>Should have strong experience in AWS</w:t>
        <w:br/>
        <w:br/>
        <w:t>Experience in microservices using SpringBoot</w:t>
        <w:br/>
        <w:br/>
        <w:t>Strong experience in SOAP and RESTful webservices</w:t>
        <w:br/>
        <w:br/>
        <w:t>Experience in Apache Kafka required</w:t>
        <w:br/>
        <w:br/>
        <w:t>Should have experience and confidence in leading the team members</w:t>
        <w:br/>
        <w:br/>
        <w:t>Should have excellent communication and interpersonal skills.</w:t>
        <w:br/>
        <w:br/>
        <w:t>Programming Languages: Java, CI/CD</w:t>
        <w:br/>
        <w:br/>
        <w:t>Platform/Environment: Unix, Windows</w:t>
        <w:br/>
        <w:br/>
        <w:t>Database Management System: Oracle, My SQL</w:t>
        <w:br/>
        <w:br/>
        <w:t>Minimum years of experience required: 10+ years</w:t>
        <w:br/>
        <w:br/>
        <w:t>Top 3 responsibilities you would expect the Subcon to shoulder and execute:</w:t>
        <w:br/>
        <w:br/>
        <w:t>Design</w:t>
        <w:br/>
        <w:br/>
        <w:t>Coding</w:t>
        <w:br/>
        <w:br/>
        <w:t>Unit testing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