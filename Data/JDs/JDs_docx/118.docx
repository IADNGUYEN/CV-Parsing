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12570971</w:t>
      </w:r>
    </w:p>
    <w:p>
      <w:r>
        <w:t>Location: Tyler, Texas</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