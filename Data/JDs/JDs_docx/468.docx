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901 SOFTWARE DEVELOPER Job</w:t>
      </w:r>
    </w:p>
    <w:p>
      <w:r>
        <w:t xml:space="preserve">Employer Name: </w:t>
      </w:r>
    </w:p>
    <w:p>
      <w:r>
        <w:t>SpiderID: 12536425</w:t>
      </w:r>
    </w:p>
    <w:p>
      <w:r>
        <w:t>Location: PLAINSBORO, New Jersey</w:t>
      </w:r>
    </w:p>
    <w:p>
      <w:r>
        <w:t>Date Posted: 5/16/2022</w:t>
      </w:r>
    </w:p>
    <w:p>
      <w:r>
        <w:t xml:space="preserve">Wage: </w:t>
      </w:r>
    </w:p>
    <w:p>
      <w:r>
        <w:t>Category: Information Technology</w:t>
      </w:r>
    </w:p>
    <w:p>
      <w:r>
        <w:t>Job Code: RAKOF 901</w:t>
      </w:r>
    </w:p>
    <w:p>
      <w:r>
        <w:t>Number Of Openings: 10</w:t>
      </w:r>
    </w:p>
    <w:p>
      <w:r>
        <w:t>Analyze software requirements to determine feasibility of design within time and cost constraints. Design, develop, test and implement software applications and customized business applications using Java, J2EE (JSP, Servlets, EJB), WebLogic, WebSphere,APACHE, TOMCAT, Java Scripts, HTML/DHTML, XML/XSLT on Unix, Solaris and Window. Develops and directs software system testing procedures, programming and documentation. Coordinate and guide installation of software system.</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