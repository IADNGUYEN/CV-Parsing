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Engineer Job</w:t>
      </w:r>
    </w:p>
    <w:p>
      <w:r>
        <w:t xml:space="preserve">Employer Name: </w:t>
      </w:r>
    </w:p>
    <w:p>
      <w:r>
        <w:t>SpiderID: 12476942</w:t>
      </w:r>
    </w:p>
    <w:p>
      <w:r>
        <w:t>Location: Richmond, British Columbia</w:t>
      </w:r>
    </w:p>
    <w:p>
      <w:r>
        <w:t>Date Posted: 4/29/2022</w:t>
      </w:r>
    </w:p>
    <w:p>
      <w:r>
        <w:t xml:space="preserve">Wage: </w:t>
      </w:r>
    </w:p>
    <w:p>
      <w:r>
        <w:t>Category: Information Technology</w:t>
      </w:r>
    </w:p>
    <w:p>
      <w:r>
        <w:t xml:space="preserve">Job Code: </w:t>
      </w:r>
    </w:p>
    <w:p>
      <w:r>
        <w:t>Your Role and Responsibilities:</w:t>
        <w:br/>
        <w:br/>
        <w:t>- Researching, designing and writing new software programs and computer operating systems</w:t>
        <w:br/>
        <w:br/>
        <w:t>- Recommending software upgrades for existing systems or applications</w:t>
        <w:br/>
        <w:br/>
        <w:t>- Collecting, analyzing and summarizing development and service issues to provide information</w:t>
        <w:br/>
        <w:br/>
        <w:t>- Troubleshooting, diagnosing, and resolving software, and other network and system problems</w:t>
        <w:br/>
        <w:br/>
        <w:t>- Writing and testing code, refining it and communicating with professionals involved in the project</w:t>
        <w:br/>
        <w:br/>
        <w:t>- Gathering and evaluating user feedback for MINISO</w:t>
        <w:br/>
        <w:br/>
        <w:t>- Producing specifications and determining operational feasibility, and complying with project plans and industry standards</w:t>
        <w:br/>
        <w:br/>
        <w:t>- Preparing and installing solutions by determining and designing system standards, and programming</w:t>
        <w:br/>
        <w:br/>
        <w:t>- Enhancing applications by identifying opportunities for improvement, making recommendations and designing and implementing systems</w:t>
        <w:br/>
        <w:br/>
        <w:t>- Leading teams in the development of different aspects of software and computer applications</w:t>
        <w:br/>
        <w:br/>
        <w:t>Description:</w:t>
        <w:br/>
        <w:br/>
        <w:t>Country: Canada</w:t>
        <w:br/>
        <w:br/>
        <w:t>Province: British Columbia</w:t>
        <w:br/>
        <w:br/>
        <w:t xml:space="preserve"> Richmond</w:t>
        <w:br/>
        <w:br/>
        <w:t>Employment type: Full-time</w:t>
        <w:br/>
        <w:br/>
        <w:t>Position type: Permanent</w:t>
        <w:br/>
        <w:br/>
        <w:t>Wage: 53.00/hour</w:t>
        <w:br/>
        <w:br/>
        <w:t>Work location: 256-4611 Viking Way, Richmond BC V6V 2K9</w:t>
        <w:br/>
        <w:br/>
      </w:r>
    </w:p>
    <w:p>
      <w:r>
        <w:t>Required Education:</w:t>
        <w:br/>
        <w:br/>
        <w:t>A bachelor's degree, usually in computer science, computer systems engineering, software engineering is required</w:t>
        <w:br/>
        <w:br/>
        <w:t>Required Technical and Professional Expertise:</w:t>
        <w:br/>
        <w:br/>
        <w:t>Minimum of 3 years of software engineering experience</w:t>
        <w:br/>
        <w:br/>
        <w:t>Certified Information Technology professional accreditation</w:t>
        <w:br/>
        <w:br/>
        <w:t>Knowledge of good software programming practices</w:t>
        <w:br/>
        <w:br/>
        <w:t>Critical thinker and problem-solving skills</w:t>
        <w:br/>
        <w:br/>
        <w:t>Good time-management skills</w:t>
        <w:br/>
        <w:br/>
        <w:t>Great interpersonal and communication skills</w:t>
        <w:br/>
        <w:br/>
        <w:t>Attention to detail</w:t>
        <w:br/>
        <w:br/>
        <w:t>Ability to learn new languages and technologies</w:t>
      </w:r>
    </w:p>
    <w:p>
      <w:r>
        <w:t>MINISO is a lifestyle product retailer, offering high quality household goods, cosmetics and food at affordable prices. Founder and CEO gained inspiration for MINISO while on vacation with his family in Japan in 2013. He came across a number of specialty stores in Japan which stocked good quality, well designed, and inexpensive products that were mostly manufactured in China.</w:t>
        <w:br/>
        <w:br/>
        <w:t>Following 7 years rapid growth, MINISO has now opened more than 4,200 stores in over 80 countries and regions, including the US, UK, Canada, Australia, Spain, UAE, India, and Mexico. We have a saying at MINISO that a better life has nothing to do with the price  and that is the mission that drives us to deliver well-made and highly-designed goods for value- and quality-conscious consumers worldwide.</w:t>
        <w:br/>
        <w:br/>
        <w:t>Website: https://shop.miniso.ca/</w:t>
        <w:br/>
        <w:br/>
        <w:t>If you are interested in the position, please send your most recent resume through email: Jacky.l@miniso.ca</w:t>
      </w:r>
    </w:p>
    <w:p>
      <w:r>
        <w:t>Contact Name: HR Miniso</w:t>
      </w:r>
    </w:p>
    <w:p>
      <w:r>
        <w:t xml:space="preserve"> </w:t>
      </w:r>
    </w:p>
    <w:p>
      <w:r>
        <w:t xml:space="preserve">Company: </w:t>
      </w:r>
    </w:p>
    <w:p>
      <w:r>
        <w:t xml:space="preserve"> Richmond</w:t>
      </w:r>
    </w:p>
    <w:p>
      <w:r>
        <w:t xml:space="preserve"> British Columbia</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