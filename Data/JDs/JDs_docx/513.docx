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and Computer Systems Administrator Job</w:t>
      </w:r>
    </w:p>
    <w:p>
      <w:r>
        <w:t>Employer Name: Manhattan Home Care, Ltd</w:t>
      </w:r>
    </w:p>
    <w:p>
      <w:r>
        <w:t>SpiderID: 12533462</w:t>
      </w:r>
    </w:p>
    <w:p>
      <w:r>
        <w:t>Location: NEW YORK, New York</w:t>
      </w:r>
    </w:p>
    <w:p>
      <w:r>
        <w:t>Date Posted: 5/15/2022</w:t>
      </w:r>
    </w:p>
    <w:p>
      <w:r>
        <w:t xml:space="preserve">Wage: </w:t>
      </w:r>
    </w:p>
    <w:p>
      <w:r>
        <w:t>Category: Information Technology</w:t>
      </w:r>
    </w:p>
    <w:p>
      <w:r>
        <w:t xml:space="preserve">Job Code: </w:t>
      </w:r>
    </w:p>
    <w:p>
      <w:r>
        <w:t>Number Of Openings: 1</w:t>
      </w:r>
    </w:p>
    <w:p>
      <w:r>
        <w:t>Install, configure, and maintain petitioning company's local area network (LAN), wide area network (WAN), data communications network, operating systems, and physical and virtual servers. Perform system monitoring and verify the integrity and availability of hardware, network, and server resources and systems. Review system and application logs and verify completion of scheduled jobs, including system backups. Analyze network and server resource consumption and control user access. Install and upgrade software and maintain software licenses. Assist in network modeling, analysis, planning, and coordination between network and data communications hardware and software.</w:t>
      </w:r>
    </w:p>
    <w:p>
      <w:r>
        <w:t xml:space="preserve">Bachelor's Degree in Computer Science/Engineering or Information Technology or related field </w:t>
      </w:r>
    </w:p>
    <w:p>
      <w:r>
        <w:t>Start Date: 07/12/2022</w:t>
        <w:br/>
        <w:br/>
        <w:br/>
        <w:t>Position Type: Full-Time Permanent</w:t>
        <w:br/>
        <w:br/>
        <w:br/>
        <w:t>Years of Experience Required: 0</w:t>
        <w:br/>
        <w:br/>
        <w:br/>
        <w:t>Education Required: Bachelors</w:t>
        <w:br/>
        <w:br/>
        <w:br/>
        <w:t>Overnight Travel: None</w:t>
        <w:br/>
        <w:br/>
        <w:br/>
        <w:t xml:space="preserve">Vacation Time: </w:t>
        <w:br/>
        <w:br/>
        <w:br/>
      </w:r>
    </w:p>
    <w:p>
      <w:r>
        <w:t>Paid Holidays, Vacations, and Sick Leave</w:t>
      </w:r>
    </w:p>
    <w:p>
      <w:r>
        <w:t xml:space="preserve">Manhattan Home Care is a New York-based provider of quality home care services. </w:t>
        <w:br/>
        <w:br/>
        <w:t>Our Mission:</w:t>
        <w:br/>
        <w:br/>
        <w:t>Manhattan Home Care is dedicated to improving the health, healing, and lifestyle of every client and the family in our care. Our goal is to meet the clients needs with respect, openness, and honesty notwithstanding the cultural, religious, and economic diversity while delivering the highest quality of care.</w:t>
        <w:br/>
        <w:br/>
        <w:t>Our Vision:</w:t>
        <w:br/>
        <w:br/>
        <w:t>Our staff members are committed to providing compassionate and quality services based on comprehensive care plans. As a patient-centered agency, we deliver our care services in the comfort of our clients home. We make sure to address the particular physical, psychological, and personal needs of our clients. We are dedicated to offering the right care and support for the patient to have a life-fulfilling experience whatever the situation might be.</w:t>
      </w:r>
    </w:p>
    <w:p>
      <w:r>
        <w:t>Contact Name: Jasmin Espanol, BSN, RN, CCRN</w:t>
      </w:r>
    </w:p>
    <w:p>
      <w:r>
        <w:t xml:space="preserve"> Employer</w:t>
      </w:r>
    </w:p>
    <w:p>
      <w:r>
        <w:t>Company: Manhattan Home Care, Ltd</w:t>
      </w:r>
    </w:p>
    <w:p>
      <w:r>
        <w:t>Phone: 212-988-4989</w:t>
      </w:r>
    </w:p>
    <w:p>
      <w:r>
        <w:t>Street: 58-09 Woodside Avenue, Floor 1</w:t>
      </w:r>
    </w:p>
    <w:p>
      <w:r>
        <w:t>Fax: 212-988-2574</w:t>
      </w:r>
    </w:p>
    <w:p>
      <w:r>
        <w:t xml:space="preserve"> Woodside</w:t>
      </w:r>
    </w:p>
    <w:p>
      <w:r>
        <w:t xml:space="preserve"> New York</w:t>
      </w:r>
    </w:p>
    <w:p>
      <w:r>
        <w:t xml:space="preserve"> 11377</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