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SOC Analyst Job</w:t>
      </w:r>
    </w:p>
    <w:p>
      <w:r>
        <w:t xml:space="preserve">Employer Name: </w:t>
      </w:r>
    </w:p>
    <w:p>
      <w:r>
        <w:t>SpiderID: 12421717</w:t>
      </w:r>
    </w:p>
    <w:p>
      <w:r>
        <w:t>Location: Chandler, Arizona</w:t>
      </w:r>
    </w:p>
    <w:p>
      <w:r>
        <w:t>Date Posted: 4/15/2022</w:t>
      </w:r>
    </w:p>
    <w:p>
      <w:r>
        <w:t>Wage: Negotiable</w:t>
      </w:r>
    </w:p>
    <w:p>
      <w:r>
        <w:t>Category: Information Technology</w:t>
      </w:r>
    </w:p>
    <w:p>
      <w:r>
        <w:t>Job Code: 2022-149</w:t>
      </w:r>
    </w:p>
    <w:p>
      <w:r>
        <w:br/>
        <w:br/>
        <w:t xml:space="preserve">Supports the creation of cyber-intelligence tools / methods and assists with research and analysis in order to mitigate and eliminate data and cyber security risks. Assists with the development of acceptance criteria for cyber security architecture. </w:t>
        <w:br/>
        <w:br/>
        <w:t>Job Responsibilities</w:t>
        <w:br/>
        <w:br/>
        <w:t>* Monitoring and analyzing network traffic, Intrusion Detection Systems (IDS), security events and logs; Prioritizing and differentiating between potential intrusion attempts and false alarms.</w:t>
        <w:br/>
        <w:br/>
        <w:t>* Develop, maintain, and follow SOC Standard Operating Procedures (SOPs).</w:t>
        <w:br/>
        <w:br/>
        <w:t>* Proactively reviewing large data sets for anomalous activity, and support daily and monthly reporting per shift.</w:t>
        <w:br/>
        <w:br/>
        <w:t>* Create detective content for monitoring devices such as IDS and SIEM and advise on proactive blocks for security architecture.</w:t>
        <w:br/>
        <w:br/>
        <w:t>* Creating and tracking security investigations to resolution.</w:t>
        <w:br/>
        <w:br/>
        <w:t>* Composing security alert notifications and other communications.</w:t>
        <w:br/>
        <w:br/>
        <w:t>* Advising incident responders in the steps to take to investigate and resolve computer security incidents.</w:t>
        <w:br/>
        <w:br/>
        <w:t>Minimum Qualifications</w:t>
        <w:br/>
        <w:br/>
        <w:t>Bachelor's Degree in Computer Science or a related field or equivalent experience.</w:t>
        <w:br/>
        <w:br/>
        <w:t>2 years of experience in systems security. Active Secret Clearance.</w:t>
        <w:br/>
        <w:br/>
        <w:t>Certifications</w:t>
        <w:br/>
        <w:br/>
        <w:t>Certified Ethical Hacking (CEH) Certification or CompTIA CySA+ AND (within 6 months of hire) any from the CSSP Analyst, Infrastructure Support, or IR from the DOD8570 list (or other similar certifications as approved by Government)</w:t>
        <w:br/>
        <w:br/>
        <w:t xml:space="preserve">Other Job Specific Skills </w:t>
        <w:br/>
        <w:br/>
        <w:t xml:space="preserve">* Staying up to date with current vulnerabilities, attacks, and countermeasures. </w:t>
        <w:br/>
        <w:br/>
        <w:t xml:space="preserve">* This position requires the ability to work a shift schedule. </w:t>
        <w:br/>
        <w:br/>
        <w:t>* The ideal candidate should be able to multitask and give equal attention to a variety of functions while under pressure.</w:t>
        <w:br/>
        <w:br/>
        <w:t>* Experience in handling incident response.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Dunhill Professional Search</w:t>
      </w:r>
    </w:p>
    <w:p>
      <w:r>
        <w:t xml:space="preserve"> </w:t>
      </w:r>
    </w:p>
    <w:p>
      <w:r>
        <w:t>Company: Dunhill Professional 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