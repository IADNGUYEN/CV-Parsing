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AEM Developer Job</w:t>
      </w:r>
    </w:p>
    <w:p>
      <w:r>
        <w:t xml:space="preserve">Employer Name: </w:t>
      </w:r>
    </w:p>
    <w:p>
      <w:r>
        <w:t>SpiderID: 12523343</w:t>
      </w:r>
    </w:p>
    <w:p>
      <w:r>
        <w:t>Location: New York, New York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BBBH12784</w:t>
      </w:r>
    </w:p>
    <w:p>
      <w:r>
        <w:br/>
        <w:br/>
        <w:t>Lead AEM Developer - 100% Remote</w:t>
        <w:br/>
        <w:br/>
        <w:t xml:space="preserve"> </w:t>
        <w:br/>
        <w:br/>
        <w:t xml:space="preserve"> Pay Rate: $70 - $80 per hour</w:t>
        <w:br/>
        <w:br/>
        <w:t xml:space="preserve"> </w:t>
        <w:br/>
        <w:br/>
        <w:t xml:space="preserve"> Our client gives people the tools to bring their ideas to life and create content that makes life more fun and work more meaningful.</w:t>
        <w:br/>
        <w:br/>
        <w:t xml:space="preserve"> </w:t>
        <w:br/>
        <w:br/>
        <w:t xml:space="preserve"> They are seeking a Lead AEM Developer to join their team!</w:t>
        <w:br/>
        <w:br/>
        <w:t xml:space="preserve"> </w:t>
        <w:br/>
        <w:br/>
        <w:t xml:space="preserve"> Here's what you'll be doing:</w:t>
        <w:br/>
        <w:br/>
        <w:t>Defining migration strategies and leading a migration from on-prem to Adobe Managed Services</w:t>
        <w:br/>
        <w:br/>
        <w:t>Providing a range of consulting services to customers and partners</w:t>
        <w:br/>
        <w:br/>
        <w:t>Developing solutions based on enterprise technologies and related enabling technologies as part of a project team</w:t>
        <w:br/>
        <w:br/>
        <w:t>Designing &amp;amp; building solutions on top of AEM modules</w:t>
        <w:br/>
        <w:br/>
        <w:t>Here's what our ideal candidate has:</w:t>
        <w:br/>
        <w:br/>
        <w:t>Strong experience with Adobe Experience Manager is required</w:t>
        <w:br/>
        <w:br/>
        <w:t>Experience with Adobe Experience Manager as a Cloud Service is a strong plus</w:t>
        <w:br/>
        <w:br/>
        <w:t>Strong experience with either AEM Sites and/or AEM Assets is required</w:t>
        <w:br/>
        <w:br/>
        <w:t>Experience with Java Content Repository (API) suite, Sling web framework and Apache Felix OSGi framework, and DAM</w:t>
        <w:br/>
        <w:br/>
        <w:t>Benefits: Our IT consultants enjoy a wide array of benefits including: medical, dental, 401K, life insurance, Employee Assistance Program and much more!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