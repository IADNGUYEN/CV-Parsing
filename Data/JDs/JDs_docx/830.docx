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- Business Consulting ,  Development Methodology ,  Scrum Job</w:t>
      </w:r>
    </w:p>
    <w:p>
      <w:r>
        <w:t>Employer Name: Hire IT People LLC</w:t>
      </w:r>
    </w:p>
    <w:p>
      <w:r>
        <w:t>SpiderID: 12498676</w:t>
      </w:r>
    </w:p>
    <w:p>
      <w:r>
        <w:t>Location: Morrisville, NC, North Carolina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Essential Duties Role involves leveraging solid Agile and Project Management skills to support a Regulatory Change Program</w:t>
        <w:br/>
        <w:br/>
        <w:t>This individual will work closely with Change and IT Teams, and interface with multiple development teams to deliver new enhanced software designs and process changes in line with business priorities</w:t>
        <w:br/>
        <w:br/>
        <w:t>Specific activities include Lead the scrum team in moderate to high complexity work streams.</w:t>
        <w:br/>
        <w:br/>
        <w:t>Oversee scrum process and coach the teams on how to us</w:t>
        <w:br/>
        <w:br/>
        <w:t>Minimum years of experience: 8 - 10 years</w:t>
        <w:br/>
        <w:br/>
        <w:t>Certifications Needed: No</w:t>
        <w:br/>
        <w:br/>
        <w:t>Top 3 responsibilities you would expect the Subcon to shoulder and execute:</w:t>
        <w:br/>
        <w:br/>
        <w:t>Scrum master</w:t>
        <w:br/>
        <w:br/>
        <w:t>Project Management skills</w:t>
        <w:br/>
        <w:br/>
        <w:t>Advocate for transparency, inspection, and adaption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