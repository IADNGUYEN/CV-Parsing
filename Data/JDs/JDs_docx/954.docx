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Cloud Platform ,  Azure Development &amp; Solution Architectin Job</w:t>
      </w:r>
    </w:p>
    <w:p>
      <w:r>
        <w:t>Employer Name: Hire IT People LLC</w:t>
      </w:r>
    </w:p>
    <w:p>
      <w:r>
        <w:t>SpiderID: 12475560</w:t>
      </w:r>
    </w:p>
    <w:p>
      <w:r>
        <w:t>Location: Northbrook, IL, Illinois</w:t>
      </w:r>
    </w:p>
    <w:p>
      <w:r>
        <w:t>Date Posted: 4/29/2022</w:t>
      </w:r>
    </w:p>
    <w:p>
      <w:r>
        <w:t xml:space="preserve">Wage: </w:t>
      </w:r>
    </w:p>
    <w:p>
      <w:r>
        <w:t>Category: Information Technology</w:t>
      </w:r>
    </w:p>
    <w:p>
      <w:r>
        <w:t xml:space="preserve">Job Code: </w:t>
      </w:r>
    </w:p>
    <w:p>
      <w:r>
        <w:t>Number Of Openings: 1</w:t>
      </w:r>
    </w:p>
    <w:p>
      <w:r>
        <w:t>Detailed Job Description:</w:t>
        <w:br/>
        <w:br/>
        <w:t>Azure admin and development lead with around 8 years of experience on Azure .Net and Angular to support a large enterprise application continued enhancements and operational support, Project is executed in Scrum Agile model and the resource will lead a technical development QA team of 10 members based off India.Resource needs to work with client stakeholders during Central Time CDT hours. Resource is also expected to work during overlapping hours Morning or Evenings for meetings and discussi</w:t>
        <w:br/>
        <w:br/>
        <w:t>Minimum years of experience: 8 - 10 years</w:t>
        <w:br/>
        <w:br/>
        <w:t>Top 3 responsibilities you would expect the Subcon to shoulder and execute:</w:t>
        <w:br/>
        <w:br/>
        <w:t>Azure Development</w:t>
        <w:br/>
        <w:br/>
        <w:t>Design and Build</w:t>
        <w:br/>
        <w:br/>
        <w:t>Testing</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