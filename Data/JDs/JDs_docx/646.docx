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Associate Business Analyst ,  Healthcare ,  Healthcare - ALL Job</w:t>
      </w:r>
    </w:p>
    <w:p>
      <w:r>
        <w:t>Employer Name: Hire IT People LLC</w:t>
      </w:r>
    </w:p>
    <w:p>
      <w:r>
        <w:t>SpiderID: 12518532</w:t>
      </w:r>
    </w:p>
    <w:p>
      <w:r>
        <w:t>Location: Richardson, TX, Texas</w:t>
      </w:r>
    </w:p>
    <w:p>
      <w:r>
        <w:t>Date Posted: 5/11/2022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7 year experience as business analyst in development, implementation and Maintenance</w:t>
        <w:br/>
        <w:br/>
        <w:t>Support of various platform related to health care and insurance claim products.</w:t>
        <w:br/>
        <w:br/>
        <w:t>Should have project management experience in successfully leading teams through the life cycle of application development projects using Waterfall and Agile methodologies.</w:t>
        <w:br/>
        <w:br/>
        <w:t>Should have experience in data analysis, data conversions, test data preparation and optimization using SQL.</w:t>
        <w:br/>
        <w:br/>
        <w:t>Should exhibit the ability to adapt to new condition</w:t>
        <w:br/>
        <w:br/>
        <w:t>Minimum years of experience: 2 - 5 years</w:t>
        <w:br/>
        <w:br/>
        <w:t>Certifications Needed: No</w:t>
        <w:br/>
        <w:br/>
        <w:t>Top responsibilities you would expect the Subcon to shoulder and execute:</w:t>
        <w:br/>
        <w:br/>
        <w:t>Data Modelling</w:t>
        <w:br/>
        <w:br/>
        <w:t>Business requirement specification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