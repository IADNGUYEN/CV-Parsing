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Analyst Job</w:t>
      </w:r>
    </w:p>
    <w:p>
      <w:r>
        <w:t>Employer Name: Hire IT People LLC</w:t>
      </w:r>
    </w:p>
    <w:p>
      <w:r>
        <w:t>SpiderID: 12448236</w:t>
      </w:r>
    </w:p>
    <w:p>
      <w:r>
        <w:t>Location: Brooklyn, NY, New York</w:t>
      </w:r>
    </w:p>
    <w:p>
      <w:r>
        <w:t>Date Posted: 4/22/2022</w:t>
      </w:r>
    </w:p>
    <w:p>
      <w:r>
        <w:t xml:space="preserve">Wage: </w:t>
      </w:r>
    </w:p>
    <w:p>
      <w:r>
        <w:t>Category: Information Technology</w:t>
      </w:r>
    </w:p>
    <w:p>
      <w:r>
        <w:t xml:space="preserve">Job Code: </w:t>
      </w:r>
    </w:p>
    <w:p>
      <w:r>
        <w:t>Number Of Openings: 1</w:t>
      </w:r>
    </w:p>
    <w:p>
      <w:r>
        <w:t>Detailed Job Description:</w:t>
        <w:br/>
        <w:br/>
        <w:t>Planning, coordinating and managing the assimilation of new software applications and programs into an organizations existing systems.</w:t>
        <w:br/>
        <w:br/>
        <w:t>Effectively communicate complex concepts with vendor, program staff, co - workers and management, both verbally and in writing.</w:t>
        <w:br/>
        <w:br/>
        <w:t>Collect integration matrix according to project management plan</w:t>
        <w:br/>
        <w:br/>
        <w:t>Where applicable, investigate and qualify potential areas in which to introduce web services.</w:t>
        <w:br/>
        <w:br/>
        <w:t>Collaborate with technology team members, end users, and other stakeholders in the testing of the new software programs and applications.</w:t>
        <w:br/>
        <w:br/>
        <w:t>Ensure that any new system integration into the organization system meets functional requirements, system compliance, and other specifications.</w:t>
        <w:br/>
        <w:br/>
        <w:t>Analyze documentation and technical specifications of any new application under deployment or consideration to determine its intended functionality.</w:t>
        <w:br/>
        <w:br/>
        <w:t>Particulate in analysis and designing of business process, testing and deployment planning.</w:t>
        <w:br/>
        <w:br/>
        <w:t>Responsible for working with the Business Owners, to gather and document integration business needs and requirements on moderately complex projects.</w:t>
        <w:br/>
        <w:br/>
        <w:t>Develop and prepare documents for the general design of solutions that meet system and integration requirements, including the selection of alternative approaches.</w:t>
        <w:br/>
        <w:br/>
        <w:t>Ability to work independently in an unstructured and fluid work environment.</w:t>
        <w:br/>
        <w:br/>
        <w:t>Assist in the analysis of underlying issues arising from investigations into requirements. Work with development resources to ensure the proposed design meets business requirements and work with Quality Assurance Managers (where applicable) to coordinate testing activities.</w:t>
        <w:br/>
        <w:br/>
        <w:t>Develop structured diagrams for the specifications of databases, communication systems.</w:t>
        <w:br/>
        <w:br/>
        <w:t>Plan, and Manage overall end-to-end project integration points and requirements</w:t>
        <w:br/>
        <w:br/>
        <w:t>Maintain data dictionary by revising and entering definitions. Must have ability to create data mapping requirements.</w:t>
        <w:br/>
        <w:br/>
        <w:t>Experience required: 5-6 Years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