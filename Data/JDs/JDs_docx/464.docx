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VINOF 261 SYSTEMS ANALYST Job</w:t>
      </w:r>
    </w:p>
    <w:p>
      <w:r>
        <w:t xml:space="preserve">Employer Name: </w:t>
      </w:r>
    </w:p>
    <w:p>
      <w:r>
        <w:t>SpiderID: 12536498</w:t>
      </w:r>
    </w:p>
    <w:p>
      <w:r>
        <w:t>Location: PLAINSBORO, New Jersey</w:t>
      </w:r>
    </w:p>
    <w:p>
      <w:r>
        <w:t>Date Posted: 5/16/2022</w:t>
      </w:r>
    </w:p>
    <w:p>
      <w:r>
        <w:t xml:space="preserve">Wage: </w:t>
      </w:r>
    </w:p>
    <w:p>
      <w:r>
        <w:t>Category: Information Technology</w:t>
      </w:r>
    </w:p>
    <w:p>
      <w:r>
        <w:t>Job Code: VINOF 261</w:t>
      </w:r>
    </w:p>
    <w:p>
      <w:r>
        <w:t>Number Of Openings: 3</w:t>
      </w:r>
    </w:p>
    <w:p>
      <w:r>
        <w:t>Analyze user requirements, procedure and problems in the system to improve and modify heexisting system program. Design,develop, test and implement system applications using Java,J2EE, WebLogic, WebSphere, JDBC, Apache, Tomcat, JavaScript,XML/XSLT, SQL Server andOracle on Unix and Windows. Prepare work flow charts and diagrams to specify in detailoperations to be performed. Conduct studies pertaining to the development of new informationsystems to meet current and projected needs.</w:t>
      </w:r>
    </w:p>
    <w:p>
      <w:r>
        <w:t>Min Job Requirement: Bachelors Degree and two years experience in required duties and skills or equivalent. Frequent travel required. Send resume by mail with legal status for work authorization.</w:t>
      </w:r>
    </w:p>
    <w:p>
      <w:r>
        <w:t xml:space="preserve">Start Date: </w:t>
        <w:br/>
        <w:br/>
        <w:br/>
        <w:t>Position Type: Full-Time Permanent</w:t>
        <w:br/>
        <w:br/>
        <w:br/>
        <w:t>Years of Experience Required: 2</w:t>
        <w:br/>
        <w:br/>
        <w:br/>
        <w:t>Education Required: Bachelors</w:t>
        <w:br/>
        <w:br/>
        <w:br/>
        <w:t xml:space="preserve">Overnight Travel: </w:t>
        <w:br/>
        <w:br/>
        <w:br/>
        <w:t xml:space="preserve">Vacation Time: </w:t>
        <w:br/>
        <w:br/>
        <w:br/>
      </w:r>
    </w:p>
    <w:p>
      <w:r>
        <w:t>Contact Name: VINAYAK RAMPALLI</w:t>
      </w:r>
    </w:p>
    <w:p>
      <w:r>
        <w:t xml:space="preserve"> Employer</w:t>
      </w:r>
    </w:p>
    <w:p>
      <w:r>
        <w:t>Company: COMPUNNEL SOFTWARE GROUP INC</w:t>
      </w:r>
    </w:p>
    <w:p>
      <w:r>
        <w:t>Phone: 6096069010</w:t>
      </w:r>
    </w:p>
    <w:p>
      <w:r>
        <w:t>Street: 103 Morgan Lane, Suite 102</w:t>
      </w:r>
    </w:p>
    <w:p>
      <w:r>
        <w:t>Fax: 6097500981</w:t>
      </w:r>
    </w:p>
    <w:p>
      <w:r>
        <w:t xml:space="preserve"> Plainsboro</w:t>
      </w:r>
    </w:p>
    <w:p>
      <w:r>
        <w:t xml:space="preserve"> New Jersey</w:t>
      </w:r>
    </w:p>
    <w:p>
      <w:r>
        <w:t xml:space="preserve"> 08536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