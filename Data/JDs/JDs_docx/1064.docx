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Cyber Security Engineer Job</w:t>
      </w:r>
    </w:p>
    <w:p>
      <w:r>
        <w:t xml:space="preserve">Employer Name: </w:t>
      </w:r>
    </w:p>
    <w:p>
      <w:r>
        <w:t>SpiderID: 12460846</w:t>
      </w:r>
    </w:p>
    <w:p>
      <w:r>
        <w:t>Location: Texas, Texas</w:t>
      </w:r>
    </w:p>
    <w:p>
      <w:r>
        <w:t>Date Posted: 4/26/2022</w:t>
      </w:r>
    </w:p>
    <w:p>
      <w:r>
        <w:t>Wage: Negotiable</w:t>
      </w:r>
    </w:p>
    <w:p>
      <w:r>
        <w:t>Category: Information Technology</w:t>
      </w:r>
    </w:p>
    <w:p>
      <w:r>
        <w:t>Job Code: B5C3</w:t>
      </w:r>
    </w:p>
    <w:p>
      <w:r>
        <w:br/>
        <w:br/>
        <w:t>In the role of Account Executive you will be responsible for giving product demos, managing a sales pipeline and building relationships to generate new business.</w:t>
        <w:br/>
        <w:br/>
        <w:t xml:space="preserve"> </w:t>
        <w:br/>
        <w:br/>
        <w:t>* You are someone with fire in the belly and a drive to succeed.</w:t>
        <w:br/>
        <w:br/>
        <w:t>* You have at least 3 years experience selling technology solutions over the phone</w:t>
        <w:br/>
        <w:br/>
        <w:t>* Must have experience doing online product demos and selling SaaS solutions end to end</w:t>
        <w:br/>
        <w:br/>
        <w:t>* Proven track record managing sales cycles from technical and business champions to the C-level decision maker</w:t>
        <w:br/>
        <w:br/>
        <w:t>* Must have track record of consistently hitting quota requirements and building long term relationships</w:t>
        <w:br/>
        <w:br/>
        <w:t>*Formal Sales Trainer programs a big plus (Example: Challenger, Sandler)</w:t>
        <w:br/>
        <w:br/>
        <w:t>* Must live within commuting distance to Austin, TX (The job is hybrid work from home 3 days, commute to office 2 days per week)</w:t>
        <w:br/>
        <w:br/>
        <w:t>* Minimum of Bachelors Degree Required</w:t>
        <w:br/>
        <w:br/>
        <w:t>* Should be familiar with Salesforce and/or other common CRM tools</w:t>
        <w:br/>
        <w:br/>
        <w:t>Experience:</w:t>
        <w:br/>
        <w:br/>
        <w:t>software sales: 2 years (Preferred)</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