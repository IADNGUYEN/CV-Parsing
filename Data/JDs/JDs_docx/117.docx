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12570978</w:t>
      </w:r>
    </w:p>
    <w:p>
      <w:r>
        <w:t>Location: Murfreesboro, Tennessee</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