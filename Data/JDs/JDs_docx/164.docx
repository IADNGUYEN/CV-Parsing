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ETL Consultant Job</w:t>
      </w:r>
    </w:p>
    <w:p>
      <w:r>
        <w:t>Employer Name: Baanyan Software Services, Inc.</w:t>
      </w:r>
    </w:p>
    <w:p>
      <w:r>
        <w:t>SpiderID: 12566359</w:t>
      </w:r>
    </w:p>
    <w:p>
      <w:r>
        <w:t>Location: Edison, New Jersey</w:t>
      </w:r>
    </w:p>
    <w:p>
      <w:r>
        <w:t>Date Posted: 5/24/2022</w:t>
      </w:r>
    </w:p>
    <w:p>
      <w:r>
        <w:t xml:space="preserve">Wage: </w:t>
      </w:r>
    </w:p>
    <w:p>
      <w:r>
        <w:t>Category: Information Technology</w:t>
      </w:r>
    </w:p>
    <w:p>
      <w:r>
        <w:t>Job Code: 57858.0011</w:t>
      </w:r>
    </w:p>
    <w:p>
      <w:r>
        <w:t>Company:Baanyan Software Services, Inc.</w:t>
        <w:br/>
        <w:br/>
        <w:t>Position Title:ETL Consultant</w:t>
        <w:br/>
        <w:br/>
        <w:t>Location:100 Metroplex Drive, Suite 100, Edison, NJ 08817</w:t>
        <w:br/>
        <w:br/>
        <w:t xml:space="preserve"> </w:t>
        <w:br/>
        <w:br/>
        <w:t>Position Responsibilities: Conduct complex data analysis, and related data warehousing activities and development. Maintain and create Version One tasks, stories, and backlogs to show ETL Development progress. Estimate story points for user stories. Perform data quality, data masking, data analysis, and data modeling design. Develop, test and maintain end-to-end ETL jobs using Talend ETL Studio and other ETL development tools. Implement simple and complex business scenarios into ETL jobs, procedures and sub-functions. Conduct end-to-end testing including unit testing, integration testing and developing test cases. Publish builds and deploy ETL code enterprise wide. Maintain technical design documents for ETL software installations, project data flow Visio diagrams, and source-to-target data dictionary. Develop wave datasets for Salesforce analytics.</w:t>
        <w:br/>
        <w:br/>
        <w:t>Position Requirements: Masters degree (or foreign equivalent) in Computer Science, Electronics Engineering, or a related field PLUS one (1) year of experience in the job offered, or a related position. Experience must include demonstrable knowledge of: Talend Data Integration; Star Schema; SQL Server; Batch Scripts; Informatica, and; ETL DataWarehouse Projects. Travel to unanticipated client locations approximately 30%, as required.</w:t>
        <w:br/>
        <w:br/>
        <w:t>To apply, please email resume to sethu@baanyan.com. Job code 57858.0011</w:t>
      </w:r>
    </w:p>
    <w:p>
      <w:r>
        <w:t>Contact Name: Baanyan Software Services, Inc.</w:t>
      </w:r>
    </w:p>
    <w:p>
      <w:r>
        <w:t xml:space="preserve"> </w:t>
      </w:r>
    </w:p>
    <w:p>
      <w:r>
        <w:t>Company: Baanyan Software Services, Inc.</w:t>
      </w:r>
    </w:p>
    <w:p>
      <w:r>
        <w:t xml:space="preserve">Phone: </w:t>
      </w:r>
    </w:p>
    <w:p>
      <w:r>
        <w:t>Street: 100 Metroplex Drive, Suite 100</w:t>
      </w:r>
    </w:p>
    <w:p>
      <w:r>
        <w:t xml:space="preserve">Fax: </w:t>
      </w:r>
    </w:p>
    <w:p>
      <w:r>
        <w:t xml:space="preserve"> Edison</w:t>
      </w:r>
    </w:p>
    <w:p>
      <w:r>
        <w:t xml:space="preserve"> New Jersey</w:t>
      </w:r>
    </w:p>
    <w:p>
      <w:r>
        <w:t xml:space="preserve"> 08817</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