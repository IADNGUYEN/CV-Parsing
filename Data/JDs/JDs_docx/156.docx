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 Developer Job</w:t>
      </w:r>
    </w:p>
    <w:p>
      <w:r>
        <w:t xml:space="preserve">Employer Name: </w:t>
      </w:r>
    </w:p>
    <w:p>
      <w:r>
        <w:t>SpiderID: 12570086</w:t>
      </w:r>
    </w:p>
    <w:p>
      <w:r>
        <w:t>Location: Madison, Wisconsin</w:t>
      </w:r>
    </w:p>
    <w:p>
      <w:r>
        <w:t>Date Posted: 5/25/2022</w:t>
      </w:r>
    </w:p>
    <w:p>
      <w:r>
        <w:t>Wage: $80000 - $140000 per year</w:t>
      </w:r>
    </w:p>
    <w:p>
      <w:r>
        <w:t>Category: Information Technology</w:t>
      </w:r>
    </w:p>
    <w:p>
      <w:r>
        <w:t>Job Code: JAOWIDEV</w:t>
      </w:r>
    </w:p>
    <w:p>
      <w:r>
        <w:t>Looking for an experienced C developer</w:t>
        <w:br/>
        <w:br/>
        <w:t>Amazing opportunity to work for an established company that values your skills. Looking for talented programmers that have a passion for what they do. This is a remote opportunity!</w:t>
        <w:br/>
        <w:br/>
        <w:t xml:space="preserve"> </w:t>
        <w:br/>
        <w:br/>
        <w:t xml:space="preserve">Qualifications </w:t>
        <w:br/>
        <w:br/>
        <w:t xml:space="preserve">Strong experience and knowledge of C language </w:t>
        <w:br/>
        <w:br/>
        <w:t>Familiarity with developing on and administering a Linux system (bash, unix utilities)</w:t>
        <w:br/>
        <w:br/>
        <w:t>Able to work within existing code</w:t>
        <w:br/>
        <w:br/>
        <w:t>Excellent skills in and passion for debugging build systems</w:t>
        <w:br/>
        <w:br/>
        <w:t>Expereince with Wine and Proton a plus</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