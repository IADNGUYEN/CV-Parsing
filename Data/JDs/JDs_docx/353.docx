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Principal Consultant ,  Data Management - MDM ,  Informatica PIM Job</w:t>
      </w:r>
    </w:p>
    <w:p>
      <w:r>
        <w:t>Employer Name: Hire IT People LLC</w:t>
      </w:r>
    </w:p>
    <w:p>
      <w:r>
        <w:t>SpiderID: 12543544</w:t>
      </w:r>
    </w:p>
    <w:p>
      <w:r>
        <w:t>Location: Atlanta, GA, Georgia</w:t>
      </w:r>
    </w:p>
    <w:p>
      <w:r>
        <w:t>Date Posted: 5/18/2022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Total of 10+ years of experience &amp;amp; Excellent Functional and Domain Knowledge on CPG.</w:t>
        <w:br/>
        <w:br/>
        <w:t>At least 7 years of experience in Java technologies - J2EE framework and web technologies (JavaScript, HTML, XML, Web 2.0, J2EE development toolset).</w:t>
        <w:br/>
        <w:br/>
        <w:t>5+ Experience architecting and implementing Product Information Management solutions using Informatica Product 360 (on premises/ on-cloud)</w:t>
        <w:br/>
        <w:br/>
        <w:t>Min 2 years experience in technical development, configuration and custom development of Informatica Product 360.</w:t>
        <w:br/>
        <w:br/>
        <w:t>Min 3 years experience in working on Master Data Management tools like Informatica, IBM, Reltio, Talend, Stibo etc.,</w:t>
        <w:br/>
        <w:br/>
        <w:t>Should have good understanding of Product and Customer MDM</w:t>
        <w:br/>
        <w:br/>
        <w:t>Should have solid knowledge in PIM architecture &amp;amp; metadata management</w:t>
        <w:br/>
        <w:br/>
        <w:t>Working knowledge of Oracle, SQL server, UNIX</w:t>
        <w:br/>
        <w:br/>
        <w:t>Strong knowledge on PIM architecture, design, and development skills.</w:t>
        <w:br/>
        <w:br/>
        <w:t>At least 7 years of experience in software development life cycle.</w:t>
        <w:br/>
        <w:br/>
        <w:t>Minimum years of experience: 7-10 years</w:t>
        <w:br/>
        <w:br/>
        <w:t>Certifications Needed: No</w:t>
        <w:br/>
        <w:br/>
        <w:t>Top 3 responsibilities you would expect the Subcon to shoulder and execute:</w:t>
        <w:br/>
        <w:br/>
        <w:t>Working knowledge of Oracle, SQL server, UNIX</w:t>
        <w:br/>
        <w:br/>
        <w:t>Strong knowledge on PIM architecture, design, and development skills.</w:t>
        <w:br/>
        <w:br/>
        <w:t>At least 7 years of experience in software development life cycle.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