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Digital Supply Chain ,  JDA ESP (Enterprise Supply Plannin Job</w:t>
      </w:r>
    </w:p>
    <w:p>
      <w:r>
        <w:t>Employer Name: Hire IT People LLC</w:t>
      </w:r>
    </w:p>
    <w:p>
      <w:r>
        <w:t>SpiderID: 12535557</w:t>
      </w:r>
    </w:p>
    <w:p>
      <w:r>
        <w:t>Location: Bentonville, AR, Arkansas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Ability to perform Integration between BY TMS and BY WMS Cloud</w:t>
        <w:br/>
        <w:br/>
        <w:t>Should have strong experience in BY WMS, BY TMS WLM, event creation, communication channel, data mapping for Integration - Integration between BY TMS and BY WMS</w:t>
        <w:br/>
        <w:br/>
        <w:t>Liaise with business users/client managers/ specialists to understand the requirements / problem statements.</w:t>
        <w:br/>
        <w:br/>
        <w:t>Help in Fit Gap Analysis, Design and complete implementation.</w:t>
        <w:br/>
        <w:br/>
        <w:t>Coordinating with the customer &amp;amp; offshore team to resolve queries or clarifications.</w:t>
        <w:br/>
        <w:br/>
        <w:t>Take decisions independently and interact directly with customers.</w:t>
        <w:br/>
        <w:br/>
        <w:t>Carrying out Development/upgrade/support tasks as assigned.</w:t>
        <w:br/>
        <w:br/>
        <w:t>Reviewing technical specs.</w:t>
        <w:br/>
        <w:br/>
        <w:t>Coordinating/conducting testing or release management activities.</w:t>
        <w:br/>
        <w:br/>
        <w:t>Provide support for estimations.</w:t>
        <w:br/>
        <w:br/>
        <w:t>Suggest and validate various solution options for the requirements.</w:t>
        <w:br/>
        <w:br/>
        <w:t>Provide technical leadership in the development / implementation project.</w:t>
        <w:br/>
        <w:br/>
        <w:t>Desired Skills:</w:t>
        <w:br/>
        <w:br/>
        <w:t>Strong experience in BlueYonder Integration (eg: BYConnect)</w:t>
        <w:br/>
        <w:br/>
        <w:t>Need to have good communication skills as it is for a client facing role.</w:t>
        <w:br/>
        <w:br/>
        <w:t>Need to have Strong experience in BY WMS, data mapping and event creation</w:t>
        <w:br/>
        <w:br/>
        <w:t>Experience with Oracle databases - SQL: queries, stored procedures.</w:t>
        <w:br/>
        <w:br/>
        <w:t>Strong analytical, problem solving, troubleshooting skills.</w:t>
        <w:br/>
        <w:br/>
        <w:t>Strong Communicator.</w:t>
        <w:br/>
        <w:br/>
        <w:t>Ability to thrive in a fast-changing, dynamic environment.</w:t>
        <w:br/>
        <w:br/>
        <w:t>Exhibit a commitment to customer service while building customer partnerships.</w:t>
        <w:br/>
        <w:br/>
        <w:t>Strong consulting mindset, exceptional client interfacing skills.</w:t>
        <w:br/>
        <w:br/>
        <w:t>Prior experience in leading implementation/support teams would be desirable.</w:t>
        <w:br/>
        <w:br/>
        <w:t>Minimum years of experience: &amp;gt;10 years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