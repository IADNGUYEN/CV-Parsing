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DevOps ,  Continuous integration - Java Job</w:t>
      </w:r>
    </w:p>
    <w:p>
      <w:r>
        <w:t>Employer Name: Hire IT People LLC</w:t>
      </w:r>
    </w:p>
    <w:p>
      <w:r>
        <w:t>SpiderID: 12496068</w:t>
      </w:r>
    </w:p>
    <w:p>
      <w:r>
        <w:t>Location: Concord, CA,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We are looking for Java candidates for developing API and be in Backend Java Team for building enterprise chatbot using the Google Cloud dialogflow.</w:t>
        <w:br/>
        <w:br/>
        <w:t>Having knowledge JAVA 8, Rest API, microservices.</w:t>
        <w:br/>
        <w:br/>
        <w:t>He should be able to work independently.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We are looking for Java backend developer for building chatbot</w:t>
        <w:br/>
        <w:br/>
        <w:t>Need to have lead qualities</w:t>
        <w:br/>
        <w:br/>
        <w:t>Needs to have handson Microservices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