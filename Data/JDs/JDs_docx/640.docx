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Reactive Programming ,  react JS Job</w:t>
      </w:r>
    </w:p>
    <w:p>
      <w:r>
        <w:t>Employer Name: Hire IT People LLC</w:t>
      </w:r>
    </w:p>
    <w:p>
      <w:r>
        <w:t>SpiderID: 12518685</w:t>
      </w:r>
    </w:p>
    <w:p>
      <w:r>
        <w:t>Location: Bellevue, WA, Washington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Candidates must be hands on talents With 7 years of experience in Software Web Development.</w:t>
        <w:br/>
        <w:br/>
        <w:t>React JS and Solid understanding of the application of Software Development Life Cycle along with Leading front end development in Agile Operating Model Scrum methodology.</w:t>
        <w:br/>
        <w:br/>
        <w:t>Ability to troubleshoot issues to find the root cause and recommend solutions. Ability to work in a team environment.</w:t>
        <w:br/>
        <w:br/>
        <w:t>Proficiency in written and spoken English.</w:t>
        <w:br/>
        <w:br/>
        <w:t>Able to communicate in a clear and concise manner at various audience level.</w:t>
        <w:br/>
        <w:br/>
        <w:t>Minimum years of experience: 8 - 10 years</w:t>
        <w:br/>
        <w:br/>
        <w:t>Top 3 responsibilities you would expect the Subcon to shoulder and execute:</w:t>
        <w:br/>
        <w:br/>
        <w:t>Software web development</w:t>
        <w:br/>
        <w:br/>
        <w:t>Troubleshooting</w:t>
        <w:br/>
        <w:br/>
        <w:t>Guidance to team members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