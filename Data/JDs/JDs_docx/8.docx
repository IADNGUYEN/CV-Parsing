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application programmer Job</w:t>
      </w:r>
    </w:p>
    <w:p>
      <w:r>
        <w:t>Employer Name: Hastings utilities contracting LTD</w:t>
      </w:r>
    </w:p>
    <w:p>
      <w:r>
        <w:t>SpiderID: 12581440</w:t>
      </w:r>
    </w:p>
    <w:p>
      <w:r>
        <w:t>Location: Scarborough, Ontario</w:t>
      </w:r>
    </w:p>
    <w:p>
      <w:r>
        <w:t>Date Posted: 5/27/2022</w:t>
      </w:r>
    </w:p>
    <w:p>
      <w:r>
        <w:t>Wage: 76,440.00 / year</w:t>
      </w:r>
    </w:p>
    <w:p>
      <w:r>
        <w:t>Category: Information Technology</w:t>
      </w:r>
    </w:p>
    <w:p>
      <w:r>
        <w:t xml:space="preserve">Job Code: </w:t>
      </w:r>
    </w:p>
    <w:p>
      <w:r>
        <w:t>Number Of Openings: 1</w:t>
      </w:r>
    </w:p>
    <w:p>
      <w:r>
        <w:t>How to Apply</w:t>
        <w:br/>
        <w:br/>
        <w:t>by Email: utilitieshastingsjob@gmail.com</w:t>
      </w:r>
    </w:p>
    <w:p>
      <w:r>
        <w:t>Languages</w:t>
        <w:br/>
        <w:br/>
        <w:t>English</w:t>
        <w:br/>
        <w:br/>
        <w:t>Education</w:t>
        <w:br/>
        <w:br/>
        <w:t>Bachelor's degree</w:t>
        <w:br/>
        <w:br/>
        <w:t>Experience</w:t>
        <w:br/>
        <w:br/>
        <w:t>3 years to less than 5 years</w:t>
        <w:br/>
        <w:br/>
        <w:t>Computer and Technology Knowledge</w:t>
        <w:br/>
        <w:br/>
        <w:t>Programming software, Database software, Software development, SharePoint</w:t>
        <w:br/>
        <w:br/>
        <w:t>Programming Languages</w:t>
        <w:br/>
        <w:br/>
        <w:t>Java, PHP, SQL, .NET, C#, Python, MySQL</w:t>
        <w:br/>
        <w:br/>
        <w:t>Specific Skills</w:t>
        <w:br/>
        <w:br/>
        <w:t>Write, modify, integrate and test software code, Maintain existing computer programs by making modifications as required, Identify and communicate technical problems, processes and solutions, Prepare reports, manuals and other documentation on the status, operation and maintenance of software, Assist in the collection and documentation of user's requirements, Write, modify, integrate and test software code for e-commerce and other Internet applications</w:t>
        <w:br/>
        <w:br/>
      </w:r>
    </w:p>
    <w:p>
      <w:r>
        <w:t>Start Date: As soon as possible</w:t>
        <w:br/>
        <w:br/>
        <w:br/>
        <w:t>Position Type: Full-Time Permanent</w:t>
        <w:br/>
        <w:br/>
        <w:br/>
        <w:t>Years of Experience Required: 3</w:t>
        <w:br/>
        <w:br/>
        <w:br/>
        <w:t>Education Required: Bachelors</w:t>
        <w:br/>
        <w:br/>
        <w:br/>
        <w:t xml:space="preserve">Overnight Travel: </w:t>
        <w:br/>
        <w:br/>
        <w:br/>
        <w:t xml:space="preserve">Vacation Time: </w:t>
        <w:br/>
        <w:br/>
        <w:br/>
      </w:r>
    </w:p>
    <w:p>
      <w:r>
        <w:t xml:space="preserve">Contact Name: HR </w:t>
      </w:r>
    </w:p>
    <w:p>
      <w:r>
        <w:t xml:space="preserve"> Employer</w:t>
      </w:r>
    </w:p>
    <w:p>
      <w:r>
        <w:t>Company: Hastings utilities contracting LTD</w:t>
      </w:r>
    </w:p>
    <w:p>
      <w:r>
        <w:t xml:space="preserve"> Scarborough</w:t>
      </w:r>
    </w:p>
    <w:p>
      <w:r>
        <w:t xml:space="preserve"> Ontario</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