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Functional Testing ,  Functional Testing - ALL Job</w:t>
      </w:r>
    </w:p>
    <w:p>
      <w:r>
        <w:t>Employer Name: Hire IT People LLC</w:t>
      </w:r>
    </w:p>
    <w:p>
      <w:r>
        <w:t>SpiderID: 12518523</w:t>
      </w:r>
    </w:p>
    <w:p>
      <w:r>
        <w:t>Location: New York, NY, New York</w:t>
      </w:r>
    </w:p>
    <w:p>
      <w:r>
        <w:t>Date Posted: 5/11/2022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 Skills:</w:t>
        <w:br/>
        <w:br/>
        <w:t>Quality</w:t>
        <w:br/>
        <w:br/>
        <w:t>ALM</w:t>
        <w:br/>
        <w:br/>
        <w:t>Minimum years of experience: 8 - 10 years</w:t>
        <w:br/>
        <w:br/>
        <w:t>Certifications Needed: No</w:t>
        <w:br/>
        <w:br/>
        <w:t>Top responsibilities you would expect the Subcon to shoulder and execute:</w:t>
        <w:br/>
        <w:br/>
        <w:t>Quality</w:t>
        <w:br/>
        <w:br/>
        <w:t>ALM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