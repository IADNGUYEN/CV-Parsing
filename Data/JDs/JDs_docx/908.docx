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Specialist Job</w:t>
      </w:r>
    </w:p>
    <w:p>
      <w:r>
        <w:t>Employer Name: R3REWARDS MANAGEMENT CORPORATION</w:t>
      </w:r>
    </w:p>
    <w:p>
      <w:r>
        <w:t>SpiderID: 12483748</w:t>
      </w:r>
    </w:p>
    <w:p>
      <w:r>
        <w:t>Location: Vancouver, British Columbia</w:t>
      </w:r>
    </w:p>
    <w:p>
      <w:r>
        <w:t>Date Posted: 5/2/2022</w:t>
      </w:r>
    </w:p>
    <w:p>
      <w:r>
        <w:t xml:space="preserve">Wage: </w:t>
      </w:r>
    </w:p>
    <w:p>
      <w:r>
        <w:t>Category: Information Technology</w:t>
      </w:r>
    </w:p>
    <w:p>
      <w:r>
        <w:t xml:space="preserve">Job Code: </w:t>
      </w:r>
    </w:p>
    <w:p>
      <w:r>
        <w:t>Number Of Openings: 1</w:t>
      </w:r>
    </w:p>
    <w:p>
      <w:r>
        <w:t xml:space="preserve">Write, modify, integrate and test software code; </w:t>
        <w:br/>
        <w:br/>
        <w:t xml:space="preserve">Assist in the development of logical and physical specifications; </w:t>
        <w:br/>
        <w:br/>
        <w:t xml:space="preserve">Maintain existing computer programs by making modifications as required; </w:t>
        <w:br/>
        <w:br/>
        <w:t xml:space="preserve">Identify and communicate technical problems, processes and solutions; </w:t>
        <w:br/>
        <w:br/>
        <w:t xml:space="preserve">Prepare reports, manuals and other documentation on the status, operation and maintenance of software; </w:t>
        <w:br/>
        <w:br/>
        <w:t xml:space="preserve">Report to the management. </w:t>
      </w:r>
    </w:p>
    <w:p>
      <w:r>
        <w:t xml:space="preserve">This position has a minimum education requirement, which would be a bachelor's degree in computer science or in another discipline with a significant programming component or completion of a college program in computer science. </w:t>
        <w:br/>
        <w:br/>
        <w:t xml:space="preserve">Professional skillset will be discussed during the interview. </w:t>
        <w:br/>
        <w:br/>
        <w:t>The best candidate will demonstrate excellent communication skills and knowledge of technology trends and best practices.</w:t>
      </w:r>
    </w:p>
    <w:p>
      <w:r>
        <w:t>R3Rewards offers a user-friendly digital platform for collecting and exchanging Reward Points for services and promotes sustainability and encourages people to educate their children and set good examples by reusing or converting products into reusable goods.</w:t>
      </w:r>
    </w:p>
    <w:p>
      <w:r>
        <w:t>Contact Name: ORWA ALWARD ZAIDAN KHALAF</w:t>
      </w:r>
    </w:p>
    <w:p>
      <w:r>
        <w:t xml:space="preserve"> Employer</w:t>
      </w:r>
    </w:p>
    <w:p>
      <w:r>
        <w:t>Company: R3REWARDS MANAGEMENT CORPORATION</w:t>
      </w:r>
    </w:p>
    <w:p>
      <w:r>
        <w:t xml:space="preserve"> Vancouver</w:t>
      </w:r>
    </w:p>
    <w:p>
      <w:r>
        <w:t xml:space="preserve"> British Columbia</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