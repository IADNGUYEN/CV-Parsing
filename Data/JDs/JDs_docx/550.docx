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Application Developer (Programmer 2) Job</w:t>
      </w:r>
    </w:p>
    <w:p>
      <w:r>
        <w:t xml:space="preserve">Employer Name: </w:t>
      </w:r>
    </w:p>
    <w:p>
      <w:r>
        <w:t>SpiderID: 12526751</w:t>
      </w:r>
    </w:p>
    <w:p>
      <w:r>
        <w:t>Location: Miami, Florida</w:t>
      </w:r>
    </w:p>
    <w:p>
      <w:r>
        <w:t>Date Posted: 5/12/2022</w:t>
      </w:r>
    </w:p>
    <w:p>
      <w:r>
        <w:t>Wage: Negotiable</w:t>
      </w:r>
    </w:p>
    <w:p>
      <w:r>
        <w:t>Category: Information Technology</w:t>
      </w:r>
    </w:p>
    <w:p>
      <w:r>
        <w:t>Job Code: R100057562</w:t>
      </w:r>
    </w:p>
    <w:p>
      <w:r>
        <w:br/>
        <w:br/>
        <w:t>The department of Medical Student Education has an exciting opportunity for a Full Time Programmer to work at the UHealth Campus. The Programmer 3 participates in the analysis of information systems problems and the development of solutions to those problems. An employee in this position works with user personnel on problem areas to define pertinent specifications for applications. The incumbent also performs database and program design, coding, and other programming tasks from general directions.</w:t>
        <w:br/>
        <w:br/>
        <w:t xml:space="preserve"> </w:t>
        <w:br/>
        <w:br/>
        <w:t>Creates and maintains custom database applications supporting the Miller School of Medicine using standard software development tools and methods.</w:t>
        <w:br/>
        <w:br/>
        <w:t xml:space="preserve"> </w:t>
        <w:br/>
        <w:br/>
        <w:t>Partners with users and technical teams to define functional and technical specifications for limited scope solutions.</w:t>
        <w:br/>
        <w:br/>
        <w:t xml:space="preserve"> </w:t>
        <w:br/>
        <w:br/>
        <w:t>Researches and recommends tools, technologies, and standardized methods used.</w:t>
        <w:br/>
        <w:br/>
        <w:t xml:space="preserve"> </w:t>
        <w:br/>
        <w:br/>
        <w:t>Provides on-call coverage for complex issues within scope of responsibility.</w:t>
        <w:br/>
        <w:br/>
        <w:t xml:space="preserve"> </w:t>
        <w:br/>
        <w:br/>
        <w:t>Analyzes problem areas, designs, tests, and implements system improvements. Advises appropriate personnel on the implications of new or revised systems.</w:t>
        <w:br/>
        <w:br/>
        <w:t xml:space="preserve"> </w:t>
        <w:br/>
        <w:br/>
        <w:t>Designs program controls and control procedures. Designs conversion procedures and prepares operation instructions.</w:t>
        <w:br/>
        <w:br/>
        <w:t xml:space="preserve"> </w:t>
        <w:br/>
        <w:br/>
        <w:t>Develops and produces computerized personnel and budget reports used in negotiations.</w:t>
        <w:br/>
        <w:br/>
        <w:t xml:space="preserve"> </w:t>
        <w:br/>
        <w:br/>
        <w:t>Participates in certain aspects of user consulting, systems analysis and design, and vendor contracts.</w:t>
        <w:br/>
        <w:br/>
        <w:t xml:space="preserve"> </w:t>
        <w:br/>
        <w:br/>
        <w:t>Trains and prepares instructional material for operations and users.</w:t>
        <w:br/>
        <w:br/>
        <w:t xml:space="preserve"> </w:t>
        <w:br/>
        <w:br/>
        <w:t>Organizes data files and prepares flowcharts of data movement.</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Bachelor's Degree in relevant field</w:t>
        <w:br/>
        <w:br/>
        <w:t xml:space="preserve"> </w:t>
        <w:br/>
        <w:br/>
        <w:t>Minimum three years of full lifecycle experience designing, developing, and maintaining custom web applications with limited technical direction.</w:t>
        <w:br/>
        <w:br/>
        <w:t xml:space="preserve"> </w:t>
        <w:br/>
        <w:br/>
        <w:t>Professional experience developing web applications using PHP and MySQL.</w:t>
        <w:br/>
        <w:br/>
        <w:t xml:space="preserve"> </w:t>
        <w:br/>
        <w:br/>
        <w:t>Experience with frontend JavaScript frameworks (React, Angular), and frontend libraries (JQuery, Bootstrap).</w:t>
        <w:br/>
        <w:br/>
        <w:t xml:space="preserve"> </w:t>
        <w:br/>
        <w:br/>
        <w:t>Experience with UX best practices including wireframe technologies, user-focused design, and prototyping tools.</w:t>
        <w:br/>
        <w:br/>
        <w:t xml:space="preserve"> </w:t>
        <w:br/>
        <w:br/>
        <w:t>Knowledge, Skills and Attitudes:</w:t>
        <w:br/>
        <w:br/>
        <w:t xml:space="preserve"> </w:t>
        <w:br/>
        <w:br/>
        <w:t>Experience programming in C#, using MVC frameworks such as ASP.NET is preferred.</w:t>
        <w:br/>
        <w:br/>
        <w:t xml:space="preserve"> </w:t>
        <w:br/>
        <w:br/>
        <w:t>Experience designing and delivering functional applications using Hyland OnBase is preferred.</w:t>
        <w:br/>
        <w:br/>
        <w:t xml:space="preserve"> </w:t>
        <w:br/>
        <w:br/>
        <w:t>Experience creating and consuming SOAP and REST web services is preferred.</w:t>
        <w:br/>
        <w:br/>
        <w:t xml:space="preserve"> </w:t>
        <w:br/>
        <w:br/>
        <w:t>Ability to communicate effectively, orally and in writing, with both technical and non-technical teams.</w:t>
        <w:br/>
        <w:br/>
        <w:t xml:space="preserve"> </w:t>
        <w:br/>
        <w:br/>
        <w:t>Demonstrated skills utilizing relational database design theory and SQL query languages such as T-SQL.</w:t>
        <w:br/>
        <w:br/>
        <w:t xml:space="preserve"> </w:t>
        <w:br/>
        <w:br/>
        <w:t>Working knowledge of software development best practices and agile methodologies.</w:t>
        <w:br/>
        <w:br/>
        <w:t xml:space="preserve"> </w:t>
        <w:br/>
        <w:br/>
        <w:t>Ability to work independently in local and/or remote locations and prioritize multiple tasks.</w:t>
        <w:br/>
        <w:br/>
        <w:t xml:space="preserve"> </w:t>
        <w:br/>
        <w:br/>
        <w:t>Familiarity with higher education administrative functions related records management is preferred.</w:t>
        <w:br/>
        <w:br/>
        <w:t xml:space="preserve"> </w:t>
        <w:br/>
        <w:br/>
        <w:t>Any relevant education, certifications and/or work experience may be considered.</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