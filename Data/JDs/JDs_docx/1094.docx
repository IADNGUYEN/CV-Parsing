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Mobile Device Management ,  Intune Job</w:t>
      </w:r>
    </w:p>
    <w:p>
      <w:r>
        <w:t>Employer Name: Hire IT People LLC</w:t>
      </w:r>
    </w:p>
    <w:p>
      <w:r>
        <w:t>SpiderID: 12458951</w:t>
      </w:r>
    </w:p>
    <w:p>
      <w:r>
        <w:t>Location: Dallas, TX, Texas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Intune Setup</w:t>
        <w:br/>
        <w:br/>
        <w:t>Exp. in App packaging and Deployment</w:t>
        <w:br/>
        <w:br/>
        <w:t>Exp. in Image Design Build and Testing</w:t>
        <w:br/>
        <w:br/>
        <w:t>Exp. in Desktop Deployment</w:t>
        <w:br/>
        <w:br/>
        <w:t>Minimum years of IT experience required: 5-8 yrs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