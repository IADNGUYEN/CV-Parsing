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Database Manager Job</w:t>
      </w:r>
    </w:p>
    <w:p>
      <w:r>
        <w:t>Employer Name: Badal.io INC.</w:t>
      </w:r>
    </w:p>
    <w:p>
      <w:r>
        <w:t>SpiderID: 12505384</w:t>
      </w:r>
    </w:p>
    <w:p>
      <w:r>
        <w:t>Location: Toronto, Ontario</w:t>
      </w:r>
    </w:p>
    <w:p>
      <w:r>
        <w:t>Date Posted: 5/6/2022</w:t>
      </w:r>
    </w:p>
    <w:p>
      <w:r>
        <w:t>Wage: 79,500</w:t>
      </w:r>
    </w:p>
    <w:p>
      <w:r>
        <w:t>Category: Information Technology</w:t>
      </w:r>
    </w:p>
    <w:p>
      <w:r>
        <w:t xml:space="preserve">Job Code: </w:t>
      </w:r>
    </w:p>
    <w:p>
      <w:r>
        <w:t>Number Of Openings: 3</w:t>
      </w:r>
    </w:p>
    <w:p>
      <w:r>
        <w:t>Work closely with technical leads and client teams to fully demonstrate the benefits of GCP technology.</w:t>
        <w:br/>
        <w:br/>
        <w:t>Develop cloud-based database architecture and roadmap to support expected growth.</w:t>
        <w:br/>
        <w:br/>
        <w:t>Perform SQL Server installations, backups, upgrades, patches, and troubleshooting.</w:t>
        <w:br/>
        <w:br/>
        <w:t>Introduce clients to data architecture and analytics best practices.</w:t>
        <w:br/>
        <w:br/>
        <w:t>Solve some of the most challenging and high scale data and IoT problems (telco, energy, financial market data, etc.)</w:t>
        <w:br/>
        <w:br/>
        <w:t>Work with Data Scientists to design pipelines that improve their productivity and enable them to implement their ideas.</w:t>
        <w:br/>
        <w:br/>
        <w:t>Support clients in troubleshooting issues in their test and/or production environments and identifying root causes and solutions.</w:t>
        <w:br/>
        <w:br/>
        <w:t>Assist other departments in utilizing big data to gain business intelligence and insights into customer experiences and behavior.</w:t>
        <w:br/>
        <w:br/>
        <w:t>Monitor data systems to ensure that the systems are organized, secure, and accessible.</w:t>
        <w:br/>
        <w:br/>
        <w:t>Supervise data administrators and other team members.</w:t>
      </w:r>
    </w:p>
    <w:p>
      <w:r>
        <w:t>A bachelor's degree in computer science or a related field.</w:t>
        <w:br/>
        <w:br/>
        <w:t>A minimum of 5 years of experience in the related field.</w:t>
        <w:br/>
        <w:br/>
        <w:t>Proficiency in data manipulation languages, including MS SQL.</w:t>
        <w:br/>
        <w:br/>
        <w:t>Hands-on experience writing Spark jobs in a large scale environment (real big data)</w:t>
        <w:br/>
        <w:br/>
        <w:t>Experience with streaming technologies such as Spark Streaming, Flink, and Kafka.</w:t>
        <w:br/>
        <w:br/>
        <w:t>Experience in large-scale, secure, and high availability solutions in Cloud environments such as Google Cloud (GCP)</w:t>
        <w:br/>
        <w:br/>
        <w:t>Experience with orchestration frameworks such as Airflow, Kubeflow, Azkaban, etc.</w:t>
        <w:br/>
        <w:br/>
        <w:t>Extensive programming experience in Python, Java, and Scala.</w:t>
        <w:br/>
        <w:br/>
        <w:t>Good understanding of modern data architecture.</w:t>
        <w:br/>
        <w:br/>
        <w:t>Experience with business intelligence tools like QuickSight, Looker, and Data Studio.</w:t>
        <w:br/>
        <w:br/>
        <w:t>Technical writing, experience in preparing and presenting technical material to a variety of audiences.</w:t>
        <w:br/>
        <w:br/>
        <w:t>Experience in working in, and with, Agile delivery teams.</w:t>
        <w:br/>
        <w:br/>
        <w:t>Microsoft tools such as Visual Studio, SSMS/IS/RS/AS, TSQL, or PowerShell.</w:t>
        <w:br/>
        <w:br/>
        <w:t>Strong knowledge and experience working with Python, Scala, Spark, Hadoop, AWS, and Airflow.</w:t>
        <w:br/>
        <w:br/>
        <w:t>Strong, proven, demonstrable experience with advanced scripting and automation development using shell scripts.</w:t>
        <w:br/>
        <w:br/>
        <w:t>Excellent problem investigating, analyzing, and solving skills.</w:t>
        <w:br/>
        <w:br/>
        <w:t>GCP experience.</w:t>
        <w:br/>
        <w:br/>
        <w:t>Streaming experience with Dataflow, Spark, Flink, Kafka Streams, etc.</w:t>
        <w:br/>
        <w:br/>
        <w:t>Strong understanding of Data Governance principles and experience working with a tool such as Collibra or Immuta.</w:t>
      </w:r>
    </w:p>
    <w:p>
      <w:r>
        <w:t>Start Date: ASAP</w:t>
        <w:br/>
        <w:br/>
        <w:br/>
        <w:t>Position Type: Full-Time Permanent</w:t>
        <w:br/>
        <w:br/>
        <w:br/>
        <w:t>Years of Experience Required: 5</w:t>
        <w:br/>
        <w:br/>
        <w:br/>
        <w:t>Education Required: Bachelors</w:t>
        <w:br/>
        <w:br/>
        <w:br/>
        <w:t xml:space="preserve">Overnight Travel: </w:t>
        <w:br/>
        <w:br/>
        <w:br/>
        <w:t xml:space="preserve">Vacation Time: </w:t>
        <w:br/>
        <w:br/>
        <w:br/>
      </w:r>
    </w:p>
    <w:p>
      <w:r>
        <w:br/>
        <w:br/>
        <w:t>About Badal.io</w:t>
        <w:br/>
        <w:br/>
        <w:t>We are a boutique, rapidly growing, GCP (Google Cloud Platform) consulting company based out of Toronto. We work with GCPs top customers (banking, telco, energy, retail, etc.) to help them with cloud transformation, security, analytics, ML, data governance, etc. Clients usually engage us to solve their hardest business problems and help raise the bar in their organization.</w:t>
      </w:r>
    </w:p>
    <w:p>
      <w:r>
        <w:t>Contact Name: Bridget Dang</w:t>
      </w:r>
    </w:p>
    <w:p>
      <w:r>
        <w:t xml:space="preserve"> Employer</w:t>
      </w:r>
    </w:p>
    <w:p>
      <w:r>
        <w:t>Company: Badal.io INC.</w:t>
      </w:r>
    </w:p>
    <w:p>
      <w:r>
        <w:t xml:space="preserve"> Toronto</w:t>
      </w:r>
    </w:p>
    <w:p>
      <w:r>
        <w:t xml:space="preserve"> Ontario</w:t>
      </w:r>
    </w:p>
    <w:p>
      <w:r>
        <w:t xml:space="preserve"> M5C 1P1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