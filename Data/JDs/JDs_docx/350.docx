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Multiple Positions at Virtusa Corporation Job</w:t>
      </w:r>
    </w:p>
    <w:p>
      <w:r>
        <w:t>Employer Name: Virtusa Corporation</w:t>
      </w:r>
    </w:p>
    <w:p>
      <w:r>
        <w:t>SpiderID: 12543706</w:t>
      </w:r>
    </w:p>
    <w:p>
      <w:r>
        <w:t>Location: Southborough, Massachusetts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Virtusa Corporation</w:t>
        <w:br/>
        <w:br/>
        <w:t>Has multiple openings for these positions for Southborough, MA and other unanticipated locations across U.S.:</w:t>
        <w:br/>
        <w:br/>
        <w:t>Technology Manager/Architect  Cloud Data Solutions: Bach in CS, Elctrncs Eng, or rel fld, +5yrs prgrsv post-bach distrib IT exper w/ at least 4yrs of Big Data exper, incl at least 2yrs wrkng w/ cloud technologies. Ref # QC-FT-49644.0217.</w:t>
        <w:br/>
        <w:br/>
        <w:t>Java Analyst III: Bach in CS, Elctrncs Eng, or rel fld +5yrs prgrsv post-bach distrib IT exper incl at least 3yrs Java/J2EE exper wrkng in a distrib environ; OR Masters in CS, Eltrncs Eng, or rel fld +3yrs Java/J2EE exper wrkng in a distrib environ. Ref # QC-FT-49644.0513.</w:t>
        <w:br/>
        <w:br/>
        <w:t>Lead Consultant  Mobility Solutions: Bach in CS, Elctrncs Eng, or rel fld, +3yrs wrkng w/ Mobile Solution Tech in a distrib environ. Ref # QC-FT-49644.0481.</w:t>
        <w:br/>
        <w:br/>
        <w:t>Associate Architect  UI: Bach in CS, Elctrncs Eng, or rel fld, +5yrs prgrsv post-bach sftwre development exper, incl at least 3yrs UI coding development exper in a glbly distrib environ; OR Masters in CS, Elctrncs Eng, or rel fld +3yrs UI coding development exper in a glbly distrib environ. Ref # QC-FT-49644.0283.</w:t>
        <w:br/>
        <w:br/>
        <w:t xml:space="preserve"> </w:t>
        <w:br/>
        <w:br/>
        <w:t>For all positions, employee will work in various unanticipated locations in U.S., travel/re-location possible. Mail resumes to: Q. Chau, refer to job ref #---, Virtusa Corp., 132 Turnpike Rd., Ste. 300, Southborough, MA 01772.</w:t>
      </w:r>
    </w:p>
    <w:p>
      <w:r>
        <w:t>Contact Name:Q. Chau</w:t>
      </w:r>
    </w:p>
    <w:p>
      <w:r>
        <w:t xml:space="preserve"> </w:t>
      </w:r>
    </w:p>
    <w:p>
      <w:r>
        <w:t>Company: Virtusa Corporation</w:t>
      </w:r>
    </w:p>
    <w:p>
      <w:r>
        <w:t xml:space="preserve">Phone: </w:t>
      </w:r>
    </w:p>
    <w:p>
      <w:r>
        <w:t>Street: 132 Turnpike Rd., Ste. 300</w:t>
      </w:r>
    </w:p>
    <w:p>
      <w:r>
        <w:t xml:space="preserve">Fax: </w:t>
      </w:r>
    </w:p>
    <w:p>
      <w:r>
        <w:t xml:space="preserve"> Southborough</w:t>
      </w:r>
    </w:p>
    <w:p>
      <w:r>
        <w:t xml:space="preserve"> Massachusetts</w:t>
      </w:r>
    </w:p>
    <w:p>
      <w:r>
        <w:t xml:space="preserve"> 01772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