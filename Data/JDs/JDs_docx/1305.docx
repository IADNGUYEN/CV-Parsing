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Springboot Job</w:t>
      </w:r>
    </w:p>
    <w:p>
      <w:r>
        <w:t>Employer Name: Hire IT People LLC</w:t>
      </w:r>
    </w:p>
    <w:p>
      <w:r>
        <w:t>SpiderID: 12432702</w:t>
      </w:r>
    </w:p>
    <w:p>
      <w:r>
        <w:t>Location: Phoenix, AZ, Arizona</w:t>
      </w:r>
    </w:p>
    <w:p>
      <w:r>
        <w:t>Date Posted: 4/19/2022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Looking for a Sub con requirement for Java and API Micro services for Amex Account. Looking for a Sub con requirement for Java and API Micro services for Amex Account. Looking for a Sub con requirement for Java and API Micro services for Amex Account.</w:t>
        <w:br/>
        <w:br/>
        <w:t>Minimum years of experience: 5 - 8 years</w:t>
        <w:br/>
        <w:br/>
        <w:t>Certifications Needed: No</w:t>
        <w:br/>
        <w:br/>
        <w:t>Top responsibilities you would expect the Subcon to shoulder and execute:</w:t>
        <w:br/>
        <w:br/>
        <w:t>Closely working with client</w:t>
        <w:br/>
        <w:br/>
        <w:t>Coding in Java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