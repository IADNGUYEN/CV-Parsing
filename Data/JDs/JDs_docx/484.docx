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Testing processes ,  Test Automation Process Job</w:t>
      </w:r>
    </w:p>
    <w:p>
      <w:r>
        <w:t>Employer Name: Hire IT People LLC</w:t>
      </w:r>
    </w:p>
    <w:p>
      <w:r>
        <w:t>SpiderID: 12535602</w:t>
      </w:r>
    </w:p>
    <w:p>
      <w:r>
        <w:t>Location: Charlotte, NC, North Carolina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5 - 8 years of experience in QA automation for Angular Application using Protractor, JavaScript/Cypress</w:t>
        <w:br/>
        <w:br/>
        <w:t>Very good knowledge on SQL and good amount of experience in API testing.</w:t>
        <w:br/>
        <w:br/>
        <w:t>Minimum years of experience: 5-7 years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