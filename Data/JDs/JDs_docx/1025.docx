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Functional Testing ,  Functional Testing - ALL Job</w:t>
      </w:r>
    </w:p>
    <w:p>
      <w:r>
        <w:t>Employer Name: Hire IT People LLC</w:t>
      </w:r>
    </w:p>
    <w:p>
      <w:r>
        <w:t>SpiderID: 12464007</w:t>
      </w:r>
    </w:p>
    <w:p>
      <w:r>
        <w:t>Location: Englewood, CO, Colorado</w:t>
      </w:r>
    </w:p>
    <w:p>
      <w:r>
        <w:t>Date Posted: 4/27/2022</w:t>
      </w:r>
    </w:p>
    <w:p>
      <w:r>
        <w:t xml:space="preserve">Wage: </w:t>
      </w:r>
    </w:p>
    <w:p>
      <w:r>
        <w:t>Category: Information Technology</w:t>
      </w:r>
    </w:p>
    <w:p>
      <w:r>
        <w:t xml:space="preserve">Job Code: </w:t>
      </w:r>
    </w:p>
    <w:p>
      <w:r>
        <w:t>Number Of Openings: 1</w:t>
      </w:r>
    </w:p>
    <w:p>
      <w:r>
        <w:t>Detailed Job Description:</w:t>
        <w:br/>
        <w:br/>
        <w:t>Minimum of 9 years of experience Experience in Cable Domain, Manual testing strategy, design, execution analysis and reporting. Strong experience in Test plans, Test case Preparation, Test Reports, Test closure reports. Experienced in working in a multivendor scenario and managing the projectprogram in a Global Delivery Model Strong Project Management skillsets interms of Strategising, Estimation, Planning, Execution and Delivery</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