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Free Training and Placement in Autosar, Java Full stack &amp; React Job</w:t>
      </w:r>
    </w:p>
    <w:p>
      <w:r>
        <w:t xml:space="preserve">Employer Name: </w:t>
      </w:r>
    </w:p>
    <w:p>
      <w:r>
        <w:t>SpiderID: 12442407</w:t>
      </w:r>
    </w:p>
    <w:p>
      <w:r>
        <w:t>Location: Novi, MI, Minnesota</w:t>
      </w:r>
    </w:p>
    <w:p>
      <w:r>
        <w:t>Date Posted: 4/21/2022</w:t>
      </w:r>
    </w:p>
    <w:p>
      <w:r>
        <w:t>Wage: 60000-70000 USD</w:t>
      </w:r>
    </w:p>
    <w:p>
      <w:r>
        <w:t>Category: Information Technology</w:t>
      </w:r>
    </w:p>
    <w:p>
      <w:r>
        <w:t xml:space="preserve">Job Code: </w:t>
      </w:r>
    </w:p>
    <w:p>
      <w:r>
        <w:t>Number Of Openings: 100</w:t>
      </w:r>
    </w:p>
    <w:p>
      <w:r>
        <w:t>Addon Technologies Inc is a professional IT services company, with its Corporate Offices in Novi, MI. We provide software consulting, development, support, maintenance and training services in USA and India. Our employees work with prestigious clients like Johnson Control, GAP, JP Morgan, eBay, Chase bank, Fannie Mae, General Motors, Ford Motors, Chrysler, Quicken Loans,IBM,DTE,JD Power, Meijer .. to name a few</w:t>
        <w:br/>
        <w:br/>
        <w:t>Addon Technologies Inc based in Novi, MI is offering trainings and placement on various technologies. We welcome graduating students, entry level programmers and experienced IT Professionals who seek to further their careers with some advance technology training.</w:t>
        <w:br/>
        <w:br/>
        <w:t>We will also Provide Direct Marketing for Experience Candidates. The Candidate should have good experience in any one of the IT Technology. We will Mostly Prefer the Technologies in IT Like Java, .Net, DataStage, MicroStrategy, Informatica, Salesforce, UI/UX, SAS BI, Hadoop, UI, QlikView, Tableau,AWS/DevOps and Oracle DBA etc..</w:t>
        <w:br/>
        <w:br/>
        <w:t>Free Accommodation is available in MI for students and out-of-town applicants for the duration of the training program and until placement on the first project.</w:t>
        <w:br/>
        <w:br/>
        <w:t>* Salary Starting from 70% of the hourly billing rate Addon gets from the client/vendor without benefits.</w:t>
        <w:br/>
        <w:br/>
        <w:t>* Starting from 2nd year 80% of the hourly billing rate Addon get from the client/vendor without benefits.</w:t>
        <w:br/>
        <w:br/>
        <w:t>* H1B Visa sponsorship &amp;amp; TN visa for qualified Canadian citizens</w:t>
        <w:br/>
        <w:br/>
        <w:t>* Job oriented training</w:t>
        <w:br/>
        <w:br/>
        <w:t>* 24x7 Lab Access for students to practice and learn</w:t>
        <w:br/>
        <w:br/>
        <w:t>* Help with Resume preparation</w:t>
        <w:br/>
        <w:br/>
        <w:t>* Help with interview questions</w:t>
        <w:br/>
        <w:br/>
        <w:t xml:space="preserve"> </w:t>
        <w:br/>
        <w:br/>
        <w:t>* Interview support</w:t>
        <w:br/>
        <w:br/>
        <w:t>* On-project support</w:t>
        <w:br/>
        <w:br/>
        <w:t>* E-verified employer</w:t>
        <w:br/>
        <w:br/>
        <w:t>Applicant MUST:</w:t>
        <w:br/>
        <w:br/>
        <w:t>- Have understanding of Programming or Database concepts.</w:t>
        <w:br/>
        <w:br/>
        <w:t>- Have knowledge of any one Programming language like C, C++... etc.</w:t>
        <w:br/>
        <w:br/>
        <w:t>- Have Bachelors degree in IT/Computers or related fields</w:t>
        <w:br/>
        <w:br/>
        <w:t>- Be willing to relocate nationwide in the US for projects.</w:t>
        <w:br/>
        <w:br/>
        <w:t xml:space="preserve">Upcoming trainings in 2022: </w:t>
        <w:br/>
        <w:br/>
        <w:t>AutosarApril 25th</w:t>
        <w:br/>
        <w:br/>
        <w:t>Java Full Stack April 28th</w:t>
        <w:br/>
        <w:br/>
        <w:t>ReactApril 30th</w:t>
        <w:br/>
        <w:br/>
        <w:t>Please feel free to call/email me if you have any queries.</w:t>
        <w:br/>
        <w:br/>
        <w:t>Thanks &amp;amp; Regards,</w:t>
        <w:br/>
        <w:br/>
        <w:t xml:space="preserve"> </w:t>
        <w:br/>
        <w:br/>
        <w:t>T Madan Mohan Singh</w:t>
        <w:br/>
        <w:br/>
        <w:t xml:space="preserve"> Resource Representative</w:t>
        <w:br/>
        <w:br/>
        <w:t>Addon Technologies, Inc</w:t>
        <w:br/>
        <w:br/>
        <w:t>24110 Meadowbrook Road</w:t>
        <w:br/>
        <w:br/>
        <w:t>Suite 100|Novi|MI|48375</w:t>
        <w:br/>
        <w:br/>
        <w:t>Phone: 734-956-4737 ext: 123</w:t>
        <w:br/>
        <w:br/>
        <w:t>Fax:734-418-2603</w:t>
        <w:br/>
        <w:br/>
        <w:t xml:space="preserve">E mail:madan@addonusa.com </w:t>
        <w:br/>
        <w:br/>
        <w:t>URL : www.addonusa.com</w:t>
      </w:r>
    </w:p>
    <w:p>
      <w:r>
        <w:t>JAVA PYTHON IOS ANDROID ORACLE SALES FORCE SHARE POINT PHP .NET QUALITY ANALIST</w:t>
      </w:r>
    </w:p>
    <w:p>
      <w:r>
        <w:t>Start Date: 4/01/2022</w:t>
        <w:br/>
        <w:br/>
        <w:br/>
        <w:t>Position Type: Full-Time Permanent</w:t>
        <w:br/>
        <w:br/>
        <w:br/>
        <w:t>Years of Experience Required: 5</w:t>
        <w:br/>
        <w:br/>
        <w:br/>
        <w:t>Education Required: Bachelors</w:t>
        <w:br/>
        <w:br/>
        <w:br/>
        <w:t xml:space="preserve">Overnight Travel: </w:t>
        <w:br/>
        <w:br/>
        <w:br/>
        <w:t xml:space="preserve">Vacation Time: </w:t>
        <w:br/>
        <w:br/>
        <w:br/>
      </w:r>
    </w:p>
    <w:p>
      <w:r>
        <w:t>ADDON TECJNOLOGIES</w:t>
      </w:r>
    </w:p>
    <w:p>
      <w:r>
        <w:t>Contact Name: Madan</w:t>
      </w:r>
    </w:p>
    <w:p>
      <w:r>
        <w:t xml:space="preserve"> Employer</w:t>
      </w:r>
    </w:p>
    <w:p>
      <w:r>
        <w:t>Company: Addon Technologies</w:t>
      </w:r>
    </w:p>
    <w:p>
      <w:r>
        <w:t xml:space="preserve"> Novi, MI</w:t>
      </w:r>
    </w:p>
    <w:p>
      <w:r>
        <w:t xml:space="preserve"> Michigan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