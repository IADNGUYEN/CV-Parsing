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Jr. Windows Administrator-West Palm Beach Job</w:t>
      </w:r>
    </w:p>
    <w:p>
      <w:r>
        <w:t xml:space="preserve">Employer Name: </w:t>
      </w:r>
    </w:p>
    <w:p>
      <w:r>
        <w:t>SpiderID: 12570477</w:t>
      </w:r>
    </w:p>
    <w:p>
      <w:r>
        <w:t>Location: West Palm Beach, Florida</w:t>
      </w:r>
    </w:p>
    <w:p>
      <w:r>
        <w:t>Date Posted: 5/25/2022</w:t>
      </w:r>
    </w:p>
    <w:p>
      <w:r>
        <w:t>Wage: Up to $0.00 per year</w:t>
      </w:r>
    </w:p>
    <w:p>
      <w:r>
        <w:t>Category: Information Technology</w:t>
      </w:r>
    </w:p>
    <w:p>
      <w:r>
        <w:t>Job Code: 376007</w:t>
      </w:r>
    </w:p>
    <w:p>
      <w:r>
        <w:br/>
        <w:br/>
        <w:t>Jr. Systems/Windows Admin-West Palam Beach</w:t>
        <w:br/>
        <w:br/>
        <w:t>SNI Technologies is looking for a Jr. Systems Administrator must have the hands-on ability to both maintain/upgrade existing systems and design/deploy new technologies while adhering to best practices and business level objectives. Must have the ability to be self-motivated, and have the ability to complete complex projects with minimal direction/supervision and aggressive implementation of technology. Enterprise experience (550+ users) is highly desired. May give technical direction to some staff.</w:t>
        <w:br/>
        <w:br/>
        <w:t xml:space="preserve">Required Skills: </w:t>
        <w:br/>
        <w:br/>
        <w:t>Understanding of daily tasks based around Microsoft technologies</w:t>
        <w:br/>
        <w:br/>
        <w:t>Active Directory &amp;amp; Group Policies (AGPM a plus)</w:t>
        <w:br/>
        <w:br/>
        <w:t>DNS, DHCP, Certificate Services (PKI)</w:t>
        <w:br/>
        <w:br/>
        <w:t>Windows Failover Clustering, File Services, DFS</w:t>
        <w:br/>
        <w:br/>
        <w:t>Microsoft Server 2008 R2 through Server 2016 - OS installation/configuration/patching</w:t>
        <w:br/>
        <w:br/>
        <w:t>3rd Party Vendor Application installation</w:t>
        <w:br/>
        <w:br/>
        <w:t xml:space="preserve">Recommended Experience: </w:t>
        <w:br/>
        <w:br/>
        <w:t>Exp. Supporting more than 500 users</w:t>
        <w:br/>
        <w:br/>
        <w:t>Enterprise System Monitoring, Log Management and Event Analysis - SolarWinds Orion and/or Microsoft Operations Manager (SCOM) Preferred</w:t>
        <w:br/>
        <w:br/>
        <w:t>Enterprise Patching, Software, and OS Image Deployment - Microsoft Configuration Manager (SCCM)/similar technologies</w:t>
        <w:br/>
        <w:br/>
        <w:t>Dell Server Technologies (Blades, Etc.)</w:t>
        <w:br/>
        <w:br/>
        <w:t>Basic networking (VLANs, subnetting, high availability NIC configuration)</w:t>
        <w:br/>
        <w:br/>
        <w:t>Other Responsibilities:</w:t>
        <w:br/>
        <w:br/>
        <w:t>Daily administration/documentation/operation of physical and virtual server infrastructure environments</w:t>
        <w:br/>
        <w:br/>
        <w:t>Assist in integration/documentation of new applications and technologies</w:t>
        <w:br/>
        <w:br/>
        <w:t>Rotational On-Call Support</w:t>
        <w:br/>
        <w:br/>
      </w:r>
    </w:p>
    <w:p>
      <w:r>
        <w:t>Start Date: ASAP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