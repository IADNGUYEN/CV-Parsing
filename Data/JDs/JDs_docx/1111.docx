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12458313</w:t>
      </w:r>
    </w:p>
    <w:p>
      <w:r>
        <w:t>Location: Ohio, Ohio</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