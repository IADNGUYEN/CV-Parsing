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Network Operations Engineer - Cybersecurity Job</w:t>
      </w:r>
    </w:p>
    <w:p>
      <w:r>
        <w:t>Employer Name: Sacramento Regional Transit District</w:t>
      </w:r>
    </w:p>
    <w:p>
      <w:r>
        <w:t>SpiderID: 12571442</w:t>
      </w:r>
    </w:p>
    <w:p>
      <w:r>
        <w:t>Location: Sacramento, California</w:t>
      </w:r>
    </w:p>
    <w:p>
      <w:r>
        <w:t>Date Posted: 5/25/2022</w:t>
      </w:r>
    </w:p>
    <w:p>
      <w:r>
        <w:t xml:space="preserve">Wage: </w:t>
      </w:r>
    </w:p>
    <w:p>
      <w:r>
        <w:t>Category: Information Technology</w:t>
      </w:r>
    </w:p>
    <w:p>
      <w:r>
        <w:t xml:space="preserve">Job Code: </w:t>
      </w:r>
    </w:p>
    <w:p>
      <w:r>
        <w:t>Senior Network Operations Engineer - Cybersecurity</w:t>
        <w:br/>
        <w:br/>
        <w:t>SALARY: $88,896.00 - $124,464.00 Annually</w:t>
        <w:br/>
        <w:br/>
        <w:t>DEPARTMENT: Information Technology</w:t>
        <w:br/>
        <w:br/>
        <w:t>OPENING DATE: 05/25/22</w:t>
        <w:br/>
        <w:br/>
        <w:t>CLOSING DATE: Continuous</w:t>
        <w:br/>
        <w:br/>
        <w:t>RECRUITMENT TYPE: Internal/External</w:t>
        <w:br/>
        <w:br/>
        <w:t>DESCRIPTION:</w:t>
        <w:br/>
        <w:br/>
        <w:t>https://sacrt.com/career/</w:t>
        <w:br/>
        <w:br/>
        <w:t>THIS POSITION WILL REMAIN OPEN UNTIL FILLED. APPLICATIONS ARE REVIEWED AS RECEIVED, AND INTERVIEWS WILL BE SCHEDULED FOR MOST QUALIFIED CANDIDATES, AS APPLICATIONS ARE REVIEWED.</w:t>
        <w:br/>
        <w:br/>
        <w:t>The purpose of this position is to plan, install, perform system administration and advanced configuration, manage and oversee cyber security, application servers, network storage systems, switches, routers, firewalls and other network communications systems and assets. This is accomplished by working with other departments and management staff by assessing needs, requirements and available resources, managing installation and configuration projects, assessing effectiveness of current resources, managing physical and virtual network servers and storage environments, developing, configuring and overseeing cyber security protocols and systems, and supervising lower level staff and contractors. Working with software vendors and manufacturers for problem identification and resolution, creating complex reports, training other technical staff, developing and maintaining technical documentation, managing or leading technology projects and supervising lower level staff and contractors.</w:t>
        <w:br/>
        <w:br/>
        <w:t>This position will be primarily assigned to Cybersecurity Area of Information Technology Department.</w:t>
        <w:br/>
        <w:br/>
        <w:t>EXAMPLES OF DUTIES:</w:t>
        <w:br/>
        <w:br/>
        <w:t> Performs advanced level technology analysis, configuration and systems management relating to server and storage systems, cyber security, routers switches, firewall and other network devices. Operates, repairs and upgrades systems, administers network security and monitoring systems, virtual and physical servers, configuration and monitoring of cyber security and monitoring systems for intrusion prevention, detection and mitigation. Analyzes, troubleshoots and resolves problems with assigned systems, and provides analytical and technical support in the design, construction, installation, operation, maintenance, and repair of large, complex, and geographically diverse computing, network and cyber security equipment and software.</w:t>
        <w:br/>
        <w:br/>
        <w:t> Serves as a project lead and technical expert on various network, security and communication related procurements, installation, and construction projects, preparing proposal and bid documents for purchase of communications and security related equipment or services, coordinating and supervising the work of contracted employees and project staff, and maintaining effective liaison with suppliers, contractors and departments.</w:t>
        <w:br/>
        <w:br/>
        <w:t> Manages information and administrative tasks by serving as a liaison to internal and external requests for information, preparing and presenting progress and status reports, and maintaining knowledge currency with industry technology advancements and supervises lower level staff, consultants, temporary employees and contractors.</w:t>
        <w:br/>
        <w:br/>
      </w:r>
    </w:p>
    <w:p>
      <w:r>
        <w:t>MINIMUM QUALIFICATIONS:</w:t>
        <w:br/>
        <w:br/>
        <w:t>Education: Bachelor's degree or equivalent in Computer Science, Computer Engineering, Management Information Systems or a related field.</w:t>
        <w:br/>
        <w:br/>
        <w:t>Experience: A minimum of four (4) years of experience in network, server, and/or data center operations.</w:t>
        <w:br/>
        <w:br/>
        <w:t>Proof of required education beyond high school, such as college transcripts, diplomas, and/or certificates must be submitted at the time of application, if not substituting experience for the education requirement.</w:t>
        <w:br/>
        <w:br/>
        <w:t>FILING INSTRUCTIONS/SUPPLEMENTAL INFORMATION:</w:t>
        <w:br/>
        <w:br/>
        <w:t>The minimum qualifications as stated on this job announcement represent only the basic requirements of the position. Meeting the minimum qualifications does not guarantee that a candidate will be invited to participate in other examination segments of the selection process. An employment application is required for this position. Applications, job announcements, and copies of the complete job description are available at our website at www.sacrt.com.</w:t>
        <w:br/>
        <w:br/>
        <w:t>Completed employment application and proof of education, as outlined above, must be submitted online. This position will remain open until filled. Applications are reviewed as received, and interviews will be scheduled for most qualified candidates. SacRT will not process incomplete applications. Resumes are not accepted in lieu of an application but may be included with the application. For more information on benefits, a summary sheet is available from the Human Resources Department. The Human Resources Department will make reasonable efforts in the recruitment process to accommodate candidates with disabilities. For more information, contact the Human Resources Department at (916) 556-0298.</w:t>
        <w:br/>
        <w:br/>
        <w:t>SacRT has a stand alone pension plan which is not part of, nor does it have reciprocity with CalPERS.</w:t>
        <w:br/>
        <w:br/>
        <w:t>SacRT is an Equal Opportunity EOE Employer - Minorities/Women/Disabled/Veterans.</w:t>
        <w:br/>
        <w:br/>
        <w:t>This position falls under the Operating Engineer Local Union no. 3 Group (OE3).</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Health/Dental Benefits, Retirement Benefits, Paid Holidays, Vacations, and Sick Leave, Life and/or Disability Insurance</w:t>
      </w:r>
    </w:p>
    <w:p>
      <w:r>
        <w:t>Contact Name: Christina Martinelli</w:t>
      </w:r>
    </w:p>
    <w:p>
      <w:r>
        <w:t xml:space="preserve"> </w:t>
      </w:r>
    </w:p>
    <w:p>
      <w:r>
        <w:t>Company: Sacramento Regional Transit District</w:t>
      </w:r>
    </w:p>
    <w:p>
      <w:r>
        <w:t xml:space="preserve"> Sacramento, CA</w:t>
      </w:r>
    </w:p>
    <w:p>
      <w:r>
        <w:t xml:space="preserve"> California</w:t>
      </w:r>
    </w:p>
    <w:p>
      <w:r>
        <w:t xml:space="preserve"> 95816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