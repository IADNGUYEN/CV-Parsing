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Business Intelligence - Visualization ,  Tableau Job</w:t>
      </w:r>
    </w:p>
    <w:p>
      <w:r>
        <w:t>Employer Name: Hire IT People LLC</w:t>
      </w:r>
    </w:p>
    <w:p>
      <w:r>
        <w:t>SpiderID: 12436491</w:t>
      </w:r>
    </w:p>
    <w:p>
      <w:r>
        <w:t>Location: Atlanta, GA, Georgia</w:t>
      </w:r>
    </w:p>
    <w:p>
      <w:r>
        <w:t>Date Posted: 4/20/2022</w:t>
      </w:r>
    </w:p>
    <w:p>
      <w:r>
        <w:t xml:space="preserve">Wage: </w:t>
      </w:r>
    </w:p>
    <w:p>
      <w:r>
        <w:t>Category: Information Technology</w:t>
      </w:r>
    </w:p>
    <w:p>
      <w:r>
        <w:t xml:space="preserve">Job Code: </w:t>
      </w:r>
    </w:p>
    <w:p>
      <w:r>
        <w:t>Number Of Openings: 1</w:t>
      </w:r>
    </w:p>
    <w:p>
      <w:r>
        <w:t>Detailed Job Description:</w:t>
        <w:br/>
        <w:br/>
        <w:t>Strong knowledge on Tableau desktop, Tableau Prep and Tableau server</w:t>
        <w:br/>
        <w:br/>
        <w:t>Experience on connecting API with Tableau server</w:t>
        <w:br/>
        <w:br/>
        <w:t>Attention to details on design and presentable, meaningful charts as applicable</w:t>
        <w:br/>
        <w:br/>
        <w:t>Strong SQL skills in at least one DB - SQL server, Oracle etc</w:t>
        <w:br/>
        <w:br/>
        <w:t>Bachelors degree with total 10+ years of BI experience</w:t>
        <w:br/>
        <w:br/>
        <w:t>Exposure on Big Data connectivity with Tableau/Qlik</w:t>
        <w:br/>
        <w:br/>
        <w:t>Should have experience of working in Agile projects</w:t>
        <w:br/>
        <w:br/>
        <w:t>Job Responsibilities:</w:t>
        <w:br/>
        <w:br/>
        <w:t>Manage the deliverables. Coordinate with onshore folks; prioritize technical issue resolution.</w:t>
        <w:br/>
        <w:br/>
        <w:t>Works closely with management to prioritize business needs and stay up to date with the goals of the organization as they evolve. Also work with other departments to find new ways to improve opportunities</w:t>
        <w:br/>
        <w:br/>
        <w:t>Requirement gathering &amp;amp; understanding, effort estimation, technical design, project planning and monitoring</w:t>
        <w:br/>
        <w:br/>
        <w:t>Understand and analyze the data to find patterns and valuable business insights</w:t>
        <w:br/>
        <w:br/>
        <w:t>Facilitate change and innovation to legacy systems and processes</w:t>
        <w:br/>
        <w:br/>
        <w:t>Required to review the day to day delivery work with the team, ensuring a robust process implementation, identifying project/program delivery risks and work on risk mitigation.</w:t>
        <w:br/>
        <w:br/>
        <w:t>Minimum years of experience: &amp;gt;10 years</w:t>
        <w:br/>
        <w:br/>
        <w:t>Certifications Needed: No</w:t>
        <w:br/>
        <w:br/>
        <w:t>Top 3 responsibilities you would expect the Subcon to shoulder and execute:</w:t>
        <w:br/>
        <w:br/>
        <w:t>Understand and analyze the data to find patterns and valuable business insights</w:t>
        <w:br/>
        <w:br/>
        <w:t>Works closely with management to prioritize business needs and stay up to date with the goals of the organization as they evolve. Also work with other departments to find new ways to improve opportunities</w:t>
        <w:br/>
        <w:br/>
        <w:t>Manage the deliverables. Coordinate with onshore folks prioritize technical issue resolution.</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