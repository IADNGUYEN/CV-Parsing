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12536038</w:t>
      </w:r>
    </w:p>
    <w:p>
      <w:r>
        <w:t>Location: Parker,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