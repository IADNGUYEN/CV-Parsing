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Developer Job</w:t>
      </w:r>
    </w:p>
    <w:p>
      <w:r>
        <w:t>Employer Name: Hire IT People LLC</w:t>
      </w:r>
    </w:p>
    <w:p>
      <w:r>
        <w:t>SpiderID: 12413251</w:t>
      </w:r>
    </w:p>
    <w:p>
      <w:r>
        <w:t>Location: Houston, TX, Texas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5-10 years of development experience</w:t>
        <w:br/>
        <w:br/>
        <w:t>Extensive experience and skills in developing solutions using Excel, Access, VBA, Web scraping, Power Apps and Windows service-based tools</w:t>
        <w:br/>
        <w:br/>
        <w:t>Experience with multiple development environments and programming languages, including recent experience with development in SQL, C#, AWS, Power Platform</w:t>
        <w:br/>
        <w:br/>
        <w:t>Strong analysis, design and development background in order to build sophisticated solutions using a combination of tools if needed</w:t>
        <w:br/>
        <w:br/>
        <w:t>Exceptional communication skills and a comfort level in working effectively with people at various organizational levels</w:t>
        <w:br/>
        <w:br/>
        <w:t>Ability to effectively manage time, prioritize among multiple projects and switch tasks quickly</w:t>
        <w:br/>
        <w:br/>
        <w:t>Excellent team working skills with local and geographically distributed teams, often collaborating with non-technical users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