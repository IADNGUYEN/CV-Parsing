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Insurance ,  Business Analysis Job</w:t>
      </w:r>
    </w:p>
    <w:p>
      <w:r>
        <w:t>Employer Name: Hire IT People LLC</w:t>
      </w:r>
    </w:p>
    <w:p>
      <w:r>
        <w:t>SpiderID: 12464233</w:t>
      </w:r>
    </w:p>
    <w:p>
      <w:r>
        <w:t>Location: Chicago, IL, Illinois</w:t>
      </w:r>
    </w:p>
    <w:p>
      <w:r>
        <w:t>Date Posted: 4/27/2022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Insurance BA - with Corp and Specialty/Commercial insurance domain knowledge</w:t>
        <w:br/>
        <w:br/>
        <w:t>Customers business interactions is required.</w:t>
        <w:br/>
        <w:br/>
        <w:t>Be able to work with the business and IT teams to elucidate requirements</w:t>
        <w:br/>
        <w:br/>
        <w:t>Agile knowledge to help teams to work on enhancements</w:t>
        <w:br/>
        <w:br/>
        <w:t>Be able to work with an offshore team as well as multi location teams</w:t>
        <w:br/>
        <w:br/>
        <w:t>Strong communications</w:t>
        <w:br/>
        <w:br/>
        <w:t>Lead and self-driven individual.</w:t>
        <w:br/>
        <w:br/>
        <w:t>Minimum years of experience: 5 years</w:t>
        <w:br/>
        <w:br/>
        <w:t>Certifications Needed: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