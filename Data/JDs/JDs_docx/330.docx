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Development Methodology ,  Scrum Job</w:t>
      </w:r>
    </w:p>
    <w:p>
      <w:r>
        <w:t>Employer Name: Hire IT People LLC</w:t>
      </w:r>
    </w:p>
    <w:p>
      <w:r>
        <w:t>SpiderID: 12548011</w:t>
      </w:r>
    </w:p>
    <w:p>
      <w:r>
        <w:t>Location: Jupiter, FL, Florida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have experience of working hands on as a Scrum Master in SAFe Methodology.</w:t>
        <w:br/>
        <w:br/>
        <w:t>Utilities knowledge is a plus</w:t>
        <w:br/>
        <w:br/>
        <w:t>Experience in ALM tools knowledge like JIRA, Confluence etc</w:t>
        <w:br/>
        <w:br/>
        <w:t>Must have experience supporting internal business units</w:t>
        <w:br/>
        <w:br/>
        <w:t>Must be experienced in Agile, JIRA, and waterfall</w:t>
        <w:br/>
        <w:br/>
        <w:t>Must be a master of the overall SDLC process</w:t>
        <w:br/>
        <w:br/>
        <w:t>Must have top notch communication skills, verbally and in writing</w:t>
        <w:br/>
        <w:br/>
        <w:t>Minimum years of experience: 8 - 10 years</w:t>
        <w:br/>
        <w:br/>
        <w:t>Certifications Needed: Yes</w:t>
        <w:br/>
        <w:br/>
        <w:t>Top 3 responsibilities you would expect the Subcon to shoulder and execute:</w:t>
        <w:br/>
        <w:br/>
        <w:t>At least 7 years of proven experience as an IT Consultant or similar role</w:t>
        <w:br/>
        <w:br/>
        <w:t>Experience in project management and Agile life cycle</w:t>
        <w:br/>
        <w:br/>
        <w:t>Experience in project management and Agile life cycle Understanding of business practices technology trends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