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System Architect Job</w:t>
      </w:r>
    </w:p>
    <w:p>
      <w:r>
        <w:t xml:space="preserve">Employer Name: </w:t>
      </w:r>
    </w:p>
    <w:p>
      <w:r>
        <w:t>SpiderID: 12432294</w:t>
      </w:r>
    </w:p>
    <w:p>
      <w:r>
        <w:t>Location: BURNABY, British Columbia</w:t>
      </w:r>
    </w:p>
    <w:p>
      <w:r>
        <w:t>Date Posted: 4/19/2022</w:t>
      </w:r>
    </w:p>
    <w:p>
      <w:r>
        <w:t>Wage: Starting from $45/ho</w:t>
      </w:r>
    </w:p>
    <w:p>
      <w:r>
        <w:t>Category: Information Technology</w:t>
      </w:r>
    </w:p>
    <w:p>
      <w:r>
        <w:t xml:space="preserve">Job Code: </w:t>
      </w:r>
    </w:p>
    <w:p>
      <w:r>
        <w:t>Number Of Openings: 1</w:t>
      </w:r>
    </w:p>
    <w:p>
      <w:r>
        <w:t>Dr.Mas Laboratory is looking for an experienced Software System Architect to join our team and assist the company in developing an in-house Software system that connects our work processes. We are expecting the new system to address to the challenges of the current business operation, and will benefit the company and provide solutions.</w:t>
        <w:br/>
        <w:br/>
        <w:t>Job Duties:</w:t>
        <w:br/>
        <w:br/>
        <w:t xml:space="preserve">1.Draft a blueprint of software architecture that speaks to business vision, and include technology road-map, and project objectives; </w:t>
        <w:br/>
        <w:br/>
        <w:t>2.Presents the solution, benefits and pain points, and challenges to the current business operation;</w:t>
        <w:br/>
        <w:br/>
        <w:t>3.Responsible for the overall software design, development, operation and maintenance for the companys internal software system;</w:t>
        <w:br/>
        <w:br/>
        <w:t>4.Manage &amp;amp; coordinate the projects development progress including time-line, budgeting, evaluation &amp;amp; monitor of operation;</w:t>
        <w:br/>
        <w:br/>
        <w:t xml:space="preserve">5.Assist the company in recruiting, training, managing &amp;amp; coordinating in-house or external software developers to finish the project on schedule; </w:t>
        <w:br/>
        <w:br/>
        <w:t>6.Make weekly report to company manager regarding project progress;</w:t>
        <w:br/>
        <w:br/>
        <w:t>7.On-going maintenance &amp;amp; monitoring of the system and ensure its functionality;</w:t>
        <w:br/>
        <w:br/>
        <w:t>8.Other assigned duties as required;</w:t>
        <w:br/>
        <w:br/>
      </w:r>
    </w:p>
    <w:p>
      <w:r>
        <w:t>Employment Requirements:</w:t>
        <w:br/>
        <w:br/>
        <w:t>1.Minimum of 5 years overall software system development, coding, system architecture, design or related industry experience;</w:t>
        <w:br/>
        <w:br/>
        <w:t>2.Minimum of 3 years in a solution or technical architect role;</w:t>
        <w:br/>
        <w:br/>
        <w:t>3.Business acumen specifically in the area of CRM &amp;amp; ERP Systems will be a strong asset;</w:t>
        <w:br/>
        <w:br/>
        <w:t>4.Experienced in architecting and designing technical solutions based on off the shelf solutions;</w:t>
        <w:br/>
        <w:br/>
        <w:t>5.Strong interpersonal skills, specifically communicating with executives and business managers;</w:t>
        <w:br/>
        <w:br/>
        <w:t>6.Deep understanding of the software development life cycle and methodologies;</w:t>
        <w:br/>
        <w:br/>
        <w:t>7.Strong leadership skills: mentoring, selling (vision), facilitation, and coordination;</w:t>
        <w:br/>
        <w:br/>
        <w:t>8.Advanced knowledge and experience in two or more modern programming languages such as C#, Java, C++, Python;</w:t>
        <w:br/>
        <w:br/>
        <w:t>9.Knowledge in Chemistry &amp;amp; Drug Development, or previous experience developing projects for laboratory company with same background as us will be a strong asset;</w:t>
        <w:br/>
        <w:br/>
        <w:t>10.Ability to establish effective relationships with people in a multi-cultural, multi-language environment;</w:t>
        <w:br/>
        <w:br/>
        <w:t>11.Experience with Cloud services and Cloud deployments;</w:t>
        <w:br/>
        <w:br/>
        <w:t>12.Advanced Knowledge of data structures, algorithms, operating systems, and/or distributed systems;</w:t>
        <w:br/>
        <w:br/>
        <w:t>13.Exposure to Mobile and Messaging technologies or AI (Artificial Intelligence) related technologies will be a strong asset;</w:t>
        <w:br/>
        <w:br/>
        <w:t>If youre experienced with software design, and have developed systems in the past, were very interested in chatting with you to see if this position is a good fit! Please send your resumes and cover letter (if any) to our company today!</w:t>
        <w:br/>
        <w:br/>
        <w:t>Please send your resume &amp;amp; cover letter to careers@drmalabs.com</w:t>
        <w:br/>
        <w:br/>
      </w:r>
    </w:p>
    <w:p>
      <w:r>
        <w:t>Start Date: ASAP</w:t>
        <w:br/>
        <w:br/>
        <w:br/>
        <w:t>Position Type: Full-Time Permanent</w:t>
        <w:br/>
        <w:br/>
        <w:br/>
        <w:t>Years of Experience Required: 5</w:t>
        <w:br/>
        <w:br/>
        <w:br/>
        <w:t xml:space="preserve">Education Required: </w:t>
        <w:br/>
        <w:br/>
        <w:br/>
        <w:t xml:space="preserve">Overnight Travel: </w:t>
        <w:br/>
        <w:br/>
        <w:br/>
        <w:t xml:space="preserve">Vacation Time: </w:t>
        <w:br/>
        <w:br/>
        <w:br/>
      </w:r>
    </w:p>
    <w:p>
      <w:r>
        <w:t>Contact Name: DR MA</w:t>
      </w:r>
    </w:p>
    <w:p>
      <w:r>
        <w:t xml:space="preserve"> Employer</w:t>
      </w:r>
    </w:p>
    <w:p>
      <w:r>
        <w:t>Company: Dr. Mas Laboratories Inc.</w:t>
      </w:r>
    </w:p>
    <w:p>
      <w:r>
        <w:t xml:space="preserve"> BURNABY</w:t>
      </w:r>
    </w:p>
    <w:p>
      <w:r>
        <w:t xml:space="preserve"> British Columbia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