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.NET application Support ,  .NET application development,  Job</w:t>
      </w:r>
    </w:p>
    <w:p>
      <w:r>
        <w:t>Employer Name: Hire IT People LLC</w:t>
      </w:r>
    </w:p>
    <w:p>
      <w:r>
        <w:t>SpiderID: 12413029</w:t>
      </w:r>
    </w:p>
    <w:p>
      <w:r>
        <w:t>Location: New York, NY, New York</w:t>
      </w:r>
    </w:p>
    <w:p>
      <w:r>
        <w:t>Date Posted: 4/13/2022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Lead a team of 6 to 8 team members Onsite and Offshore Manage overall delivery and guide the team on technical issues Stakeholder Management Weekly reports Technology Skills 1.Net hands-on experience. Design patterns, LINQ, error handling, coding standards, etc2UI development using Asp.Net MVC3Strong in DB skills Oracle is a plus. LOPR has most of the business logic in DB stored procedures 4Good to Have Dev ops experience Team city, GitHub, CICD, Automated unit testing</w:t>
        <w:br/>
        <w:br/>
        <w:t>Minimum years of experience required: 8+ years</w:t>
        <w:br/>
        <w:br/>
        <w:t>Top 3 responsibilities you would expect the Subcon to shoulder and execute:</w:t>
        <w:br/>
        <w:br/>
        <w:t>Development</w:t>
        <w:br/>
        <w:br/>
        <w:t>Testing</w:t>
        <w:br/>
        <w:br/>
        <w:t>Stakeholder Management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