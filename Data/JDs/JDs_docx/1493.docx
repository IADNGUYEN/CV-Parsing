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Agile Testing ,  Agile Testing - ALL Job</w:t>
      </w:r>
    </w:p>
    <w:p>
      <w:r>
        <w:t>Employer Name: Hire IT People LLC</w:t>
      </w:r>
    </w:p>
    <w:p>
      <w:r>
        <w:t>SpiderID: 12413061</w:t>
      </w:r>
    </w:p>
    <w:p>
      <w:r>
        <w:t>Location: San Francisco, CA, California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in Agile Scrum methodology.</w:t>
        <w:br/>
        <w:br/>
        <w:t>Native Apps Release Technical Lead - Devops Lead</w:t>
        <w:br/>
        <w:br/>
        <w:t>Prior experience with JIRA</w:t>
        <w:br/>
        <w:br/>
        <w:t>Native Apps Development experience (iOS/Android), familiar with XCode/Android Studio</w:t>
        <w:br/>
        <w:br/>
        <w:t>Prior experience configuring native app (certificates, provisioning profiles)</w:t>
        <w:br/>
        <w:br/>
        <w:t>Version control system experience (GIT)</w:t>
        <w:br/>
        <w:br/>
        <w:t>Experience in bulk code merges and resolving conflicts</w:t>
        <w:br/>
        <w:br/>
        <w:t>Experience implementing CI/CD pipeline (Jenkins), support the build eco system, analyze build errors</w:t>
        <w:br/>
        <w:br/>
        <w:t>Experience in Sonar, Artifactory, Browserstack and tool chain development</w:t>
        <w:br/>
        <w:br/>
        <w:t>Experience in Fastlane</w:t>
        <w:br/>
        <w:br/>
        <w:t>Full understanding of SDLC best practices</w:t>
        <w:br/>
        <w:br/>
        <w:t>Ability to multi-task and work effectively in a deadline driven cross team environment.</w:t>
        <w:br/>
        <w:br/>
        <w:t>Management of defects, follow-up until closure</w:t>
        <w:br/>
        <w:br/>
        <w:t>Strong verbal and written communication skills, including delivery of presentations</w:t>
        <w:br/>
        <w:br/>
        <w:t>Proven success working in a fast paced environment with shifting priorities while managing tactical and strategic deliverables to meet release time lines</w:t>
        <w:br/>
        <w:br/>
        <w:t>Strong analytical and problem solving skills</w:t>
        <w:br/>
        <w:br/>
        <w:t>Strong collaboration/co-ordination skills with multiple groups involving Development, QA, Business, Management, DevOps and Production Support</w:t>
        <w:br/>
        <w:br/>
        <w:t>Self-motivated individual that possesses strong time management and organizational skills</w:t>
        <w:br/>
        <w:br/>
        <w:t>Ability to quickly learn new tools</w:t>
        <w:br/>
        <w:br/>
        <w:t>Exposure and experience in build and deployment activities of Native Apps ( IOS and Android )</w:t>
        <w:br/>
        <w:br/>
        <w:t>Minimum years of experience*: 7+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