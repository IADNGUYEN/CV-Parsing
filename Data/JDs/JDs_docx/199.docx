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Azure Devops Job</w:t>
      </w:r>
    </w:p>
    <w:p>
      <w:r>
        <w:t>Employer Name: Rajani</w:t>
      </w:r>
    </w:p>
    <w:p>
      <w:r>
        <w:t>SpiderID: 12562431</w:t>
      </w:r>
    </w:p>
    <w:p>
      <w:r>
        <w:t>Location: Atlantia, Georgia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>Job Code: 4796</w:t>
      </w:r>
    </w:p>
    <w:p>
      <w:r>
        <w:t>Number Of Openings: 1</w:t>
      </w:r>
    </w:p>
    <w:p>
      <w:r>
        <w:t>Azure DevOps Engineer Needed for Remote role. Must be proficient in:</w:t>
        <w:br/>
        <w:br/>
        <w:t>Azure DevOps build and release, CI/CD</w:t>
        <w:br/>
        <w:br/>
        <w:t>Infrastructure as a code using Terraform</w:t>
        <w:br/>
        <w:br/>
        <w:t>Azure Kubernetes services (AKS)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5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