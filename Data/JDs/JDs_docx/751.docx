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Project Manager ,  Aerospace ,  Airframe Job</w:t>
      </w:r>
    </w:p>
    <w:p>
      <w:r>
        <w:t>Employer Name: Hire IT People LLC</w:t>
      </w:r>
    </w:p>
    <w:p>
      <w:r>
        <w:t>SpiderID: 12505110</w:t>
      </w:r>
    </w:p>
    <w:p>
      <w:r>
        <w:t>Location: Atlanta, GA, Georgia</w:t>
      </w:r>
    </w:p>
    <w:p>
      <w:r>
        <w:t>Date Posted: 5/6/2022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Experience level 10 plus years. Should have SAP functional testing experience.</w:t>
        <w:br/>
        <w:br/>
        <w:t>Must have sound knowledge of IBP, PP, PM and QM modules Should have led and worked in SAP Testing ITC and UAT.</w:t>
        <w:br/>
        <w:br/>
        <w:t>Should be able to build guide teams in SAP functional knowledge.</w:t>
        <w:br/>
        <w:br/>
        <w:t>Experience in defining test strategy for SAP testing projects.</w:t>
        <w:br/>
        <w:br/>
        <w:t>Hands on experience in Estimations for Manual and Automation testing.</w:t>
        <w:br/>
        <w:br/>
        <w:t>Minimum years of experience*: 8 - 10 years</w:t>
        <w:br/>
        <w:br/>
        <w:t>Certifications Needed: No</w:t>
        <w:br/>
        <w:br/>
        <w:t>Interview Process (Is face to face required?):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