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ETL &amp; Data Quality ,  ETL - Others Job</w:t>
      </w:r>
    </w:p>
    <w:p>
      <w:r>
        <w:t>Employer Name: Hire IT People LLC</w:t>
      </w:r>
    </w:p>
    <w:p>
      <w:r>
        <w:t>SpiderID: 12432582</w:t>
      </w:r>
    </w:p>
    <w:p>
      <w:r>
        <w:t>Location: Woonsocket, RI, Rhode Island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ETL Tester with Scrum master experience</w:t>
        <w:br/>
        <w:br/>
        <w:t>Must be able to work on multiple projects parallelly which will have Batch, Rest API.</w:t>
        <w:br/>
        <w:br/>
        <w:t>Must have a good hold of Agile methodologies, based on demand person can be switch to Scrum master role.</w:t>
        <w:br/>
        <w:br/>
        <w:t>Good in communication and capable of handling multiple team players in a project.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Test Planning and Test Execution</w:t>
        <w:br/>
        <w:br/>
        <w:t>Stakeholder Management</w:t>
        <w:br/>
        <w:br/>
        <w:t>Automation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