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GIS Sr Systems Analyst or Specialist Job</w:t>
      </w:r>
    </w:p>
    <w:p>
      <w:r>
        <w:t xml:space="preserve">Employer Name: </w:t>
      </w:r>
    </w:p>
    <w:p>
      <w:r>
        <w:t>SpiderID: 12501473</w:t>
      </w:r>
    </w:p>
    <w:p>
      <w:r>
        <w:t>Location: Tampa, Florida</w:t>
      </w:r>
    </w:p>
    <w:p>
      <w:r>
        <w:t>Date Posted: 5/6/2022</w:t>
      </w:r>
    </w:p>
    <w:p>
      <w:r>
        <w:t xml:space="preserve">Wage: </w:t>
      </w:r>
    </w:p>
    <w:p>
      <w:r>
        <w:t>Category: Information Technology</w:t>
      </w:r>
    </w:p>
    <w:p>
      <w:r>
        <w:t xml:space="preserve">Job Code: </w:t>
      </w:r>
    </w:p>
    <w:p>
      <w:r>
        <w:t>1.Technical experience with Schneider Electric ArcFM Suite and ESRI GIS software (ArcGIS 9.3, ArcGIS 10.x, ArcFM, ArcSDE, ArcGIS Server 10.x, Portal for ArcGIs 10.4+, ArcGIS Enterprise, and others.</w:t>
        <w:br/>
        <w:br/>
        <w:t>2.The ability to provide geospatial analysis techniques, support and configurations</w:t>
        <w:br/>
        <w:br/>
        <w:t>3.The ability to provide vision and establish best practices.</w:t>
        <w:br/>
        <w:br/>
        <w:t>4.Fluency in programming skills such as: SQL, Python, .NET, ArcObjects, ArcGIS Model Builder and other spatial data processing tools.</w:t>
        <w:br/>
        <w:br/>
        <w:t>5.Strong Oracle spatial skills and some SQL server skills.</w:t>
        <w:br/>
        <w:br/>
        <w:t>6.Knowledge of GIS web application development using ArcGIS Server.</w:t>
        <w:br/>
        <w:br/>
        <w:t>7.JavaScript APIs with web development technologies such as HTML5, XML, CSS3, Ajax, DOJO, JQuery, JavaScript, REST, and SOAP/XML Web Services.</w:t>
        <w:br/>
        <w:br/>
        <w:t xml:space="preserve">8.Interview peers being considered for similar technical roles with the respect and courtesy of a face-to-face conversation. </w:t>
        <w:br/>
        <w:br/>
        <w:t>9.Prepare agenda according to client specifications and best practices for predictive interview results.</w:t>
        <w:br/>
        <w:br/>
        <w:t>10.Review the candidates resume in advance of the technical discussion to validate accomplishments claimed</w:t>
        <w:br/>
        <w:br/>
        <w:t>11.Follow independent contractors guidelines pertaining to avoiding legal landmines and maintaining candidate morale during interactive video technical interviews.</w:t>
        <w:br/>
        <w:br/>
        <w:t>12.Assess a peers technical competencies and depth of experience through structured questions.</w:t>
        <w:br/>
        <w:br/>
        <w:t>13.Quantify interview performance using standardized rubrics to guide hiring teams the metrics most important to their roles.</w:t>
        <w:br/>
        <w:br/>
        <w:t>14.Write reports for clients which detail the technical strengths and weaknesses of the candidates on time and in full.</w:t>
        <w:br/>
        <w:br/>
        <w:t>15.Address questions from the client regarding results and receive feedback directly from other users.</w:t>
        <w:br/>
        <w:br/>
      </w:r>
    </w:p>
    <w:p>
      <w:r>
        <w:t>GIS, SQL</w:t>
        <w:br/>
        <w:br/>
      </w:r>
    </w:p>
    <w:p>
      <w:r>
        <w:t xml:space="preserve">Start Date: </w:t>
        <w:br/>
        <w:br/>
        <w:br/>
        <w:t>Position Type: Part-Time Temporary</w:t>
        <w:br/>
        <w:br/>
        <w:br/>
        <w:t>Years of Experience Required: 3</w:t>
        <w:br/>
        <w:br/>
        <w:br/>
        <w:t xml:space="preserve">Education Required: </w:t>
        <w:br/>
        <w:br/>
        <w:br/>
        <w:t xml:space="preserve">Overnight Travel: </w:t>
        <w:br/>
        <w:br/>
        <w:br/>
        <w:t xml:space="preserve">Vacation Time: </w:t>
        <w:br/>
        <w:br/>
        <w:br/>
      </w:r>
    </w:p>
    <w:p>
      <w:r>
        <w:t xml:space="preserve">eTeki, a technical interviews-as-a-service platform, enables organizations to hire the best tech talent, fast. Our expert interviewers have expertise in every stack and provide an unbiased assessment of technical skills and behavioral fit. Get an extensive candidate report and video in 24 hours or less. </w:t>
      </w:r>
    </w:p>
    <w:p>
      <w:r>
        <w:t>Contact Name: Poojitha Pudi</w:t>
      </w:r>
    </w:p>
    <w:p>
      <w:r>
        <w:t xml:space="preserve"> </w:t>
      </w:r>
    </w:p>
    <w:p>
      <w:r>
        <w:t>Company: eTeki Inc.</w:t>
      </w:r>
    </w:p>
    <w:p>
      <w:r>
        <w:t xml:space="preserve"> Tampa</w:t>
      </w:r>
    </w:p>
    <w:p>
      <w:r>
        <w:t xml:space="preserve"> Florida</w:t>
      </w:r>
    </w:p>
    <w:p>
      <w:r>
        <w:t xml:space="preserve"> 33609</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