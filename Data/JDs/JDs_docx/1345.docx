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Analyst ,  Analytics - Functional ,  Business Analyst Job</w:t>
      </w:r>
    </w:p>
    <w:p>
      <w:r>
        <w:t>Employer Name: Hire IT People LLC</w:t>
      </w:r>
    </w:p>
    <w:p>
      <w:r>
        <w:t>SpiderID: 12431934</w:t>
      </w:r>
    </w:p>
    <w:p>
      <w:r>
        <w:t>Location: Atlanta, GA, Georgia</w:t>
      </w:r>
    </w:p>
    <w:p>
      <w:r>
        <w:t>Date Posted: 4/19/2022</w:t>
      </w:r>
    </w:p>
    <w:p>
      <w:r>
        <w:t xml:space="preserve">Wage: </w:t>
      </w:r>
    </w:p>
    <w:p>
      <w:r>
        <w:t>Category: Information Technology</w:t>
      </w:r>
    </w:p>
    <w:p>
      <w:r>
        <w:t xml:space="preserve">Job Code: </w:t>
      </w:r>
    </w:p>
    <w:p>
      <w:r>
        <w:t>Number Of Openings: 1</w:t>
      </w:r>
    </w:p>
    <w:p>
      <w:r>
        <w:t>Detailed Job Description:</w:t>
        <w:br/>
        <w:br/>
        <w:t>Formulates and defines systems scope and objectives for complex business systems based o industry best practices and SunTrusts IT objectives. Acts as the liaison among the stakeholders to elicit, analyze, document, communicate and validate business and system requirements using industry leading practices within the business analyst profession. Ensures all requirements are fulfilled by the technical design.</w:t>
        <w:br/>
        <w:br/>
        <w:t>Minimum years of experience*: 8 - 10 years</w:t>
        <w:br/>
        <w:br/>
        <w:t>Certifications Needed: No</w:t>
        <w:br/>
        <w:br/>
        <w:t>Top 3 responsibilities you would expect the Subcon to shoulder and execute*:</w:t>
        <w:br/>
        <w:br/>
        <w:t>Agile experience</w:t>
        <w:br/>
        <w:br/>
        <w:t>Ability to interpret and convey complex, difficult, or sensitive information</w:t>
        <w:br/>
        <w:br/>
        <w:t>Banking or financial services experience.</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