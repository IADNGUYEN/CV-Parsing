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12573867</w:t>
      </w:r>
    </w:p>
    <w:p>
      <w:r>
        <w:t>Location: Houston, Texas</w:t>
      </w:r>
    </w:p>
    <w:p>
      <w:r>
        <w:t>Date Posted: 5/26/2022</w:t>
      </w:r>
    </w:p>
    <w:p>
      <w:r>
        <w:t>Wage: Negotiable</w:t>
      </w:r>
    </w:p>
    <w:p>
      <w:r>
        <w:t>Category: Information Technology</w:t>
      </w:r>
    </w:p>
    <w:p>
      <w:r>
        <w:t>Job Code: WT VoIP Eng</w:t>
      </w:r>
    </w:p>
    <w:p>
      <w:r>
        <w:br/>
        <w:br/>
        <w:t>Company seeking qualified VoIP Network Engineer to oversee the installation and management of VoIP Solutions.</w:t>
        <w:br/>
        <w:br/>
        <w:t>Responsibilities</w:t>
        <w:br/>
        <w:br/>
        <w:t>In this role, you will be responsible for designing and deploying enterprise solution architecture, coordinating installations and migrations, and supporting IP telephony applications.</w:t>
        <w:br/>
        <w:br/>
        <w:t>Troubleshoot LAN and WAN hardware systems and respond to customer inquiries</w:t>
        <w:br/>
        <w:br/>
        <w:t>Analyzing existing VoIP networks and computer systems</w:t>
        <w:br/>
        <w:br/>
        <w:t>Developing architecture plans for voice and data services</w:t>
        <w:br/>
        <w:br/>
        <w:t>Installing network hardware modules including IP and PBX communication servers</w:t>
        <w:br/>
        <w:br/>
        <w:t>Designing and implementing backend VoIP system</w:t>
        <w:br/>
        <w:br/>
        <w:t>Analyzing and upgrading network security systems and protocols</w:t>
        <w:br/>
        <w:br/>
        <w:t>Adding network users and managing company permissions</w:t>
        <w:br/>
        <w:br/>
        <w:t>Optimizing network installations for future expansion</w:t>
        <w:br/>
        <w:br/>
        <w:t xml:space="preserve"> Qualifications</w:t>
        <w:br/>
        <w:br/>
        <w:t>Advanced knowledge of VoIP networking systems, excellent troubleshooting skills, and knowledge of internet security</w:t>
        <w:br/>
        <w:br/>
        <w:t>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w:t>
        <w:br/>
        <w:br/>
        <w:t>Detailed knowledge of network security systems and software</w:t>
        <w:br/>
        <w:br/>
        <w:t>Good project management skills</w:t>
        <w:br/>
        <w:br/>
        <w:t>Familiarity with WAN and LAN systems</w:t>
        <w:br/>
        <w:br/>
        <w:t>Advanced written and verbal communication skills</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