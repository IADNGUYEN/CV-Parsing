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engineer  Job</w:t>
      </w:r>
    </w:p>
    <w:p>
      <w:r>
        <w:t xml:space="preserve">Employer Name: CHOHAN GROUP LTD </w:t>
      </w:r>
    </w:p>
    <w:p>
      <w:r>
        <w:t>SpiderID: 12466392</w:t>
      </w:r>
    </w:p>
    <w:p>
      <w:r>
        <w:t>Location: Edmonton, Alberta</w:t>
      </w:r>
    </w:p>
    <w:p>
      <w:r>
        <w:t>Date Posted: 4/27/2022</w:t>
      </w:r>
    </w:p>
    <w:p>
      <w:r>
        <w:t>Wage: $36.06/hour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CHOHAN GROUP LTD located at 1903 121 AVE NE EDMONTON, AB T6S 1B2, is looking to hire Software engineer to be a part of their team.</w:t>
        <w:br/>
        <w:br/>
        <w:t>Positions: 01</w:t>
        <w:br/>
        <w:br/>
        <w:t>Language: English</w:t>
        <w:br/>
        <w:br/>
        <w:t>Wage: $36.06/hour</w:t>
        <w:br/>
        <w:br/>
        <w:t>Job duties:</w:t>
        <w:br/>
        <w:br/>
        <w:t>Collect and document users' requirements and develop logical and physical specifications</w:t>
        <w:br/>
        <w:br/>
        <w:t>Research, evaluate and synthesize technical information to design, develop and test computer-based systems including mobile applications</w:t>
        <w:br/>
        <w:br/>
        <w:t>Develop data, process and network models to optimize architecture and to evaluate the performance and reliability of designs</w:t>
        <w:br/>
        <w:br/>
        <w:t>Plan, design and co-ordinate the development, installation, integration and operation of computer-based systems including mobile applications</w:t>
        <w:br/>
        <w:br/>
        <w:t>Assess, test, troubleshoot, document, upgrade and develop maintenance procedures for operating systems, communications environments and applications software</w:t>
        <w:br/>
        <w:br/>
        <w:t>May lead and co-ordinate teams of information systems professionals in the development of software and integrated information systems, process control software and other embedded software control systems.</w:t>
        <w:br/>
        <w:br/>
        <w:t></w:t>
        <w:br/>
        <w:br/>
        <w:t> Job Requirements:</w:t>
        <w:br/>
        <w:br/>
        <w:t>Completion of high school is required.</w:t>
        <w:br/>
        <w:br/>
        <w:t>A bachelor's degree, usually in computer science, computer systems engineering, software engineering or mathematics or Completion of a college program in computer science will be an asset..</w:t>
        <w:br/>
        <w:br/>
        <w:t> 1 to less than 2 years of experience is required.</w:t>
        <w:br/>
        <w:br/>
        <w:t>Interested candidates may apply by email</w:t>
        <w:br/>
        <w:br/>
        <w:t>chohan.groupjobs@gmail.com</w:t>
        <w:br/>
        <w:br/>
        <w:t>No walk-ins and personal phone calls, please.</w:t>
        <w:br/>
        <w:br/>
      </w:r>
    </w:p>
    <w:p>
      <w:r>
        <w:t>Completion of high school is required.</w:t>
        <w:br/>
        <w:br/>
        <w:t>A bachelor's degree, usually in computer science, computer systems engineering, software engineering or mathematics or Completion of a college program in computer science will be an asset..</w:t>
        <w:br/>
        <w:br/>
        <w:t> 1 to less than 2 years of experience is required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High School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 xml:space="preserve">Contact Name: CHOHAN GROUP LTD </w:t>
      </w:r>
    </w:p>
    <w:p>
      <w:r>
        <w:t xml:space="preserve"> </w:t>
      </w:r>
    </w:p>
    <w:p>
      <w:r>
        <w:t xml:space="preserve">Company: </w:t>
      </w:r>
    </w:p>
    <w:p>
      <w:r>
        <w:t xml:space="preserve"> Edmonton</w:t>
      </w:r>
    </w:p>
    <w:p>
      <w:r>
        <w:t xml:space="preserve"> Alberta</w:t>
      </w:r>
    </w:p>
    <w:p>
      <w:r>
        <w:t xml:space="preserve"> T6S 1B2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