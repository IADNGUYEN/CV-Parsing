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IT - Technology Architect ,  Salesforce ,  Salesforce Lightning Job</w:t>
      </w:r>
    </w:p>
    <w:p>
      <w:r>
        <w:t>Employer Name: Hire IT People LLC</w:t>
      </w:r>
    </w:p>
    <w:p>
      <w:r>
        <w:t>SpiderID: 12562007</w:t>
      </w:r>
    </w:p>
    <w:p>
      <w:r>
        <w:t>Location: Johnston, RI, Rhode Island</w:t>
      </w:r>
    </w:p>
    <w:p>
      <w:r>
        <w:t>Date Posted: 5/23/2022</w:t>
      </w:r>
    </w:p>
    <w:p>
      <w:r>
        <w:t xml:space="preserve">Wage: </w:t>
      </w:r>
    </w:p>
    <w:p>
      <w:r>
        <w:t>Category: Information Technology</w:t>
      </w:r>
    </w:p>
    <w:p>
      <w:r>
        <w:t xml:space="preserve">Job Code: </w:t>
      </w:r>
    </w:p>
    <w:p>
      <w:r>
        <w:t>Number Of Openings: 1</w:t>
      </w:r>
    </w:p>
    <w:p>
      <w:r>
        <w:t>Detailed Job Description:</w:t>
        <w:br/>
        <w:br/>
        <w:t>Requirements Gathering, Fitgap analysis, guiding the scrum team and ensuring work completion, participating in solution design workshop and complete code review Salesforce Development in classic, lightening, experience in integration, strong business communication.</w:t>
        <w:br/>
        <w:br/>
        <w:t>Provide solution design to client, CRM technical and solution design,</w:t>
        <w:br/>
        <w:br/>
        <w:t>Communication with client and other stakeholders.</w:t>
        <w:br/>
        <w:br/>
        <w:t>Work with client architect and provide solution design</w:t>
        <w:br/>
        <w:br/>
        <w:t>Leading a team of 5 and taking ownership of work as teams architect</w:t>
        <w:br/>
        <w:br/>
        <w:t>Minimum years of experience*: 10+ years</w:t>
        <w:br/>
        <w:br/>
        <w:t>Certifications Needed: Yes</w:t>
        <w:br/>
        <w:br/>
        <w:t>Interview Process (Is face to face required?): No</w:t>
        <w:br/>
        <w:br/>
        <w:t>Does this position require Visa independent candidates only? No</w:t>
      </w:r>
    </w:p>
    <w:p>
      <w:r>
        <w:t xml:space="preserve">Start Date: </w:t>
        <w:br/>
        <w:br/>
        <w:br/>
        <w:t>Position Type: Contractor</w:t>
        <w:br/>
        <w:br/>
        <w:br/>
        <w:t xml:space="preserve">Years of Experience Required: </w:t>
        <w:br/>
        <w:br/>
        <w:br/>
        <w:t>Education Required: None</w:t>
        <w:br/>
        <w:br/>
        <w:br/>
        <w:t xml:space="preserve">Overnight Travel: </w:t>
        <w:br/>
        <w:br/>
        <w:br/>
        <w:t xml:space="preserve">Vacation Time: </w:t>
        <w:br/>
        <w:br/>
        <w:br/>
      </w:r>
    </w:p>
    <w:p>
      <w:r>
        <w:t>Contact Name: Sami Scott</w:t>
      </w:r>
    </w:p>
    <w:p>
      <w:r>
        <w:t xml:space="preserve"> </w:t>
      </w:r>
    </w:p>
    <w:p>
      <w:r>
        <w:t xml:space="preserve">Company: </w:t>
      </w:r>
    </w:p>
    <w:p>
      <w:r>
        <w:t xml:space="preserve"> East Brunchwick</w:t>
      </w:r>
    </w:p>
    <w:p>
      <w:r>
        <w:t xml:space="preserve"> New Jersey</w:t>
      </w:r>
    </w:p>
    <w:p>
      <w:r>
        <w:t xml:space="preserve"> 08816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