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Developers Job</w:t>
      </w:r>
    </w:p>
    <w:p>
      <w:r>
        <w:t>Employer Name: Kforce Inc</w:t>
      </w:r>
    </w:p>
    <w:p>
      <w:r>
        <w:t>SpiderID: 12467637</w:t>
      </w:r>
    </w:p>
    <w:p>
      <w:r>
        <w:t>Location: Tampa, Florida</w:t>
      </w:r>
    </w:p>
    <w:p>
      <w:r>
        <w:t>Date Posted: 4/28/2022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Senior Software Developers. Qualified candidates will be analyzing user requirements and defining functional specifications using Agile methodology; Designing web-based applications using Java, Python, Bash, Jenkins, PowerShell, Azure, AWS, and GIT; Automating, building, configuring, maintaining pipeline (Jenkins) production support; Building applications to support and providing data for the current pricing apps in production; Using scripting or programming languages Python, Bash or Golang; Maintaining and creating CI/CD pipelines in several projects; Using automation and monitoring tools such as Azure DevOps, SonarQube, and AppDynamics; Implementing of complex automation scripts in Bash, Python, Golang; implementing cloud platforms and deployments (Preferred GCP); Analyzing test results and recommending modifications to the applications to meet project specifications; Participating in the deployment of the applications into existing systems and databases; Maintaining version control using Git; and Documenting modifications and enhancements made to the applications, systems and databases as required by the project. </w:t>
        <w:br/>
        <w:br/>
        <w:t>Requirements: Bachelors Degree or foreign degree equivalent in Computer Science, Computer Information Systems, Computer Applications, Information Technology or Engineering and one years experience in position or one years experience in IT field.</w:t>
        <w:br/>
        <w:br/>
        <w:t>Special requirements: Experience with Java, Python, Bash, Jenkins, PowerShell, Azure, AWS, and GIT. Travel to various unanticipated client sites required. May reside anywhere in the United States.</w:t>
        <w:br/>
        <w:br/>
        <w:t xml:space="preserve">To apply, visit https://www.kforce.com/find-work/search-jobs and enter the Ref #15945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