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or Principal Developer - Remote Job</w:t>
      </w:r>
    </w:p>
    <w:p>
      <w:r>
        <w:t xml:space="preserve">Employer Name: </w:t>
      </w:r>
    </w:p>
    <w:p>
      <w:r>
        <w:t>SpiderID: 12499214</w:t>
      </w:r>
    </w:p>
    <w:p>
      <w:r>
        <w:t>Location: Chicago, Illinois</w:t>
      </w:r>
    </w:p>
    <w:p>
      <w:r>
        <w:t>Date Posted: 5/5/2022</w:t>
      </w:r>
    </w:p>
    <w:p>
      <w:r>
        <w:t>Wage: $135000.00 - $150000.00 per year</w:t>
      </w:r>
    </w:p>
    <w:p>
      <w:r>
        <w:t>Category: Information Technology</w:t>
      </w:r>
    </w:p>
    <w:p>
      <w:r>
        <w:t>Job Code: 373769</w:t>
      </w:r>
    </w:p>
    <w:p>
      <w:r>
        <w:br/>
        <w:br/>
        <w:t>A well-known multinational software company is looking for a Sr or Principal Developer to join their team.</w:t>
        <w:br/>
        <w:br/>
        <w:t>A company that has been in business for over 100 years is looking to add a Sr or Principal Developer specializing in C# to their growing team. In this role you will be working with a team of developers to gather project requirements, design software applications and ensure projects are being done in a timely manner. The right candidate will have experience working in an agile environment and can be comfortable with multiple languages, but C# is required. The current projects include working with AI, IoT and Machine Learning.</w:t>
        <w:br/>
        <w:br/>
        <w:t>This organization offers great benefits, PTO and the ability to work within the software arm of a much larger organization.</w:t>
        <w:br/>
        <w:br/>
        <w:t>To be considered for this position you should have the following:</w:t>
        <w:br/>
        <w:br/>
        <w:t xml:space="preserve">4+ years of C# development experience </w:t>
        <w:br/>
        <w:br/>
        <w:t xml:space="preserve">Web API </w:t>
        <w:br/>
        <w:br/>
        <w:t xml:space="preserve">Experience with Front-end Development </w:t>
        <w:br/>
        <w:br/>
        <w:t xml:space="preserve">Object-oriented Programming </w:t>
        <w:br/>
        <w:br/>
        <w:t xml:space="preserve">Experience with Cloud solutions </w:t>
        <w:br/>
        <w:br/>
        <w:t>Machine learning would be a plus</w:t>
        <w:br/>
        <w:br/>
        <w:t xml:space="preserve">If you are interested, please feel free to apply or contact Peter Dull at pdull@snicompanies.com.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