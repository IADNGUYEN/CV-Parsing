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Development Methodology ,  Scrum Job</w:t>
      </w:r>
    </w:p>
    <w:p>
      <w:r>
        <w:t>Employer Name: Hire IT People LLC</w:t>
      </w:r>
    </w:p>
    <w:p>
      <w:r>
        <w:t>SpiderID: 12464018</w:t>
      </w:r>
    </w:p>
    <w:p>
      <w:r>
        <w:t>Location: North Palm Beach, FL, Florida</w:t>
      </w:r>
    </w:p>
    <w:p>
      <w:r>
        <w:t>Date Posted: 4/27/2022</w:t>
      </w:r>
    </w:p>
    <w:p>
      <w:r>
        <w:t xml:space="preserve">Wage: </w:t>
      </w:r>
    </w:p>
    <w:p>
      <w:r>
        <w:t>Category: Information Technology</w:t>
      </w:r>
    </w:p>
    <w:p>
      <w:r>
        <w:t xml:space="preserve">Job Code: </w:t>
      </w:r>
    </w:p>
    <w:p>
      <w:r>
        <w:t>Number Of Openings: 1</w:t>
      </w:r>
    </w:p>
    <w:p>
      <w:r>
        <w:t>Detailed Job Description:</w:t>
        <w:br/>
        <w:br/>
        <w:t>Agile Methodology, Scrum Master, DEVOPS, Agile Methodology, Scrum Master, DEVOPS, Agile Methodology, Scrum Master, DEVOPS Agile Methodology, Scrum Master, DEVOPS, Agile Methodology, Scrum Master, DEVOPS, Agile Methodology, Scrum Master, DEVOPS, Agile Methodology, Scrum Master, DEVOPS, Agile Methodology, Scrum Master, DEVOPS, Agile Methodology, Scrum Master, DEVOPS</w:t>
        <w:br/>
        <w:br/>
        <w:t>Minimum years of experience: 8 - 10 years</w:t>
        <w:br/>
        <w:br/>
        <w:t>Certifications Needed: Yes</w:t>
        <w:br/>
        <w:br/>
        <w:t>Top 3 responsibilities you would expect the Subcon to shoulder and execute:</w:t>
        <w:br/>
        <w:br/>
        <w:t>PI planning</w:t>
        <w:br/>
        <w:br/>
        <w:t>SPRINT planning</w:t>
        <w:br/>
        <w:br/>
        <w:t>Issue resolution</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