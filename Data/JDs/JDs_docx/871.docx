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Aerospace ,  Airframe Job</w:t>
      </w:r>
    </w:p>
    <w:p>
      <w:r>
        <w:t>Employer Name: Hire IT People LLC</w:t>
      </w:r>
    </w:p>
    <w:p>
      <w:r>
        <w:t>SpiderID: 12491934</w:t>
      </w:r>
    </w:p>
    <w:p>
      <w:r>
        <w:t>Location: Atlanta, GA, Georgia</w:t>
      </w:r>
    </w:p>
    <w:p>
      <w:r>
        <w:t>Date Posted: 5/4/2022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Total Years of Experience 8 to 20 years , SAP EWM experience 3 to 7 years</w:t>
        <w:br/>
        <w:br/>
        <w:t>SAP Modules worked SAP EWM worked on at least 24 EWM projects12 Implementation Projects</w:t>
        <w:br/>
        <w:br/>
        <w:t>Strong domain knowledge on Warehouse functions covering Inbound and Outbound operations Receiving, Quality Assurance, Put away, Waving ,Packing, ShiPEing , Cartonization, Labor management, slotting etc.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