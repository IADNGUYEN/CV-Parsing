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Testing processes ,  Test Automation Process Job</w:t>
      </w:r>
    </w:p>
    <w:p>
      <w:r>
        <w:t>Employer Name: Hire IT People LLC</w:t>
      </w:r>
    </w:p>
    <w:p>
      <w:r>
        <w:t>SpiderID: 12458884</w:t>
      </w:r>
    </w:p>
    <w:p>
      <w:r>
        <w:t>Location: Alpharetta, GA, Georgia</w:t>
      </w:r>
    </w:p>
    <w:p>
      <w:r>
        <w:t>Date Posted: 4/26/2022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10+years of Quality Control and Testing experience with automation, and 7+ years of directly relevant experience in ETL, working in a large corporate, matrixed environment</w:t>
        <w:br/>
        <w:br/>
        <w:t>At least 2 years of Big Data testing experience and Cloud Testing (AWS/Azure) environments</w:t>
        <w:br/>
        <w:br/>
        <w:t>At least 5 years of experience in writing complex SQLs</w:t>
        <w:br/>
        <w:br/>
        <w:t>Exposure to Automation Frameworks for Data Validation</w:t>
        <w:br/>
        <w:br/>
        <w:t>Knowledge of scripting language - Python or Java</w:t>
        <w:br/>
        <w:br/>
        <w:t>Experience working in Waterfall and Agile environment using SCRUM methodologies</w:t>
        <w:br/>
        <w:br/>
        <w:t>Minimum years of experience: &amp;gt;10 years</w:t>
        <w:br/>
        <w:br/>
        <w:t>Certifications Needed: Yes</w:t>
        <w:br/>
        <w:br/>
        <w:t>Top 3 responsibilities you would expect the Subcon to shoulder and execute:</w:t>
        <w:br/>
        <w:br/>
        <w:t>Quality Test Lead DWH testing Functional Testing</w:t>
        <w:br/>
        <w:br/>
        <w:t>Quality Test Lead DWH testing Functional Testing</w:t>
        <w:br/>
        <w:br/>
        <w:t>Functional Testing Specialist 9-12 years of Experience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