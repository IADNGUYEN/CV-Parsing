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Operations Analyst - San Antonio, TX Job</w:t>
      </w:r>
    </w:p>
    <w:p>
      <w:r>
        <w:t xml:space="preserve">Employer Name: </w:t>
      </w:r>
    </w:p>
    <w:p>
      <w:r>
        <w:t>SpiderID: 12542277</w:t>
      </w:r>
    </w:p>
    <w:p>
      <w:r>
        <w:t>Location: San Antonio, Texas</w:t>
      </w:r>
    </w:p>
    <w:p>
      <w:r>
        <w:t>Date Posted: 5/18/2022</w:t>
      </w:r>
    </w:p>
    <w:p>
      <w:r>
        <w:t>Wage: Negotiable</w:t>
      </w:r>
    </w:p>
    <w:p>
      <w:r>
        <w:t>Category: Information Technology</w:t>
      </w:r>
    </w:p>
    <w:p>
      <w:r>
        <w:t>Job Code: 2022-020</w:t>
      </w:r>
    </w:p>
    <w:p>
      <w:r>
        <w:br/>
        <w:br/>
        <w:t>Role Description</w:t>
        <w:br/>
        <w:br/>
        <w:t xml:space="preserve">The Operations Analyst will be responsible for monitoring activities ensuring system availability for a multi-functional platform hosted in AWS GovCloud. Monitoring activities include utilizing operational toolsets (Splunk, AppDynamics) to understand infrastructure behavior and proactively identify issues. The Analyst will also be responsible for responding to system alerts and perform basic troubleshooting and triage activities to restore system availability. </w:t>
        <w:br/>
        <w:br/>
        <w:t>Location - San Antonio, TX (Laureate Drive)</w:t>
        <w:br/>
        <w:br/>
        <w:t>Program: Department Of Education</w:t>
        <w:br/>
        <w:br/>
        <w:t>Job Responsibilities</w:t>
        <w:br/>
        <w:br/>
        <w:t>Manage Production incidents and coordinate with other team as needed to resolve them</w:t>
        <w:br/>
        <w:br/>
        <w:t>Initiate problem tickets for incidents requiring a code change</w:t>
        <w:br/>
        <w:br/>
        <w:t xml:space="preserve">Report daily status to executive leadership </w:t>
        <w:br/>
        <w:br/>
        <w:t xml:space="preserve">Define operational requirements for new functionality </w:t>
        <w:br/>
        <w:br/>
        <w:t xml:space="preserve">Assist with the creation of operational functional designs for system enhancements or operational tools </w:t>
        <w:br/>
        <w:br/>
        <w:t>Serve as a liaison between Tier 1 Operations and other teams to coordinate activities that require cross-team support.</w:t>
        <w:br/>
        <w:br/>
        <w:t>Desired Experience &amp;amp; Skills</w:t>
        <w:br/>
        <w:br/>
        <w:t>US Citizens with a Bachelor's degree in computer science or related field or minimum of 2 years in application and/or cloud infrastructure operations</w:t>
        <w:br/>
        <w:br/>
        <w:t>Linux or Infrastructure Administration</w:t>
        <w:br/>
        <w:br/>
        <w:t>Scripting Languages (examples: Bash, Python, PHP, Perl, Ansible, etc)</w:t>
        <w:br/>
        <w:br/>
        <w:t>Programming Languages (Java, C, C++, C#, Ruby, etc)</w:t>
        <w:br/>
        <w:br/>
        <w:t>Troubleshooting​</w:t>
        <w:br/>
        <w:br/>
        <w:t>Nice-to-Have Skills</w:t>
        <w:br/>
        <w:br/>
        <w:t>AWS or similar Cloud Platform</w:t>
        <w:br/>
        <w:br/>
        <w:t>SIEM or log aggregation tools (Splunk, ArcSight, or similar)</w:t>
        <w:br/>
        <w:br/>
        <w:t>Application monitoring tools (AppDynamics, Nagios, or similar)</w:t>
        <w:br/>
        <w:br/>
        <w:t>Networking</w:t>
        <w:br/>
        <w:br/>
        <w:t xml:space="preserve"> </w:t>
      </w:r>
    </w:p>
    <w:p>
      <w:r>
        <w:t xml:space="preserve">Start Date: </w:t>
        <w:br/>
        <w:br/>
        <w:br/>
        <w:t>Position Type: Full-Time Permanent</w:t>
        <w:br/>
        <w:br/>
        <w:br/>
        <w:t xml:space="preserve">Years of Experience Required: </w:t>
        <w:br/>
        <w:br/>
        <w:br/>
        <w:t xml:space="preserve">Education Required: </w:t>
        <w:br/>
        <w:br/>
        <w:br/>
        <w:t xml:space="preserve">Overnight Travel: </w:t>
        <w:br/>
        <w:br/>
        <w:br/>
        <w:t xml:space="preserve">Vacation Time: </w:t>
        <w:br/>
        <w:br/>
        <w:br/>
      </w:r>
    </w:p>
    <w:p>
      <w:r>
        <w:t>Contact Name: Dunhill Professional Search</w:t>
      </w:r>
    </w:p>
    <w:p>
      <w:r>
        <w:t xml:space="preserve"> </w:t>
      </w:r>
    </w:p>
    <w:p>
      <w:r>
        <w:t>Company: Dunhill Professional Search</w:t>
      </w:r>
    </w:p>
    <w:p>
      <w:r>
        <w:t xml:space="preserve"> </w:t>
      </w:r>
    </w:p>
    <w:p>
      <w:r>
        <w:t xml:space="preserve"> </w:t>
      </w:r>
    </w:p>
    <w:p>
      <w: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