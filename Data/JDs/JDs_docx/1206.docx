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 Needed in Halifax - NovaXpress Courier Job</w:t>
      </w:r>
    </w:p>
    <w:p>
      <w:r>
        <w:t>Employer Name: NovaXpress Courier</w:t>
      </w:r>
    </w:p>
    <w:p>
      <w:r>
        <w:t>SpiderID: 12447767</w:t>
      </w:r>
    </w:p>
    <w:p>
      <w:r>
        <w:t>Location: Software Developer Needed in Halifax - NovaXpress Courier, Nova Scotia</w:t>
      </w:r>
    </w:p>
    <w:p>
      <w:r>
        <w:t>Date Posted: 4/22/2022</w:t>
      </w:r>
    </w:p>
    <w:p>
      <w:r>
        <w:t>Wage: $52,000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Employer Name</w:t>
        <w:br/>
        <w:br/>
        <w:t>NovaXpress Courier</w:t>
        <w:br/>
        <w:br/>
        <w:t>Location</w:t>
        <w:br/>
        <w:br/>
        <w:t>Dartmouth,NS B3B 1T3</w:t>
        <w:br/>
        <w:br/>
        <w:t>Salary</w:t>
        <w:br/>
        <w:br/>
        <w:t>$52,000.00 / Year</w:t>
        <w:br/>
        <w:br/>
        <w:t>Vacancies</w:t>
        <w:br/>
        <w:br/>
        <w:t>1</w:t>
        <w:br/>
        <w:br/>
        <w:t>Terms of employment</w:t>
        <w:br/>
        <w:br/>
        <w:t>Permanent employment, Full time 40 Hours / Week</w:t>
        <w:br/>
        <w:br/>
        <w:t>Start date</w:t>
        <w:br/>
        <w:br/>
        <w:t>As soon as possible</w:t>
        <w:br/>
        <w:br/>
        <w:t>Employment conditions</w:t>
        <w:br/>
        <w:br/>
        <w:t>Day</w:t>
        <w:br/>
        <w:br/>
        <w:t>Languages</w:t>
        <w:br/>
        <w:br/>
        <w:t>English</w:t>
        <w:br/>
        <w:br/>
        <w:t>Education</w:t>
        <w:br/>
        <w:br/>
        <w:t>Bachelor's degree</w:t>
        <w:br/>
        <w:br/>
        <w:t>Experience</w:t>
        <w:br/>
        <w:br/>
        <w:t>1 years to less than 2 years</w:t>
        <w:br/>
        <w:br/>
        <w:t>Work Conditions and Physical Capabilities</w:t>
        <w:br/>
        <w:br/>
        <w:t>Fast-paced environment, Work under pressure, Tight deadlines, Attention to detail, Sitting</w:t>
        <w:br/>
        <w:br/>
        <w:t>Personal Suitability</w:t>
        <w:br/>
        <w:br/>
        <w:t>Initiative, Accurate Judgement, Effective interpersonal skills, Team player, Organized</w:t>
        <w:br/>
        <w:br/>
        <w:t>Business Equipment and Computer Applications</w:t>
        <w:br/>
        <w:br/>
        <w:t>MS Excel, MS Windows, MS Word, MS PowerPoint, MS Outlook</w:t>
        <w:br/>
        <w:br/>
        <w:t>Specific Skills</w:t>
        <w:br/>
        <w:br/>
        <w:t>- Write, modify, integrate and test software code</w:t>
        <w:br/>
        <w:br/>
        <w:t>- Maintain existing computer programs by making modifications as required</w:t>
        <w:br/>
        <w:br/>
        <w:t>- Identify and communicate technical problems, processes and solutions</w:t>
        <w:br/>
        <w:br/>
        <w:t>- Prepare reports, manuals and other documentation on the status, operation and maintenance of software</w:t>
        <w:br/>
        <w:br/>
        <w:t>- Assist in the development of logical and physical specifications</w:t>
        <w:br/>
        <w:br/>
        <w:t>- Research and evaluate a variety of software products</w:t>
        <w:br/>
        <w:br/>
        <w:t>- Write, modify, integrate and test software code for e-commerce and other Internet applications</w:t>
        <w:br/>
        <w:br/>
        <w:t>How to apply</w:t>
        <w:br/>
        <w:br/>
        <w:t>By email - team@novaxpress.ca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Vivek Singh</w:t>
      </w:r>
    </w:p>
    <w:p>
      <w:r>
        <w:t xml:space="preserve"> Employer</w:t>
      </w:r>
    </w:p>
    <w:p>
      <w:r>
        <w:t>Company: NovaXpress Courier</w:t>
      </w:r>
    </w:p>
    <w:p>
      <w:r>
        <w:t xml:space="preserve"> Dartmouth</w:t>
      </w:r>
    </w:p>
    <w:p>
      <w:r>
        <w:t xml:space="preserve"> Nova Scotia</w:t>
      </w:r>
    </w:p>
    <w:p>
      <w:r>
        <w:t xml:space="preserve"> B3B 1T3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