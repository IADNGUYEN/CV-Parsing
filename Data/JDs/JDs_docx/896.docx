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Senior Professional Application Developer (Multiple Positions Available) Job</w:t>
      </w:r>
    </w:p>
    <w:p>
      <w:r>
        <w:t xml:space="preserve">Employer Name: Gainwell Technologies LLC </w:t>
      </w:r>
    </w:p>
    <w:p>
      <w:r>
        <w:t>SpiderID: 12488700</w:t>
      </w:r>
    </w:p>
    <w:p>
      <w:r>
        <w:t>Location: Conway, Arkansas</w:t>
      </w:r>
    </w:p>
    <w:p>
      <w:r>
        <w:t>Date Posted: 5/3/2022</w:t>
      </w:r>
    </w:p>
    <w:p>
      <w:r>
        <w:t xml:space="preserve">Wage: </w:t>
      </w:r>
    </w:p>
    <w:p>
      <w:r>
        <w:t>Category: Information Technology</w:t>
      </w:r>
    </w:p>
    <w:p>
      <w:r>
        <w:t>Job Code: 5673764</w:t>
      </w:r>
    </w:p>
    <w:p>
      <w:r>
        <w:t>Number Of Openings: 1</w:t>
      </w:r>
    </w:p>
    <w:p>
      <w:r>
        <w:t>Gainwell Technologies LLC has multiple positions available for Senior Professional Application Developer in Conway, AR and various unanticipated locations throughout the US. Monitors and maintains moderately complex application development projects according to appropriate specifications. Reviews Codes, tests done, documents and implements programs according to the specifications provided. Provides moderately complex to complex technical and production support to end-users. Participates in and conducts peer reviews as needed. Participates in creating unit and other test plans for assigned programming tasks. Provides leadership and work guidance to less experienced personnel. Reviews and analyses writing program specifications. Reviews design of EW programs of routine complexity and for basic enhancements to existing programs. Recommends changes to client software based on information such as client feedback, language changes and new technology. Telecommuting Permitted.</w:t>
        <w:br/>
        <w:br/>
        <w:t>REQUIREMENTS: Master's degree or foreign academic equivalent in Computer Science, Computer Engineering, or related field and four (4) years in the job offered or related occupation. In the alternative, employer will accept a bachelors degree or foreign academic equivalent in Computer Science, Computer Engineering or related field and six (6) years of</w:t>
        <w:br/>
        <w:br/>
        <w:t>progressive, post-baccalaureate experience in programming or application development experience. Employer will accept any suitable combination of education, training or experience.</w:t>
        <w:br/>
        <w:br/>
        <w:t>To apply, send resume w/job title and ref#5673764 to intlrecruiting@gainwelltechnologies.com.</w:t>
        <w:br/>
        <w:br/>
      </w:r>
    </w:p>
    <w:p>
      <w:r>
        <w:t xml:space="preserve">Please see Job Description. </w:t>
      </w:r>
    </w:p>
    <w:p>
      <w:r>
        <w:t xml:space="preserve">Start Date: </w:t>
        <w:br/>
        <w:br/>
        <w:br/>
        <w:t>Position Type: Full-Time Permanent</w:t>
        <w:br/>
        <w:br/>
        <w:br/>
        <w:t>Years of Experience Required: 4</w:t>
        <w:br/>
        <w:br/>
        <w:br/>
        <w:t>Education Required: Masters</w:t>
        <w:br/>
        <w:br/>
        <w:br/>
        <w:t xml:space="preserve">Overnight Travel: </w:t>
        <w:br/>
        <w:br/>
        <w:br/>
        <w:t xml:space="preserve">Vacation Time: </w:t>
        <w:br/>
        <w:br/>
        <w:br/>
      </w:r>
    </w:p>
    <w:p>
      <w:r>
        <w:t>Other Benefits</w:t>
      </w:r>
    </w:p>
    <w:p>
      <w:r>
        <w:t>Contact Name: Sas Mukherjee</w:t>
      </w:r>
    </w:p>
    <w:p>
      <w:r>
        <w:t xml:space="preserve"> Employer</w:t>
      </w:r>
    </w:p>
    <w:p>
      <w:r>
        <w:t xml:space="preserve">Company: Gainwell Technologies LLC </w:t>
      </w:r>
    </w:p>
    <w:p>
      <w:r>
        <w:t xml:space="preserve"> Conway</w:t>
      </w:r>
    </w:p>
    <w:p>
      <w:r>
        <w:t xml:space="preserve"> Arkansas</w:t>
      </w:r>
    </w:p>
    <w:p>
      <w:r>
        <w:t xml:space="preserve"> 72034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