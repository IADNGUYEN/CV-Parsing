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Administrator Job</w:t>
      </w:r>
    </w:p>
    <w:p>
      <w:r>
        <w:t>Employer Name: Badal.io Inc.</w:t>
      </w:r>
    </w:p>
    <w:p>
      <w:r>
        <w:t>SpiderID: 12505105</w:t>
      </w:r>
    </w:p>
    <w:p>
      <w:r>
        <w:t>Location: Toronto, Ontario</w:t>
      </w:r>
    </w:p>
    <w:p>
      <w:r>
        <w:t>Date Posted: 5/6/2022</w:t>
      </w:r>
    </w:p>
    <w:p>
      <w:r>
        <w:t>Wage: 78,487</w:t>
      </w:r>
    </w:p>
    <w:p>
      <w:r>
        <w:t>Category: Information Technology</w:t>
      </w:r>
    </w:p>
    <w:p>
      <w:r>
        <w:t xml:space="preserve">Job Code: </w:t>
      </w:r>
    </w:p>
    <w:p>
      <w:r>
        <w:t>Number Of Openings: 1</w:t>
      </w:r>
    </w:p>
    <w:p>
      <w:r>
        <w:t>Responsibilities</w:t>
        <w:br/>
        <w:br/>
        <w:t>Introduce clients to data architecture and analytics best practices.</w:t>
        <w:br/>
        <w:br/>
        <w:t>Create a data entry system and write scripts related to the system.</w:t>
        <w:br/>
        <w:br/>
        <w:t>Research and collect information related to data storage and security systems.</w:t>
        <w:br/>
        <w:br/>
        <w:t>Solve some of the most challenging and high scale data and IoT problems (telco, energy, financial market data, etc.)</w:t>
        <w:br/>
        <w:br/>
        <w:t>Write high-quality and testable batch and real-time data pipelines.</w:t>
        <w:br/>
        <w:br/>
        <w:t>Coordinate with Database Managers and assist with the design of pipelines.</w:t>
        <w:br/>
        <w:br/>
        <w:t>Assist Database Managers in supporting clients in troubleshooting issues in testing and production stages and identifying root causes and solutions.</w:t>
        <w:br/>
        <w:br/>
        <w:t>Ensure database backups are available and secure.</w:t>
        <w:br/>
        <w:br/>
        <w:t>Develop maintenance plan for SQL Servers and Application Servers.</w:t>
        <w:br/>
        <w:br/>
      </w:r>
    </w:p>
    <w:p>
      <w:r>
        <w:t>Qualifications</w:t>
        <w:br/>
        <w:br/>
        <w:t>High School or equivalent.</w:t>
        <w:br/>
        <w:br/>
        <w:t>4 to 5 years of experience in the related field.</w:t>
        <w:br/>
        <w:br/>
        <w:t>Experience in writing Spark jobs in a large-scale environment.</w:t>
        <w:br/>
        <w:br/>
        <w:t>Experience with streaming technologies such as Spark Streaming, Flink, and Kafka.</w:t>
        <w:br/>
        <w:br/>
        <w:t>Experience in large-scale, secure, and high availability solutions in Cloud environments such as Google Cloud (GCP)</w:t>
        <w:br/>
        <w:br/>
        <w:t>Experience with orchestration frameworks such as Airflow, Kubeflow, Azkaban, etc.</w:t>
        <w:br/>
        <w:br/>
        <w:t>Extensive programming experience in Python, Java, and Scala.</w:t>
        <w:br/>
        <w:br/>
        <w:t>Good understanding of modern data architecture.</w:t>
        <w:br/>
        <w:br/>
        <w:t>Experience with business intelligence tools like QuickSight, Looker, and Data Studio.</w:t>
        <w:br/>
        <w:br/>
        <w:t>Technical writing, experience in preparing and presenting technical material to a variety of audiences.</w:t>
        <w:br/>
        <w:br/>
        <w:t>Experience in working in, and with, Agile delivery teams</w:t>
        <w:br/>
        <w:br/>
        <w:t>GCP experience.</w:t>
        <w:br/>
        <w:br/>
        <w:t>Streaming experience with Dataflow, Spark, Flink, Kafka Streams, etc.</w:t>
        <w:br/>
        <w:br/>
        <w:t>Strong understanding of Data Governance principles and experience working with a tool such as Collibra or Immuta.</w:t>
      </w:r>
    </w:p>
    <w:p>
      <w:r>
        <w:t>Start Date: ASAP</w:t>
        <w:br/>
        <w:br/>
        <w:br/>
        <w:t>Position Type: Full-Time Permanent</w:t>
        <w:br/>
        <w:br/>
        <w:br/>
        <w:t>Years of Experience Required: 4</w:t>
        <w:br/>
        <w:br/>
        <w:br/>
        <w:t>Education Required: High School</w:t>
        <w:br/>
        <w:br/>
        <w:br/>
        <w:t xml:space="preserve">Overnight Travel: </w:t>
        <w:br/>
        <w:br/>
        <w:br/>
        <w:t xml:space="preserve">Vacation Time: </w:t>
        <w:br/>
        <w:br/>
        <w:br/>
      </w:r>
    </w:p>
    <w:p>
      <w:r>
        <w:br/>
        <w:br/>
        <w:t>About Badal.io</w:t>
        <w:br/>
        <w:br/>
        <w:t>We are a boutique, rapidly growing, GCP (Google Cloud Platform) consulting company based out of Toronto. We work with GCPs top customers (banking, telco, energy, retail, etc.) to help them with cloud transformation, security, analytics, ML, data governance, etc. Clients usually engage us to solve their hardest business problems and help raise the bar in their organization.</w:t>
        <w:br/>
        <w:br/>
      </w:r>
    </w:p>
    <w:p>
      <w:r>
        <w:t>Contact Name: Bridget Dang</w:t>
      </w:r>
    </w:p>
    <w:p>
      <w:r>
        <w:t xml:space="preserve"> Employer</w:t>
      </w:r>
    </w:p>
    <w:p>
      <w:r>
        <w:t>Company: Badal.io Inc.</w:t>
      </w:r>
    </w:p>
    <w:p>
      <w:r>
        <w:t xml:space="preserve"> Toronto</w:t>
      </w:r>
    </w:p>
    <w:p>
      <w:r>
        <w:t xml:space="preserve"> Ontario</w:t>
      </w:r>
    </w:p>
    <w:p>
      <w:r>
        <w:t xml:space="preserve"> M5C 1P1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