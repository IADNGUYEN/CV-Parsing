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Developer Job</w:t>
      </w:r>
    </w:p>
    <w:p>
      <w:r>
        <w:t>Employer Name: Hire IT People LLC</w:t>
      </w:r>
    </w:p>
    <w:p>
      <w:r>
        <w:t>SpiderID: 12565680</w:t>
      </w:r>
    </w:p>
    <w:p>
      <w:r>
        <w:t>Location: Washington, DC, District of Columbia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- haves:</w:t>
        <w:br/>
        <w:br/>
        <w:t>3+ yrs. experience in Cloud Solutions Development (at least 50% in Google).</w:t>
        <w:br/>
        <w:br/>
        <w:t>Ability to develop, operationalize &amp;amp; support Data apps.</w:t>
        <w:br/>
        <w:br/>
        <w:t>Strong Coding Skills (Java/ Python/ Go).</w:t>
        <w:br/>
        <w:br/>
        <w:t>Experience with Native Cloud Application &amp;amp; Managed Services.</w:t>
        <w:br/>
        <w:br/>
        <w:t>Hands-on experience with developing Cloud Solutions to Support Data Pipelines on Cloud Native/</w:t>
        <w:br/>
        <w:br/>
        <w:t>Open-Source Tools.</w:t>
        <w:br/>
        <w:br/>
        <w:t>Thorough Understanding of Google Cloud Architecture.</w:t>
        <w:br/>
        <w:br/>
        <w:t>Cloud Professional Certification (doesnt havent to be GCP).</w:t>
        <w:br/>
        <w:br/>
        <w:t>Plusses:</w:t>
        <w:br/>
        <w:br/>
        <w:t>Strong BigQuery/ SQL Skills.</w:t>
        <w:br/>
        <w:br/>
        <w:t>Datawarehouse Development Experience.</w:t>
        <w:br/>
        <w:br/>
        <w:t>Experience developing/ working with Kafka solutions on Cloud.</w:t>
        <w:br/>
        <w:br/>
        <w:t>Experience required: 3-4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