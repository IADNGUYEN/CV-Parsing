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Desktop Support Supervisor Job</w:t>
      </w:r>
    </w:p>
    <w:p>
      <w:r>
        <w:t xml:space="preserve">Employer Name: </w:t>
      </w:r>
    </w:p>
    <w:p>
      <w:r>
        <w:t>SpiderID: 12458153</w:t>
      </w:r>
    </w:p>
    <w:p>
      <w:r>
        <w:t>Location: Winston-Salem, North Carolina</w:t>
      </w:r>
    </w:p>
    <w:p>
      <w:r>
        <w:t>Date Posted: 4/26/2022</w:t>
      </w:r>
    </w:p>
    <w:p>
      <w:r>
        <w:t>Wage: Negotiable</w:t>
      </w:r>
    </w:p>
    <w:p>
      <w:r>
        <w:t>Category: Information Technology</w:t>
      </w:r>
    </w:p>
    <w:p>
      <w:r>
        <w:t>Job Code: 2022-1680</w:t>
      </w:r>
    </w:p>
    <w:p>
      <w:r>
        <w:br/>
        <w:br/>
        <w:t>Job Summary:</w:t>
        <w:br/>
        <w:br/>
        <w:t xml:space="preserve"> </w:t>
        <w:br/>
        <w:br/>
        <w:t xml:space="preserve"> The ATSV-Service Desk Representative-Team Leader II manages the day-to-day productivity of the Desktop Services staff, and represents the team in all projects which require the expertise of the desktop group.</w:t>
        <w:br/>
        <w:br/>
        <w:t xml:space="preserve"> </w:t>
        <w:br/>
        <w:br/>
        <w:t xml:space="preserve"> Key Responsibilities:</w:t>
        <w:br/>
        <w:br/>
        <w:t xml:space="preserve"> </w:t>
        <w:br/>
        <w:br/>
        <w:t>Tracks daily KPIs in order to measure the effectiveness and efficiency of the staff</w:t>
        <w:br/>
        <w:br/>
        <w:t>Identifies opportunities for improvement and uses data to recommend changes to leadership</w:t>
        <w:br/>
        <w:br/>
        <w:t>Handles field escalations in a timely manner and ensures the team is handling them according to SLAs</w:t>
        <w:br/>
        <w:br/>
        <w:t>Provides training and coaching to less experienced team members</w:t>
        <w:br/>
        <w:br/>
        <w:t>Processes escalated tickets and investigates complex issues</w:t>
        <w:br/>
        <w:br/>
        <w:t>Assists in troubleshooting and solving complex issues</w:t>
        <w:br/>
        <w:br/>
        <w:t>Provides daily team activity reporting updates to leadership</w:t>
        <w:br/>
        <w:br/>
        <w:t>Drives toward the achievement of business results in a manner that focuses on profit and service</w:t>
        <w:br/>
        <w:br/>
        <w:t>Contacts support teams to assist with incident resolution regarding system outages</w:t>
        <w:br/>
        <w:br/>
        <w:t>Escalates system issues to support teams</w:t>
        <w:br/>
        <w:br/>
        <w:t>Monitors SLAs and team performance to defined metrics</w:t>
        <w:br/>
        <w:br/>
        <w:t>Supervisory Responsibilities:</w:t>
        <w:br/>
        <w:br/>
        <w:t xml:space="preserve"> </w:t>
        <w:br/>
        <w:br/>
        <w:t xml:space="preserve"> This job does have supervisory duties</w:t>
        <w:br/>
        <w:br/>
        <w:t xml:space="preserve"> </w:t>
        <w:br/>
        <w:br/>
        <w:t xml:space="preserve"> Preferred Qualifications:</w:t>
        <w:br/>
        <w:br/>
        <w:t xml:space="preserve"> </w:t>
        <w:br/>
        <w:br/>
        <w:t xml:space="preserve"> Education and Experience</w:t>
        <w:br/>
        <w:br/>
        <w:t xml:space="preserve"> </w:t>
        <w:br/>
        <w:br/>
        <w:t>Bachelor's degree or equivalent experience</w:t>
        <w:br/>
        <w:br/>
        <w:t>3 or more years of experience</w:t>
        <w:br/>
        <w:br/>
        <w:t>Certificates, Licenses, Registrations</w:t>
        <w:br/>
        <w:br/>
        <w:t xml:space="preserve"> </w:t>
        <w:br/>
        <w:br/>
        <w:t>CompTIA IT Certifications</w:t>
        <w:br/>
        <w:br/>
        <w:t>Functional Skills</w:t>
        <w:br/>
        <w:br/>
        <w:t xml:space="preserve"> </w:t>
        <w:br/>
        <w:br/>
        <w:t>Strong customer service focus to successfully interact with end-users and peer teams</w:t>
        <w:br/>
        <w:br/>
        <w:t>Effective verbal and written communication skills</w:t>
        <w:br/>
        <w:br/>
        <w:t>Experience working with an enterprise ticketing system</w:t>
        <w:br/>
        <w:br/>
        <w:t>Ability to solve complex problems</w:t>
        <w:br/>
        <w:br/>
        <w:t>Strong knowledge of Microsoft based operating systems with emphasis on Windows 7, 8 and 10</w:t>
        <w:br/>
        <w:br/>
        <w:t>Proficient in Microsoft Office (Word, Excel, Outlook, PowerPoint)</w:t>
        <w:br/>
        <w:br/>
        <w:t>Ability to lead and influence others</w:t>
        <w:br/>
        <w:br/>
        <w:t>#LI-PE1</w:t>
        <w:br/>
        <w:br/>
        <w:t xml:space="preserve"> </w:t>
      </w:r>
    </w:p>
    <w:p>
      <w:r>
        <w:t xml:space="preserve">Start Date: </w:t>
        <w:br/>
        <w:br/>
        <w:br/>
        <w:t>Position Type: Full-Time Permanent</w:t>
        <w:br/>
        <w:br/>
        <w:br/>
        <w:t xml:space="preserve">Years of Experience Required: </w:t>
        <w:br/>
        <w:br/>
        <w:br/>
        <w:t xml:space="preserve">Education Required: 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National General Insurance</w:t>
      </w:r>
    </w:p>
    <w:p>
      <w:r>
        <w:t xml:space="preserve"> </w:t>
      </w:r>
    </w:p>
    <w:p>
      <w:r>
        <w:t>Company: National General Insurance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