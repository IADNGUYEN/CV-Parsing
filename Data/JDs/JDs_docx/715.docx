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Administrator (DBA) ,  NOC 2172 (Remote) Job</w:t>
      </w:r>
    </w:p>
    <w:p>
      <w:r>
        <w:t xml:space="preserve">Employer Name: Master of Code Global </w:t>
      </w:r>
    </w:p>
    <w:p>
      <w:r>
        <w:t>SpiderID: 12512469</w:t>
      </w:r>
    </w:p>
    <w:p>
      <w:r>
        <w:t>Location: Winnipeg, Manitoba</w:t>
      </w:r>
    </w:p>
    <w:p>
      <w:r>
        <w:t>Date Posted: 5/10/2022</w:t>
      </w:r>
    </w:p>
    <w:p>
      <w:r>
        <w:t>Wage: $40 per hour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Main Duties:</w:t>
        <w:br/>
        <w:br/>
        <w:t> Analyze receiving data.</w:t>
        <w:br/>
        <w:br/>
        <w:t> Collect and document user requirements</w:t>
        <w:br/>
        <w:br/>
        <w:t> Design, construct, modify, integrate, implement and refine data models and database management systems</w:t>
        <w:br/>
        <w:br/>
        <w:t> Develop and implement data cross functional standards and models</w:t>
        <w:br/>
        <w:br/>
        <w:t> Monitor database access procedure for the recovery of data</w:t>
        <w:br/>
        <w:br/>
        <w:t> Follow standard writing scripts procedures</w:t>
        <w:br/>
        <w:br/>
        <w:t> Educate and co-ordinate teams of data administrators in the development and implementation of data policies, standards and models</w:t>
        <w:br/>
        <w:br/>
        <w:t> Run research and synthesize the results to provide feedback to leadership with recommendations.</w:t>
        <w:br/>
        <w:br/>
        <w:t xml:space="preserve"> Conducting survey to assess quality of products. </w:t>
        <w:br/>
        <w:br/>
      </w:r>
    </w:p>
    <w:p>
      <w:r>
        <w:t> A bachelor's degree is required in Business, or Business Administration, Linguistics, Computer Science, Human-Computer Interaction degree or related fields.</w:t>
        <w:br/>
        <w:br/>
        <w:t> 1-2 years related experience.</w:t>
        <w:br/>
        <w:br/>
        <w:t> Computer programming knowledge is an asset.</w:t>
        <w:br/>
        <w:br/>
      </w:r>
    </w:p>
    <w:p>
      <w:r>
        <w:t>Start Date: ASAP</w:t>
        <w:br/>
        <w:br/>
        <w:br/>
        <w:t>Position Type: Full-Time Permanent</w:t>
        <w:br/>
        <w:br/>
        <w:br/>
        <w:t>Years of Experience Required: 1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 xml:space="preserve">Master of Code Global is a world-class technology agency with four offices and more than 300 team members worldwide. Established in 2004, team has moved from full-service custom software development and mobile apps to focusing on crafting world-class conversational experiences using a variety of platforms and conversational AI tools. </w:t>
      </w:r>
    </w:p>
    <w:p>
      <w:r>
        <w:t>Contact Name: Emily</w:t>
      </w:r>
    </w:p>
    <w:p>
      <w:r>
        <w:t xml:space="preserve"> Employer</w:t>
      </w:r>
    </w:p>
    <w:p>
      <w:r>
        <w:t xml:space="preserve">Company: Master of Code Global </w:t>
      </w:r>
    </w:p>
    <w:p>
      <w:r>
        <w:t xml:space="preserve"> Winnipeg</w:t>
      </w:r>
    </w:p>
    <w:p>
      <w:r>
        <w:t xml:space="preserve"> Manitoba</w:t>
      </w:r>
    </w:p>
    <w:p>
      <w:r>
        <w:t xml:space="preserve"> R3C 4C6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