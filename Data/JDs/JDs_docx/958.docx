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HCM Others ,  SuccessFactors Job</w:t>
      </w:r>
    </w:p>
    <w:p>
      <w:r>
        <w:t>Employer Name: Hire IT People LLC</w:t>
      </w:r>
    </w:p>
    <w:p>
      <w:r>
        <w:t>SpiderID: 12475506</w:t>
      </w:r>
    </w:p>
    <w:p>
      <w:r>
        <w:t>Location: Miramar Beach, FL, Florida</w:t>
      </w:r>
    </w:p>
    <w:p>
      <w:r>
        <w:t>Date Posted: 4/29/2022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10 years of SAP experience including modules SuccessFactors, CPI, PI and PO</w:t>
        <w:br/>
        <w:br/>
        <w:t>The talent should have experience on working with at least 2 full cycle implementations and 1 upgrade</w:t>
        <w:br/>
        <w:br/>
        <w:t>Experience with PIPO adapters such as IDOC, JDBC, WSDL, Web services</w:t>
        <w:br/>
        <w:br/>
        <w:t>The talent needs to handle technical communication with client and the vendor partners to understand clients systems, configuration and tool setup customization.</w:t>
        <w:br/>
        <w:br/>
        <w:t>They are preferring a candidate who could join at the earliest and lead the QA team</w:t>
        <w:br/>
        <w:br/>
        <w:t>Minimum years of experience: 5 - 8 years</w:t>
        <w:br/>
        <w:br/>
        <w:t>Certifications Needed: No</w:t>
        <w:br/>
        <w:br/>
        <w:t>Top 3 responsibilities you would expect the Subcon to shoulder and execute:</w:t>
        <w:br/>
        <w:br/>
        <w:t>10 years of SAP experience including modules SuccessFactors, CPI, PI and PO The talent should have experience on working with at least 2 full cycle implementations and 1 upgrade Experience with PIPO adapters such as IDOC, JDBC, WSDL, Web services</w:t>
        <w:br/>
        <w:br/>
        <w:t>The talent needs to handle technical communication with client and the vendor partners to understand clients systems, configuration and tool setup customization</w:t>
        <w:br/>
        <w:br/>
        <w:t>They are preferring a candidate who could join at the earliest and lead the QA team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