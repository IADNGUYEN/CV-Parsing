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Integration ,  Mulesoft Job</w:t>
      </w:r>
    </w:p>
    <w:p>
      <w:r>
        <w:t>Employer Name: Hire IT People LLC</w:t>
      </w:r>
    </w:p>
    <w:p>
      <w:r>
        <w:t>SpiderID: 12436462</w:t>
      </w:r>
    </w:p>
    <w:p>
      <w:r>
        <w:t>Location: San Francisco, CA, California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MuleSoft Anypoint Platform with MCA Developer Certification in Mule 4</w:t>
        <w:br/>
        <w:br/>
        <w:t>At least 2 full life cycle MuleSoft Project experience (Analysis, Design, Dev, Testing, Deployment).</w:t>
        <w:br/>
        <w:br/>
        <w:t>Ability to analyze business and functional requirements and convert them to mapping specifications and design</w:t>
        <w:br/>
        <w:br/>
        <w:t>Experience in developing and designing APIs using API LED Connectivity, API Gateway/Proxies and API Policies</w:t>
        <w:br/>
        <w:br/>
        <w:t>Ability to define MuleSoft design and development best practices and testing guides etc.</w:t>
        <w:br/>
        <w:br/>
        <w:t>Experience in Anypoint Studio, RAML, API Manager, Cloud hub, MMC.</w:t>
        <w:br/>
        <w:br/>
        <w:t>Experience in data handling like JSON, XML, Flat files, etc.,</w:t>
        <w:br/>
        <w:br/>
        <w:t>Expertise in AMQ, Web Services, RESTful Services, EDI, Database/Salesforce/SAP connectors.</w:t>
        <w:br/>
        <w:br/>
        <w:t>Good understanding of MuleSoft Deployment/Physical architecture (On Prem, on Cloud and Hybrid).</w:t>
        <w:br/>
        <w:br/>
        <w:t>Ability /Flexibility to handle Onsite (US / Europe) - Offshore co-ordination; requirement gathering an Design creation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