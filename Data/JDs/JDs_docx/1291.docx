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 Developer - Primarily Remote Job</w:t>
      </w:r>
    </w:p>
    <w:p>
      <w:r>
        <w:t xml:space="preserve">Employer Name: </w:t>
      </w:r>
    </w:p>
    <w:p>
      <w:r>
        <w:t>SpiderID: 12435170</w:t>
      </w:r>
    </w:p>
    <w:p>
      <w:r>
        <w:t>Location: Rosemont, Illinois</w:t>
      </w:r>
    </w:p>
    <w:p>
      <w:r>
        <w:t>Date Posted: 4/20/2022</w:t>
      </w:r>
    </w:p>
    <w:p>
      <w:r>
        <w:t>Wage: $100000.00 - $140000.00 per year</w:t>
      </w:r>
    </w:p>
    <w:p>
      <w:r>
        <w:t>Category: Information Technology</w:t>
      </w:r>
    </w:p>
    <w:p>
      <w:r>
        <w:t>Job Code: 374258</w:t>
      </w:r>
    </w:p>
    <w:p>
      <w:r>
        <w:br/>
        <w:br/>
        <w:t>A Healthcare company located in the Northwest suburbs is looking for a (primarily remote) .NET Developer to join their team.</w:t>
        <w:br/>
        <w:br/>
        <w:t>In this position you will be the first full time Developer on the team and help with enhancing and automating their current systems. You will have the ability to make technology decisions and work with all lines of business doing project-based work. The ideal candidate will have 4+ years of C# and JavaScript development experience.</w:t>
        <w:br/>
        <w:br/>
        <w:t>The position offers great growth potential with Team Lead and Management opportunities as the team grows. The company offers great benefits, salary and work/life balance.</w:t>
        <w:br/>
        <w:br/>
        <w:t>To be considered for this role you should have experience with the following:</w:t>
        <w:br/>
        <w:br/>
        <w:t xml:space="preserve">4+ years of development experience within .NET </w:t>
        <w:br/>
        <w:br/>
        <w:t xml:space="preserve">Experience building data driven applications </w:t>
        <w:br/>
        <w:br/>
        <w:t xml:space="preserve">Experience with C#, JavaScript, SQL and Web API </w:t>
        <w:br/>
        <w:br/>
        <w:t xml:space="preserve">Azure Technologies </w:t>
        <w:br/>
        <w:br/>
        <w:t>MS Dynamics Experience is a plus</w:t>
        <w:br/>
        <w:br/>
        <w:t xml:space="preserve">Interviews are being conducted immediately so feel free to apply or contact Peter Dull at pdull@snicompanies.com </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