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Sr. Technology Specialist Job</w:t>
      </w:r>
    </w:p>
    <w:p>
      <w:r>
        <w:t>Employer Name: Sai Business Solutions LLC., dba SBS Corp</w:t>
      </w:r>
    </w:p>
    <w:p>
      <w:r>
        <w:t>SpiderID: 12578864</w:t>
      </w:r>
    </w:p>
    <w:p>
      <w:r>
        <w:t>Location: Houston, Texas</w:t>
      </w:r>
    </w:p>
    <w:p>
      <w:r>
        <w:t>Date Posted: 5/27/2022</w:t>
      </w:r>
    </w:p>
    <w:p>
      <w:r>
        <w:t xml:space="preserve">Wage: </w:t>
      </w:r>
    </w:p>
    <w:p>
      <w:r>
        <w:t>Category: Information Technology</w:t>
      </w:r>
    </w:p>
    <w:p>
      <w:r>
        <w:t>Job Code: 165439</w:t>
      </w:r>
    </w:p>
    <w:p>
      <w:r>
        <w:t>Number Of Openings: Multiple</w:t>
      </w:r>
    </w:p>
    <w:p>
      <w:r>
        <w:t>Sai Business Solutions LLC., dba SBS Corp. has multiple openings for Sr. Technology Specialist.</w:t>
        <w:br/>
        <w:br/>
        <w:t xml:space="preserve">Configure and customize 3DExperience PLM environment to meet business requirements. Work will be performed at Houston, TX and various unanticipated locations throughout the U.S. </w:t>
        <w:br/>
        <w:br/>
        <w:t xml:space="preserve">Require travel/relocation to client sites at various unanticipated locations throughout the U.S. </w:t>
        <w:br/>
        <w:br/>
        <w:t>Email resume referencing Job# SBS05180527 to hr@mysbscorp.com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>Vacation Time: Negotiable / Other</w:t>
        <w:br/>
        <w:br/>
        <w:br/>
      </w:r>
    </w:p>
    <w:p>
      <w:r>
        <w:t>Contact Name: Human Resources</w:t>
      </w:r>
    </w:p>
    <w:p>
      <w:r>
        <w:t xml:space="preserve"> Employer</w:t>
      </w:r>
    </w:p>
    <w:p>
      <w:r>
        <w:t>Company: Sai Business Solutions LLC., dba SBS Corp.</w:t>
      </w:r>
    </w:p>
    <w:p>
      <w:r>
        <w:t xml:space="preserve"> Houston</w:t>
      </w:r>
    </w:p>
    <w:p>
      <w:r>
        <w:t xml:space="preserve"> Texas</w:t>
      </w:r>
    </w:p>
    <w:p>
      <w:r>
        <w:t xml:space="preserve"> </w:t>
      </w:r>
    </w:p>
    <w:p>
      <w:r>
        <w:t>The job advertiser has chosen to disable the [Apply for Job] button above</w:t>
        <w:br/>
        <w:br/>
        <w:t xml:space="preserve"> and provide direction to apply within the 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