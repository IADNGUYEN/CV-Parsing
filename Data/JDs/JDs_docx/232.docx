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.Net Developer Job</w:t>
      </w:r>
    </w:p>
    <w:p>
      <w:r>
        <w:t xml:space="preserve">Employer Name: </w:t>
      </w:r>
    </w:p>
    <w:p>
      <w:r>
        <w:t>SpiderID: 12557832</w:t>
      </w:r>
    </w:p>
    <w:p>
      <w:r>
        <w:t>Location: Woodstock, Illinois</w:t>
      </w:r>
    </w:p>
    <w:p>
      <w:r>
        <w:t>Date Posted: 5/21/2022</w:t>
      </w:r>
    </w:p>
    <w:p>
      <w:r>
        <w:t>Wage: $50.00 - $65.00 per hour</w:t>
      </w:r>
    </w:p>
    <w:p>
      <w:r>
        <w:t>Category: Information Technology</w:t>
      </w:r>
    </w:p>
    <w:p>
      <w:r>
        <w:t>Job Code: 374388</w:t>
      </w:r>
    </w:p>
    <w:p>
      <w:r>
        <w:br/>
        <w:br/>
        <w:t xml:space="preserve">.Net Engineer </w:t>
        <w:br/>
        <w:br/>
        <w:t xml:space="preserve">Contract for hire in Schaumburg. </w:t>
        <w:br/>
        <w:br/>
        <w:t xml:space="preserve">You will be the main break-fix support and Back Office Developer on the Software Engineering team. </w:t>
        <w:br/>
        <w:br/>
        <w:t>Responsibilities:</w:t>
        <w:br/>
        <w:br/>
        <w:t>Design, test, code and deliver high quality, secure software with automation in mind</w:t>
        <w:br/>
        <w:br/>
        <w:t>Work with SW team when appropriate to develop code and automatic tests.</w:t>
        <w:br/>
        <w:br/>
        <w:t>Develop separate elements of a software</w:t>
        <w:br/>
        <w:br/>
        <w:t>Create various diagrams, flowcharts and models</w:t>
        <w:br/>
        <w:br/>
        <w:t>Ensure continued functionality of a program during maintenance and testing of software</w:t>
        <w:br/>
        <w:br/>
        <w:t>Development process for fix bugs and client concerns</w:t>
        <w:br/>
        <w:br/>
        <w:t>Design stored procedures, triggers, database objects and scheduled jobs</w:t>
        <w:br/>
        <w:br/>
        <w:t>Build API's and supporting interfaces (including documentation like Swagger or equivalent)</w:t>
        <w:br/>
        <w:br/>
        <w:t>Work within established configuration and change management policies</w:t>
        <w:br/>
        <w:br/>
        <w:t>Document all technical procedures and user guides</w:t>
        <w:br/>
        <w:br/>
        <w:t>Resolve ticket escalations</w:t>
        <w:br/>
        <w:br/>
        <w:t>Qualifications:</w:t>
        <w:br/>
        <w:br/>
        <w:t>Bachelor's degree in Computer-related field of study (Computer Science, Software engineering)</w:t>
        <w:br/>
        <w:br/>
        <w:t>5+ years' experience</w:t>
        <w:br/>
        <w:br/>
        <w:t>Strong Back End development</w:t>
        <w:br/>
        <w:br/>
        <w:t>Being able to resolve issues that arise during the design, testing and maintenance processes</w:t>
        <w:br/>
        <w:br/>
        <w:t>Ability to prioritize and multitask</w:t>
        <w:br/>
        <w:br/>
        <w:t>Familiar with HIPAA, GDPR, compliance standards</w:t>
        <w:br/>
        <w:br/>
        <w:t>Deadline and detail-oriented</w:t>
        <w:br/>
        <w:br/>
        <w:t>Strong troubleshooting and critical thinking skills</w:t>
        <w:br/>
        <w:br/>
        <w:t>Skills:</w:t>
        <w:br/>
        <w:br/>
        <w:t>C#, .NET Back End development</w:t>
        <w:br/>
        <w:br/>
        <w:t>SQL/MySQL Databases stored procedures, triggers, database objects</w:t>
        <w:br/>
        <w:br/>
        <w:t>Extensive objected-oriented software, with deep experience in .NET</w:t>
        <w:br/>
        <w:br/>
        <w:t>Experience with .NET Core MVC and Web API, and .Net Entity Framework</w:t>
        <w:br/>
        <w:br/>
        <w:t>Version Control systems such as Git</w:t>
        <w:br/>
        <w:br/>
        <w:t>RESTful Web Service Development. CI/CD development in Azure and cloud-based applications</w:t>
        <w:br/>
        <w:br/>
        <w:t>Experience with SOA and loosely coupled architectures</w:t>
        <w:br/>
        <w:br/>
        <w:t>Proficiency with building API and supporting interfaces (including documentation like Swagger or equivalent)</w:t>
        <w:br/>
        <w:br/>
        <w:t>Agile</w:t>
        <w:br/>
        <w:br/>
        <w:t>Please submit resumes to bhayes@snitechnology.com</w:t>
      </w:r>
    </w:p>
    <w:p>
      <w:r>
        <w:t>Start Date: 5/23/2022</w:t>
        <w:br/>
        <w:br/>
        <w:br/>
        <w:t>Position Type: Full-Time Permanent</w:t>
        <w:br/>
        <w:br/>
        <w:br/>
        <w:t xml:space="preserve">Years of Experience Required: </w:t>
        <w:br/>
        <w:br/>
        <w:br/>
        <w:t xml:space="preserve">Education Required: 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SNI Technology</w:t>
      </w:r>
    </w:p>
    <w:p>
      <w:r>
        <w:t xml:space="preserve"> </w:t>
      </w:r>
    </w:p>
    <w:p>
      <w:r>
        <w:t>Company: SNI Technology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