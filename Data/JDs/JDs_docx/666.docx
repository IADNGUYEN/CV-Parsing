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Vice President of Sales Job</w:t>
      </w:r>
    </w:p>
    <w:p>
      <w:r>
        <w:t xml:space="preserve">Employer Name: </w:t>
      </w:r>
    </w:p>
    <w:p>
      <w:r>
        <w:t>SpiderID: 12516355</w:t>
      </w:r>
    </w:p>
    <w:p>
      <w:r>
        <w:t>Location: Grand Rapids, Michigan</w:t>
      </w:r>
    </w:p>
    <w:p>
      <w:r>
        <w:t>Date Posted: 5/10/2022</w:t>
      </w:r>
    </w:p>
    <w:p>
      <w:r>
        <w:t>Wage: Negotiable</w:t>
      </w:r>
    </w:p>
    <w:p>
      <w:r>
        <w:t>Category: Information Technology</w:t>
      </w:r>
    </w:p>
    <w:p>
      <w:r>
        <w:t>Job Code: A11R VPS</w:t>
      </w:r>
    </w:p>
    <w:p>
      <w:r>
        <w:br/>
        <w:br/>
        <w:t>A rapidly growing SaaS company is looking for their next Vice President of Sales with great leadership skills and driven to improve company success! As Vice President of Sales, you will be responsible for the development and execution of a range of sales strategies that drive revenue for the company, and monitoring and reporting on sales goals.</w:t>
        <w:br/>
        <w:br/>
        <w:t>Job Duties:</w:t>
        <w:br/>
        <w:br/>
        <w:t>Identify where improvements can be made and develop sales plans and strategies to achieve sales goals</w:t>
        <w:br/>
        <w:br/>
        <w:t>Manage sales team and implement strategies and tactics to continue exceeding annual revenue targets</w:t>
        <w:br/>
        <w:br/>
        <w:t>Utilize investment strategies across top accounts and lead initiatives to drive customer awareness and engagement.</w:t>
        <w:br/>
        <w:br/>
        <w:t>Review customer activity, anticipate consumer needs, and improving customer satisfaction</w:t>
        <w:br/>
        <w:br/>
        <w:t>Set quarterly and annual sales goals and motivate the sales teams to achieve their goals</w:t>
        <w:br/>
        <w:br/>
        <w:t>Monitor the market and competitor products and activities and provide detailed sales forecasting</w:t>
        <w:br/>
        <w:br/>
        <w:t>Create sales reports and provide feedback to leadership team at company meetings</w:t>
        <w:br/>
        <w:br/>
        <w:t>Who you are:</w:t>
        <w:br/>
        <w:br/>
        <w:t>Bachelor's degree in a business-related field</w:t>
        <w:br/>
        <w:br/>
        <w:t>7+ years of software sales experience</w:t>
        <w:br/>
        <w:br/>
        <w:t>5+ years of experience in a software-related sales leadership role</w:t>
        <w:br/>
        <w:br/>
        <w:t>Track record of leading a positive, successful sales culture with a focus on team success</w:t>
        <w:br/>
        <w:br/>
        <w:t>Excellent leadership, communication, and customer service skills</w:t>
        <w:br/>
        <w:br/>
        <w:t>Comfortable and confident working in a fast-paced environment</w:t>
        <w:br/>
        <w:br/>
        <w:t>Proven experience consistently meeting/exceeding sales quotas</w:t>
        <w:br/>
        <w:br/>
        <w:t>Apply now for the next step in your Vice President of Sales career!</w:t>
        <w:br/>
        <w:br/>
        <w:t>Resumes may be confidentially sent to alex.roggeman@gogpac.com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