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Healthcare ,  Healthcare - ALL Job</w:t>
      </w:r>
    </w:p>
    <w:p>
      <w:r>
        <w:t>Employer Name: Hire IT People LLC</w:t>
      </w:r>
    </w:p>
    <w:p>
      <w:r>
        <w:t>SpiderID: 12432449</w:t>
      </w:r>
    </w:p>
    <w:p>
      <w:r>
        <w:t>Location: Richardson, TX, Texas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5-8 Years of IT Experience.</w:t>
        <w:br/>
        <w:br/>
        <w:t>Good knowledge on Healthcare, Pharmacy benefit management(PBM) domains.</w:t>
        <w:br/>
        <w:br/>
        <w:t>Hands on experience on Cobol, JCL and DB2</w:t>
        <w:br/>
        <w:br/>
        <w:t>MF knowledge.</w:t>
        <w:br/>
        <w:br/>
        <w:t>As400 and RxClaims is good to have</w:t>
        <w:br/>
        <w:br/>
        <w:t>Knowledge on HP ALM, Jira, Rally etc.</w:t>
        <w:br/>
        <w:br/>
        <w:t>Good communications skills and acquainted with onsite and Offshore project execution model.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Test Plan</w:t>
        <w:br/>
        <w:br/>
        <w:t>Test Execution</w:t>
        <w:br/>
        <w:br/>
        <w:t>Test Results Reporting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