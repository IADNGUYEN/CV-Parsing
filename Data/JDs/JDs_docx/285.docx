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Senior Software Developers Job</w:t>
      </w:r>
    </w:p>
    <w:p>
      <w:r>
        <w:t>Employer Name: Kforce Inc.</w:t>
      </w:r>
    </w:p>
    <w:p>
      <w:r>
        <w:t>SpiderID: 12549068</w:t>
      </w:r>
    </w:p>
    <w:p>
      <w:r>
        <w:t>Location: Tampa, Florida</w:t>
      </w:r>
    </w:p>
    <w:p>
      <w:r>
        <w:t>Date Posted: 5/19/2022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Kforce in Tampa, Florida is looking for Senior Software Developers. Qualified candidates will be analyzing user requirements and defining functional specifications using Agile methodologies; Developing and enhancing data solutions using Business Intelligence tools such as ERP, ETL, SQL, Python, Power BI and Tableau; Designing technical solutions for data workflows in accordance with approved project requirements; Maintaining schema in the Dynamics Database System; Using SQL to join relational data set; Quarrying customer interactions and converting raw data into dashboard in Power BI with DAX function; Analyzing data using statistical analytical methods to identify the key performance indicator; Developing collections systems and data analytics; Developing cluster analysis model in Python across customer behavior and decision-making process to segment accounts; Designing marketing approached strategy and customized purchase journey with survival model; Analyzing, optimizing and validating data using SQL queries; Designing reports and dashboards for the data solutions; Generating industrial trend information, applying to internal operational and marketing metrics; Setting up ANOVA analysis to review project performance during different stages of engagement life cycle; Transforming data from flat files using SSIS; Creating Unix shell scripts to run the data flows; Developing the data mappings using ETL standard; Building source-to-source target mapping to load data into the data warehouse and cloud platforms; Developing and implementing test validations of the data; Developing and executing system level testing; Analyzing test result and recommending modifications to meet project specifications; Participating in the deployment of data into the data warehouses and cloud platforms; Creating and delivering end-user training and documentation; and documenting modifications and enhancements made to the data solutions for management as required by the project. </w:t>
        <w:br/>
        <w:br/>
        <w:t>Requirements: Bachelors Degree or foreign degree equivalent in Computer Science, Computer Information Systems, Computer Applications, Information Technology, Business Analytics or Engineering and six months experience in position or six months experience in IT or Business Analytics field.</w:t>
        <w:br/>
        <w:br/>
        <w:t>Special requirements: Experience with ERP, ETL, SQL, Python, Power BI and Tableau. Travel to various unanticipated client sites required. May reside anywhere in the United States.</w:t>
        <w:br/>
        <w:br/>
        <w:t xml:space="preserve">To apply, visit https://www.kforce.com/find-work/search-jobs and enter the Ref #15915 in Search field. </w:t>
        <w:br/>
        <w:br/>
      </w:r>
    </w:p>
    <w:p>
      <w:r>
        <w:t>Contact Name: See Above</w:t>
      </w:r>
    </w:p>
    <w:p>
      <w:r>
        <w:t xml:space="preserve"> </w:t>
      </w:r>
    </w:p>
    <w:p>
      <w:r>
        <w:t xml:space="preserve">Company: </w:t>
      </w:r>
    </w:p>
    <w:p>
      <w:r>
        <w:t xml:space="preserve"> Tampa</w:t>
      </w:r>
    </w:p>
    <w:p>
      <w:r>
        <w:t xml:space="preserve"> Florida</w:t>
      </w:r>
    </w:p>
    <w:p>
      <w:r>
        <w:t xml:space="preserve">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