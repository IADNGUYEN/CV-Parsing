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Graphic Designer   Job</w:t>
      </w:r>
    </w:p>
    <w:p>
      <w:r>
        <w:t>Employer Name: Jatinder Singh Gill</w:t>
      </w:r>
    </w:p>
    <w:p>
      <w:r>
        <w:t>SpiderID: 12414046</w:t>
      </w:r>
    </w:p>
    <w:p>
      <w:r>
        <w:t>Location: Abbotsford, British Columbia</w:t>
      </w:r>
    </w:p>
    <w:p>
      <w:r>
        <w:t>Date Posted: 4/13/2022</w:t>
      </w:r>
    </w:p>
    <w:p>
      <w:r>
        <w:t>Wage: 57600</w:t>
      </w:r>
    </w:p>
    <w:p>
      <w:r>
        <w:t>Category: Information Technology</w:t>
      </w:r>
    </w:p>
    <w:p>
      <w:r>
        <w:t>Job Code: 5241</w:t>
      </w:r>
    </w:p>
    <w:p>
      <w:r>
        <w:t>Number Of Openings: 1</w:t>
      </w:r>
    </w:p>
    <w:p>
      <w:r>
        <w:t>Consulting with clients to understand their needs.</w:t>
        <w:br/>
        <w:br/>
        <w:t>Working with developers and designers to create a design strategy.</w:t>
        <w:br/>
        <w:br/>
        <w:t>Testing sites to ensure that they are working correctly.</w:t>
        <w:br/>
        <w:br/>
        <w:t>Keeping abreast of image editing software innovations.</w:t>
        <w:br/>
        <w:br/>
        <w:t>Maintaining coding knowledge through extra training.</w:t>
        <w:br/>
        <w:br/>
        <w:t>Conceptualizing creative ideas with clients.</w:t>
        <w:br/>
        <w:br/>
        <w:t>Testing and improving the design of the website.</w:t>
        <w:br/>
        <w:br/>
        <w:t>Establishing design guidelines, standards, and best practices.</w:t>
        <w:br/>
        <w:br/>
        <w:t>Maintaining the appearance of websites by enforcing content standards.</w:t>
        <w:br/>
        <w:br/>
        <w:t>Designing visual imagery for websites and ensuring that they are in line with branding for clients.</w:t>
        <w:br/>
        <w:br/>
        <w:t>Working with different content management systems.</w:t>
        <w:br/>
        <w:br/>
        <w:t>Communicating design ideas using user flows, process flows, site maps, and wireframes.</w:t>
        <w:br/>
        <w:br/>
        <w:t>Incorporating functionalities and features into websites.</w:t>
        <w:br/>
        <w:br/>
        <w:t>Designing sample pages including colors and fonts.</w:t>
        <w:br/>
        <w:br/>
        <w:t>Preparing design plans and presenting the website structure.</w:t>
        <w:br/>
        <w:br/>
      </w:r>
    </w:p>
    <w:p>
      <w:r>
        <w:t>A degree in design, graphic design, or a related field.</w:t>
        <w:br/>
        <w:br/>
        <w:t>Training in HTML, CSS, and JavaScript.</w:t>
        <w:br/>
        <w:br/>
        <w:t>Experience at an agency.</w:t>
        <w:br/>
        <w:br/>
        <w:t>Excellent verbal communication skills.</w:t>
        <w:br/>
        <w:br/>
        <w:t>Proficiency in Photoshop, Typescript, Atom.io, Jira, and Git.</w:t>
        <w:br/>
        <w:br/>
        <w:t>Excellent interpersonal skills.</w:t>
        <w:br/>
        <w:br/>
        <w:t>Ability to manage time effectively.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>Overnight Travel: None</w:t>
        <w:br/>
        <w:br/>
        <w:br/>
        <w:t>Vacation Time: 3 weeks / year</w:t>
        <w:br/>
        <w:br/>
        <w:br/>
      </w:r>
    </w:p>
    <w:p>
      <w:r>
        <w:t>Health/Dental Benefits, Paid Holidays, Vacations, and Sick Leave</w:t>
      </w:r>
    </w:p>
    <w:p>
      <w:r>
        <w:t>Contact Name: Jatinder Singh Gill</w:t>
      </w:r>
    </w:p>
    <w:p>
      <w:r>
        <w:t xml:space="preserve"> Employer</w:t>
      </w:r>
    </w:p>
    <w:p>
      <w:r>
        <w:t xml:space="preserve">Company: Khalsa diwan society </w:t>
      </w:r>
    </w:p>
    <w:p>
      <w:r>
        <w:t xml:space="preserve"> Abbotsford</w:t>
      </w:r>
    </w:p>
    <w:p>
      <w:r>
        <w:t xml:space="preserve"> British Columbia</w:t>
      </w:r>
    </w:p>
    <w:p>
      <w:r>
        <w:t xml:space="preserve"> V2S 2A9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