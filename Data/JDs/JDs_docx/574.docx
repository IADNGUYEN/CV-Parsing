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BackEnd Engineer Job</w:t>
      </w:r>
    </w:p>
    <w:p>
      <w:r>
        <w:t xml:space="preserve">Employer Name: </w:t>
      </w:r>
    </w:p>
    <w:p>
      <w:r>
        <w:t>SpiderID: 12522947</w:t>
      </w:r>
    </w:p>
    <w:p>
      <w:r>
        <w:t>Location: Atlanta, Georgia</w:t>
      </w:r>
    </w:p>
    <w:p>
      <w:r>
        <w:t>Date Posted: 5/12/2022</w:t>
      </w:r>
    </w:p>
    <w:p>
      <w:r>
        <w:t>Wage: $105.00 - $120.00 per year</w:t>
      </w:r>
    </w:p>
    <w:p>
      <w:r>
        <w:t>Category: Information Technology</w:t>
      </w:r>
    </w:p>
    <w:p>
      <w:r>
        <w:t>Job Code: BBBH13277</w:t>
      </w:r>
    </w:p>
    <w:p>
      <w:r>
        <w:br/>
        <w:br/>
        <w:t>Node.JS Developer - 100% Remote</w:t>
        <w:br/>
        <w:br/>
        <w:t xml:space="preserve"> </w:t>
        <w:br/>
        <w:br/>
        <w:t xml:space="preserve"> Note: U.S. Citizens, Green Card Holders, and those authorized to work in the U.S. for any employer will be considered. *No sponsorship available.*</w:t>
        <w:br/>
        <w:br/>
        <w:t xml:space="preserve"> </w:t>
        <w:br/>
        <w:br/>
        <w:t xml:space="preserve"> Salary: $105k - $120k</w:t>
        <w:br/>
        <w:br/>
        <w:t xml:space="preserve"> </w:t>
        <w:br/>
        <w:br/>
        <w:t xml:space="preserve"> Our client in the computer software space is seeking a full-time Node.JS Developer to join their growing team!</w:t>
        <w:br/>
        <w:br/>
        <w:t xml:space="preserve"> </w:t>
        <w:br/>
        <w:br/>
        <w:t xml:space="preserve"> Here's what our ideal candidate has:</w:t>
        <w:br/>
        <w:br/>
        <w:t>3+ years of Node.JS Development experience</w:t>
        <w:br/>
        <w:br/>
        <w:t>1+ year of AWS experience</w:t>
        <w:br/>
        <w:br/>
        <w:t>Excellent communication and ability to work well independently and with a team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