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 System Administrator Job</w:t>
      </w:r>
    </w:p>
    <w:p>
      <w:r>
        <w:t xml:space="preserve">Employer Name: </w:t>
      </w:r>
    </w:p>
    <w:p>
      <w:r>
        <w:t>SpiderID: 12572969</w:t>
      </w:r>
    </w:p>
    <w:p>
      <w:r>
        <w:t>Location: Norridge, Illinois</w:t>
      </w:r>
    </w:p>
    <w:p>
      <w:r>
        <w:t>Date Posted: 5/26/2022</w:t>
      </w:r>
    </w:p>
    <w:p>
      <w:r>
        <w:t>Wage: $80000 - $100000 per year</w:t>
      </w:r>
    </w:p>
    <w:p>
      <w:r>
        <w:t>Category: Information Technology</w:t>
      </w:r>
    </w:p>
    <w:p>
      <w:r>
        <w:t>Job Code: 367306</w:t>
      </w:r>
    </w:p>
    <w:p>
      <w:r>
        <w:br/>
        <w:br/>
        <w:t>A well known financial company located just North of the City is looking for a Sr System Administrator to join their team.</w:t>
        <w:br/>
        <w:br/>
        <w:t>A company that has been in business for over 50 years is looking for a Sr System Administrator with 5+ years experience to join their growing team. In this role you will be doing project based work with technologies including Hyper-V, AD, SCCM and Windows server administration to name a few. The right candidate will be comfortable working on solo projects as well as with a small team.</w:t>
        <w:br/>
        <w:br/>
        <w:t>This organization offers great benefits, work/life balance and the ability to make technology decisions for the organization.</w:t>
        <w:br/>
        <w:br/>
        <w:t>To be considered for this role you should be familiar with the following:</w:t>
        <w:br/>
        <w:br/>
        <w:t xml:space="preserve">5+ years of System Administration experience </w:t>
        <w:br/>
        <w:br/>
        <w:t xml:space="preserve">In depth experience using Hyper-V </w:t>
        <w:br/>
        <w:br/>
        <w:t xml:space="preserve">All recent Windows Server versions </w:t>
        <w:br/>
        <w:br/>
        <w:t xml:space="preserve">TCP/IP protocols </w:t>
        <w:br/>
        <w:br/>
        <w:t>SAN</w:t>
        <w:br/>
        <w:br/>
        <w:t>Interviews are being conducted immediately so feel free to apply or contact Peter Dull at pdull@snicompanies.com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