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Technology Lead ,  Data On Cloud - Platform ,  AWS Job</w:t>
      </w:r>
    </w:p>
    <w:p>
      <w:r>
        <w:t>Employer Name: Hire IT People LLC</w:t>
      </w:r>
    </w:p>
    <w:p>
      <w:r>
        <w:t>SpiderID: 12436049</w:t>
      </w:r>
    </w:p>
    <w:p>
      <w:r>
        <w:t>Location: Hillsboro, OR, Oregon</w:t>
      </w:r>
    </w:p>
    <w:p>
      <w:r>
        <w:t>Date Posted: 4/20/2022</w:t>
      </w:r>
    </w:p>
    <w:p>
      <w:r>
        <w:t xml:space="preserve">Wage: </w:t>
      </w:r>
    </w:p>
    <w:p>
      <w:r>
        <w:t>Category: Information Technology</w:t>
      </w:r>
    </w:p>
    <w:p>
      <w:r>
        <w:t xml:space="preserve">Job Code: </w:t>
      </w:r>
    </w:p>
    <w:p>
      <w:r>
        <w:t>Number Of Openings: 1</w:t>
      </w:r>
    </w:p>
    <w:p>
      <w:r>
        <w:t>Detailed Job Description:</w:t>
        <w:br/>
        <w:br/>
        <w:t>As Tech Lead, the candidate should be able to architect cloud microservice solutions, develop and deploy microservices to AWS, Review codes developed by the team, should be able to troubleshoot and support prod issues, if any. Suggest cost saving and improvements in usage of AWS services.</w:t>
        <w:br/>
        <w:br/>
        <w:t>Minimum years of experience required: 8+ years</w:t>
        <w:br/>
        <w:br/>
        <w:t>Top 3 responsibilities you would expect the Subcon to shoulder and execute:</w:t>
        <w:br/>
        <w:br/>
        <w:t>Develop and Deploy</w:t>
        <w:br/>
        <w:br/>
        <w:t>Reviews</w:t>
        <w:br/>
        <w:br/>
        <w:t>Attend meetings</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