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Java ,  Java Server Pages (JSP) Job</w:t>
      </w:r>
    </w:p>
    <w:p>
      <w:r>
        <w:t>Employer Name: Hire IT People LLC</w:t>
      </w:r>
    </w:p>
    <w:p>
      <w:r>
        <w:t>SpiderID: 12476321</w:t>
      </w:r>
    </w:p>
    <w:p>
      <w:r>
        <w:t>Location: Alpharetta, GA, Georgia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Java, Struts, Servlets, JSP, EJB with WebLogic App Server, Jakarta/Apache Projects, Apache FOP, Apache Tomcat, JBoss, XML,XSLT, XSL-FO for PDF, Web Services</w:t>
        <w:br/>
        <w:br/>
        <w:t>Experience with Java J2EE Web applications and other open source technologies on Web Logic, JBoss and Apache Tomcat application servers</w:t>
        <w:br/>
        <w:br/>
        <w:t>Expert in generating on demand and scheduled reports for business analysis or management decision using Tableau and POWER BI. Periodic reporting is done on a daily, weekly, monthly, and quarterly basis</w:t>
        <w:br/>
        <w:br/>
        <w:t>Extensive knowledge in Requirements gathering, analysis, design, programming, debugging, coding, testing, implementation, Documentation &amp;amp; test scripts</w:t>
        <w:br/>
        <w:br/>
        <w:t>Experience in software analysis, architecture, design and development of databases, client/server, Object oriented and Web Applications</w:t>
        <w:br/>
        <w:br/>
        <w:t>Expert on maintaining and managing Microsoft Power BI and Tableau reports, dashboards, and publishing to the end users for Executive level Business Decision</w:t>
        <w:br/>
        <w:br/>
        <w:t>Oracle application database configuration, tuning and performance optimization</w:t>
        <w:br/>
        <w:br/>
        <w:t>Database cloning to refresh test instances from production</w:t>
        <w:br/>
        <w:br/>
        <w:t>Minimum years of experience*: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