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Front End Developer Job</w:t>
      </w:r>
    </w:p>
    <w:p>
      <w:r>
        <w:t>Employer Name: SRK Systems Inc</w:t>
      </w:r>
    </w:p>
    <w:p>
      <w:r>
        <w:t>SpiderID: 12488583</w:t>
      </w:r>
    </w:p>
    <w:p>
      <w:r>
        <w:t>Location: Naperville, Illinois</w:t>
      </w:r>
    </w:p>
    <w:p>
      <w:r>
        <w:t>Date Posted: 5/3/2022</w:t>
      </w:r>
    </w:p>
    <w:p>
      <w:r>
        <w:t xml:space="preserve">Wage: </w:t>
      </w:r>
    </w:p>
    <w:p>
      <w:r>
        <w:t>Category: Information Technology</w:t>
      </w:r>
    </w:p>
    <w:p>
      <w:r>
        <w:t xml:space="preserve">Job Code: </w:t>
      </w:r>
    </w:p>
    <w:p>
      <w:r>
        <w:t xml:space="preserve">SRK Systems Inc. has an opening for the position of Front End Developer. </w:t>
        <w:br/>
        <w:br/>
        <w:t xml:space="preserve">Job Responsibilities: </w:t>
        <w:br/>
        <w:br/>
        <w:t xml:space="preserve">Perform analysis, design and develop service layer of a web application using Asynchronous Programming, RESTful API Services, Azure Microservices to implement new interfaces and enhancements based on functional specifications. </w:t>
        <w:br/>
        <w:br/>
        <w:t xml:space="preserve">Experience of databases in SQL server like queries, creating triggers, views and stored procedures and tables etc. </w:t>
        <w:br/>
        <w:br/>
        <w:t xml:space="preserve">Ability to provide support for the developed code. Creates the Unit testing of the code for each functional module using NUnit. Debugging the developed code and checking the performance of the application. </w:t>
        <w:br/>
        <w:br/>
        <w:t xml:space="preserve">Gather requirements to design the software application, considering allocated time factors. </w:t>
        <w:br/>
        <w:br/>
        <w:t xml:space="preserve">Maintain and sync the implemented code changes to the source branch after every sprint is completed using GitHub, Azure repos and deploy the code to production environments using CI/CD pipelines. </w:t>
        <w:br/>
        <w:br/>
        <w:t xml:space="preserve">Development with standard Microsoft development languages/tools including .NET Core 3.1 (C#), MVC, Visual Studio, TypeScript, JavaScript, jQuery, Ajax and NoSQL databases(Cosmos), Blob Storage, Azure AppServices. </w:t>
        <w:br/>
        <w:br/>
        <w:t xml:space="preserve">Work with the team to monitor, test, customize and develop and design each piece of the application, all aspects of SDLC and test how they work together. </w:t>
        <w:br/>
        <w:br/>
        <w:t xml:space="preserve">Coordinate with Product Owners and Business Analysts to ensure that the developed application meets technical requirements and business requirements. </w:t>
        <w:br/>
        <w:br/>
        <w:t xml:space="preserve">Ensure compliance with the documented software processes and procedures throughout the life cycle of software products. </w:t>
        <w:br/>
        <w:br/>
        <w:t>Involve in daily team stand up's, retrospective, sprint grooming and planning in Agile methodology.</w:t>
        <w:br/>
        <w:br/>
        <w:t>Involve in gathering technical software and user requirements, analyze them with team grooming while creating features, objectives, and user stories, determining the design, cost constraints and developing them.</w:t>
        <w:br/>
        <w:br/>
        <w:t>Required travel to client locations throughout the USA. Please mail resumes to 1811 W. Diehl Rd, Suite # 400, Naperville, IL 60563 or Email to resume@srksystems.com. No phone calls or walk-ins please.</w:t>
        <w:br/>
        <w:br/>
      </w:r>
    </w:p>
    <w:p>
      <w:r>
        <w:t>Educational Requirement: Bachelors degree in computer science, computer information systems, information technology, or a combination of education and experience equating to the U.S. equivalent of a Bachelors degree in one of the aforementioned subjects.</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Health/Dental Benefits</w:t>
      </w:r>
    </w:p>
    <w:p>
      <w:r>
        <w:t>SRK Systems, Inc. is an IT firm engaged in the business of providing data processing consulting services to major corporations, government agencies and other business concerns throughout the United States.</w:t>
      </w:r>
    </w:p>
    <w:p>
      <w:r>
        <w:t>Contact Name: Suneeta</w:t>
      </w:r>
    </w:p>
    <w:p>
      <w:r>
        <w:t xml:space="preserve"> </w:t>
      </w:r>
    </w:p>
    <w:p>
      <w:r>
        <w:t>Company: SRK Systems Inc</w:t>
      </w:r>
    </w:p>
    <w:p>
      <w:r>
        <w:t xml:space="preserve"> Naperville</w:t>
      </w:r>
    </w:p>
    <w:p>
      <w:r>
        <w:t xml:space="preserve"> Illinois</w:t>
      </w:r>
    </w:p>
    <w:p>
      <w:r>
        <w:t xml:space="preserve"> 60563</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