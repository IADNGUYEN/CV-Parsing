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Hiring now! Contract Techs for Enterprise Clients  Tampa Florida  Job</w:t>
      </w:r>
    </w:p>
    <w:p>
      <w:r>
        <w:t>Employer Name: Will</w:t>
      </w:r>
    </w:p>
    <w:p>
      <w:r>
        <w:t>SpiderID: 12433390</w:t>
      </w:r>
    </w:p>
    <w:p>
      <w:r>
        <w:t>Location: Tampa, Florida</w:t>
      </w:r>
    </w:p>
    <w:p>
      <w:r>
        <w:t>Date Posted: 4/19/2022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JOB DESCRIPTION:</w:t>
        <w:br/>
        <w:br/>
        <w:t>You are working with the BEST techs in the market, who are supportive of your</w:t>
        <w:br/>
        <w:br/>
        <w:t>own growth.</w:t>
        <w:br/>
        <w:br/>
        <w:t>Techs have access to training and get hands-on experience with every single</w:t>
        <w:br/>
        <w:br/>
        <w:t>part of the tech business. We work on printers, networks, servers, kitchen &amp;amp;</w:t>
        <w:br/>
        <w:br/>
        <w:t>menu display systems, satellites, security alarms, and more. Our techs get</w:t>
        <w:br/>
        <w:br/>
        <w:t>assigned work by email and they complete forms online to validate it. Techs</w:t>
        <w:br/>
        <w:br/>
        <w:t>average 2-3 work orders a day, averaging 2-3 hours each. These usually fall</w:t>
        <w:br/>
        <w:br/>
        <w:t>during normal business hours.</w:t>
        <w:br/>
        <w:br/>
        <w:t>This work is very consequential with enterprise level companies keeping score</w:t>
        <w:br/>
        <w:br/>
        <w:t>in their unique ways.</w:t>
        <w:br/>
        <w:br/>
        <w:t>Our Techs need to want to learn about enterprise level technology. If this</w:t>
        <w:br/>
        <w:br/>
        <w:t>describes you then you may become one of our techs using our software and</w:t>
        <w:br/>
        <w:br/>
        <w:t>the support team to help you get great ratings on an increasing flow of work</w:t>
        <w:br/>
        <w:br/>
        <w:t>orders generated from our software.</w:t>
        <w:br/>
        <w:br/>
        <w:t>WHAT CAN YOU EXPECT FROM US:</w:t>
        <w:br/>
        <w:br/>
        <w:t>· Start at $15/h and the possibility to grow to $20/h in one month! (based upon</w:t>
        <w:br/>
        <w:br/>
        <w:t>completed satisfactory work orders)</w:t>
        <w:br/>
        <w:br/>
        <w:t>· Fast promotion opportunities with unlimited bonuses · Fast promotion opportunities with unlimited bonuses</w:t>
        <w:br/>
        <w:br/>
        <w:t>· Possibilities to grow your own market</w:t>
        <w:br/>
        <w:br/>
        <w:t>· ownership of your own company (options for tax deductions)</w:t>
        <w:br/>
        <w:br/>
        <w:t>· Reimbursement of miles for jobs over 45 miles</w:t>
        <w:br/>
        <w:br/>
        <w:t>Thank you for your interest in Cook Tech. Join the future and contact us!</w:t>
      </w:r>
    </w:p>
    <w:p>
      <w:r>
        <w:t>WHAT DO WE EXPECT FROM YOU:</w:t>
        <w:br/>
        <w:br/>
        <w:t>· Basic Skills for example but not limited to:</w:t>
        <w:br/>
        <w:br/>
        <w:t>1. PC repair</w:t>
        <w:br/>
        <w:br/>
        <w:t>2. Crimp/make network and phone cables</w:t>
        <w:br/>
        <w:br/>
        <w:t>3. Configure routers w/subnet</w:t>
        <w:br/>
        <w:br/>
        <w:t>· Professional attitude which means:</w:t>
        <w:br/>
        <w:br/>
        <w:t>1. Being on time for your work orders</w:t>
        <w:br/>
        <w:br/>
        <w:t>2. Clear communication towards our leads and management</w:t>
        <w:br/>
        <w:br/>
        <w:t>3. Professional attire</w:t>
        <w:br/>
        <w:br/>
        <w:t>4. Keep excellent track of your records</w:t>
        <w:br/>
        <w:br/>
        <w:t>· Tool requirements:</w:t>
        <w:br/>
        <w:br/>
        <w:t>1. Reliable transportation (car)</w:t>
        <w:br/>
        <w:br/>
        <w:t>2. Smartphone with data plan</w:t>
        <w:br/>
        <w:br/>
        <w:t>3. A laptop</w:t>
        <w:br/>
        <w:br/>
        <w:t>4. Basic tools such as a screwdriver set. For a full list please consult our website:</w:t>
        <w:br/>
        <w:br/>
        <w:t>www.cooktech.us and check the procedures when you navigate to join cooktech</w:t>
        <w:br/>
        <w:br/>
        <w:t>team.</w:t>
      </w:r>
    </w:p>
    <w:p>
      <w:r>
        <w:t xml:space="preserve">Start Date: </w:t>
        <w:br/>
        <w:br/>
        <w:br/>
        <w:t>Position Type: Contractor</w:t>
        <w:br/>
        <w:br/>
        <w:br/>
        <w:t>Years of Experience Required: Entry-Level</w:t>
        <w:br/>
        <w:br/>
        <w:br/>
        <w:t>Education Required: High School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Other Benefits</w:t>
      </w:r>
    </w:p>
    <w:p>
      <w:r>
        <w:t>Cook Technology Corp is the largest and highest earning group of IT providers</w:t>
        <w:br/>
        <w:br/>
        <w:t>in the state of Florida. We have the ambition to stay the biggest and best IT</w:t>
        <w:br/>
        <w:br/>
        <w:t>company and therefore we are looking for motivated, professional contract</w:t>
        <w:br/>
        <w:br/>
        <w:t>techs to strengthen our Florida team.</w:t>
      </w:r>
    </w:p>
    <w:p>
      <w:r>
        <w:t>Contact Name: Will van Hartskamp</w:t>
      </w:r>
    </w:p>
    <w:p>
      <w:r>
        <w:t xml:space="preserve"> Employer</w:t>
      </w:r>
    </w:p>
    <w:p>
      <w:r>
        <w:t>Company: Cook Tech</w:t>
      </w:r>
    </w:p>
    <w:p>
      <w:r>
        <w:t xml:space="preserve"> Tampa</w:t>
      </w:r>
    </w:p>
    <w:p>
      <w:r>
        <w:t xml:space="preserve"> Florida</w:t>
      </w:r>
    </w:p>
    <w:p>
      <w:r>
        <w:t xml:space="preserve"> 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