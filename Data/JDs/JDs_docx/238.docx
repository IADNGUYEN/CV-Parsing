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Cloud Platform ,  Amazon Webservices(AWS) Job</w:t>
      </w:r>
    </w:p>
    <w:p>
      <w:r>
        <w:t>Employer Name: Hire IT People LLC</w:t>
      </w:r>
    </w:p>
    <w:p>
      <w:r>
        <w:t>SpiderID: 12555166</w:t>
      </w:r>
    </w:p>
    <w:p>
      <w:r>
        <w:t>Location: Greensboro, NC, North Carolina</w:t>
      </w:r>
    </w:p>
    <w:p>
      <w:r>
        <w:t>Date Posted: 5/20/2022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Data scientist.</w:t>
        <w:br/>
        <w:br/>
        <w:t>Theoretical knowledge and practical experience with advanced statistical and machine learning analysis techniques</w:t>
        <w:br/>
        <w:br/>
        <w:t>Proficiency in Python programming language</w:t>
        <w:br/>
        <w:br/>
        <w:t>Proven experience with AWS and AWS SageMaker</w:t>
        <w:br/>
        <w:br/>
        <w:t>Experience with building User Interface</w:t>
        <w:br/>
        <w:br/>
        <w:t>Working knowledge of SmartMart MIO database and PMD database</w:t>
        <w:br/>
        <w:br/>
        <w:t>Can work during the US time zone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Theoretical knowledge and practical experience with advanced statistical and machine learning analysis techniques</w:t>
        <w:br/>
        <w:br/>
        <w:t>Proficiency in Python programming language</w:t>
        <w:br/>
        <w:br/>
        <w:t>Proven experience with AWS and AWS SageMaker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