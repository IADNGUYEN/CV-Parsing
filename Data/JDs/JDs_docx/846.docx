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Job</w:t>
      </w:r>
    </w:p>
    <w:p>
      <w:r>
        <w:t>Employer Name: Skyview Networks</w:t>
      </w:r>
    </w:p>
    <w:p>
      <w:r>
        <w:t>SpiderID: 12493419</w:t>
      </w:r>
    </w:p>
    <w:p>
      <w:r>
        <w:t>Location: Scottsdale, Arizona</w:t>
      </w:r>
    </w:p>
    <w:p>
      <w:r>
        <w:t>Date Posted: 5/4/2022</w:t>
      </w:r>
    </w:p>
    <w:p>
      <w:r>
        <w:t xml:space="preserve">Wage: </w:t>
      </w:r>
    </w:p>
    <w:p>
      <w:r>
        <w:t>Category: Information Technology</w:t>
      </w:r>
    </w:p>
    <w:p>
      <w:r>
        <w:t xml:space="preserve">Job Code: </w:t>
      </w:r>
    </w:p>
    <w:p>
      <w:r>
        <w:t>Number Of Openings: 1</w:t>
      </w:r>
    </w:p>
    <w:p>
      <w:r>
        <w:t xml:space="preserve">s a Software Engineer, you are responsible to drive several exciting initiatives, help solve problems, no matter how big or small, work on business-critical projects built around cutting-edge technologies and convey strategy and accuracy to our top-level decision-makers. </w:t>
        <w:br/>
        <w:br/>
        <w:t xml:space="preserve">Essential Duties </w:t>
        <w:br/>
        <w:br/>
        <w:t xml:space="preserve">Performs systems analysis and programming; designs, develops, implements, tests, documents, and maintains a variety of software applications. </w:t>
        <w:br/>
        <w:br/>
        <w:t xml:space="preserve">Analyzes and writes software functionality requirements, designs specifications, manuals, and user guides; performs, documents, and maintains iterative testing processes throughout the development cycle. </w:t>
        <w:br/>
        <w:br/>
        <w:t xml:space="preserve">Interacts, trains, and works with users on how to use software and solve problems. </w:t>
        <w:br/>
        <w:br/>
        <w:t xml:space="preserve">Maintains developer tools and processes; adapts for the research process. </w:t>
        <w:br/>
        <w:br/>
        <w:t xml:space="preserve">Understands project specifications and, with some oversight, creates project sub-tasks and implementation schedules. </w:t>
        <w:br/>
        <w:br/>
        <w:t xml:space="preserve">Reviews, modifies, and rewrites existing software to optimize it or adapt it to fit new requirements, potentially including interfaces with third-party systems. </w:t>
        <w:br/>
        <w:br/>
        <w:t xml:space="preserve">Maintains a usable, effective, and secure code base for a project or portfolio. </w:t>
        <w:br/>
        <w:br/>
        <w:t xml:space="preserve">Researches, evaluates, and implements third-party products and vendor applications when necessary. </w:t>
        <w:br/>
        <w:br/>
        <w:t xml:space="preserve">Lead moderately complex initiatives and deliverables within technical domain environments </w:t>
        <w:br/>
        <w:br/>
        <w:t xml:space="preserve">Design, code, test, debug, and document for projects and programs associated with technology domain, including upgrades and deployments </w:t>
        <w:br/>
        <w:br/>
        <w:t xml:space="preserve">Review moderately complex technical challenges that require an in-depth evaluation of technologies and procedures </w:t>
        <w:br/>
        <w:br/>
        <w:t xml:space="preserve">Collaborate and consult with peers, colleagues, and mid-level managers to resolve technical challenges and achieve goals </w:t>
        <w:br/>
        <w:br/>
        <w:t xml:space="preserve">Lead projects and act as an escalation point </w:t>
        <w:br/>
        <w:br/>
        <w:t xml:space="preserve"> </w:t>
        <w:br/>
        <w:br/>
      </w:r>
    </w:p>
    <w:p>
      <w:r>
        <w:t xml:space="preserve">Minimum Qualifications </w:t>
        <w:br/>
        <w:br/>
        <w:t>7+ Years Experience in C#/.NET</w:t>
        <w:br/>
        <w:br/>
        <w:t xml:space="preserve">Windows Service Programming </w:t>
        <w:br/>
        <w:br/>
        <w:t xml:space="preserve">Back-end and Core Programming </w:t>
        <w:br/>
        <w:br/>
        <w:t xml:space="preserve">Deeply multi-threaded applications </w:t>
        <w:br/>
        <w:br/>
        <w:t xml:space="preserve">SQL Integration / LINQ / Entity Framework </w:t>
        <w:br/>
        <w:br/>
        <w:t xml:space="preserve">Ability to troubleshoot, diagnose, and resolve issues and requests in a timely manner </w:t>
        <w:br/>
        <w:br/>
        <w:t xml:space="preserve">Ability to establish cross-functional, collaborative relationships with business and technology partners </w:t>
        <w:br/>
        <w:br/>
        <w:t xml:space="preserve">Communicates clearly and concisely, both orally and in writing </w:t>
        <w:br/>
        <w:br/>
        <w:t xml:space="preserve">Knowledge of software/programming principles to assess, design, and adapt, as necessary, to facilitate effective use of code </w:t>
        <w:br/>
        <w:br/>
        <w:t xml:space="preserve">Bachelor's degree in Computer Science or related field; OR any equivalent combination of experience and/or education from which comparable knowledge, skills and abilities have been achieved. </w:t>
        <w:br/>
        <w:br/>
        <w:t xml:space="preserve"> </w:t>
        <w:br/>
        <w:br/>
        <w:t xml:space="preserve">Preferred Qualifications </w:t>
        <w:br/>
        <w:br/>
        <w:t xml:space="preserve">Experience with Front-end Programming: </w:t>
        <w:br/>
        <w:br/>
        <w:t xml:space="preserve">Task Parallel Library </w:t>
        <w:br/>
        <w:br/>
        <w:t xml:space="preserve">Audio Acquisition and Manipulation </w:t>
        <w:br/>
        <w:br/>
        <w:t>Experience with documenting design, development, testing, and implementation</w:t>
        <w:br/>
        <w:br/>
        <w:t xml:space="preserve">Nice to Have Qualifications </w:t>
        <w:br/>
        <w:br/>
        <w:t xml:space="preserve">Angular JS / Angular </w:t>
        <w:br/>
        <w:br/>
        <w:t xml:space="preserve">Audio Encoding/Decoding </w:t>
        <w:br/>
        <w:br/>
        <w:t xml:space="preserve">Linux </w:t>
        <w:br/>
        <w:br/>
        <w:t xml:space="preserve">Raspberry Pie </w:t>
        <w:br/>
        <w:br/>
        <w:t xml:space="preserve">Microservice architecture and development </w:t>
      </w:r>
    </w:p>
    <w:p>
      <w:r>
        <w:t xml:space="preserve">Start Date: </w:t>
        <w:br/>
        <w:br/>
        <w:br/>
        <w:t>Position Type: Full-Time Permanent</w:t>
        <w:br/>
        <w:br/>
        <w:br/>
        <w:t>Years of Experience Required: 8</w:t>
        <w:br/>
        <w:br/>
        <w:br/>
        <w:t>Education Required: Bachelors</w:t>
        <w:br/>
        <w:br/>
        <w:br/>
        <w:t>Overnight Travel: None</w:t>
        <w:br/>
        <w:br/>
        <w:br/>
        <w:t xml:space="preserve">Vacation Time: </w:t>
        <w:br/>
        <w:br/>
        <w:br/>
      </w:r>
    </w:p>
    <w:p>
      <w:r>
        <w:t>Health/Dental Benefits, Retirement Benefits, Paid Holidays, Vacations, and Sick Leave, Life and/or Disability Insurance, Casual Dress, Regular Employee Outings</w:t>
      </w:r>
    </w:p>
    <w:p>
      <w:r>
        <w:t>Headquartered in Scottsdale, Arizona, Skyview Networks is a broadcast technology, syndication and national network sales solution company reaching half of all Americans weekly through 9,000 radio station relationships. It provides services to ABC Audio, CBS Audio, Local Radio Networks, Alpha Media USA, JackFM, The Weather Channel, The Associated Press, Hubbard Broadcasting, Quu, professional and collegiate sports organizations and two state news networks. Skyview focuses on providing best-in-class services that include satellite and IP distribution, full network automation, inventory management systems and network audio sales.</w:t>
        <w:br/>
        <w:br/>
      </w:r>
    </w:p>
    <w:p>
      <w:r>
        <w:t>Contact Name: Kelley Brooks-Phillips</w:t>
      </w:r>
    </w:p>
    <w:p>
      <w:r>
        <w:t xml:space="preserve"> Employer</w:t>
      </w:r>
    </w:p>
    <w:p>
      <w:r>
        <w:t>Company: Skyview Networks</w:t>
      </w:r>
    </w:p>
    <w:p>
      <w:r>
        <w:t xml:space="preserve">Phone: </w:t>
      </w:r>
    </w:p>
    <w:p>
      <w:r>
        <w:t>Street: 14605 N Airport Dr</w:t>
      </w:r>
    </w:p>
    <w:p>
      <w:r>
        <w:t xml:space="preserve">Fax: </w:t>
      </w:r>
    </w:p>
    <w:p>
      <w:r>
        <w:t xml:space="preserve"> Scottsdale</w:t>
      </w:r>
    </w:p>
    <w:p>
      <w:r>
        <w:t xml:space="preserve"> Arizona</w:t>
      </w:r>
    </w:p>
    <w:p>
      <w:r>
        <w:t xml:space="preserve"> 85260</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