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Support Specialist Job</w:t>
      </w:r>
    </w:p>
    <w:p>
      <w:r>
        <w:t xml:space="preserve">Employer Name: </w:t>
      </w:r>
    </w:p>
    <w:p>
      <w:r>
        <w:t>SpiderID: 12445883</w:t>
      </w:r>
    </w:p>
    <w:p>
      <w:r>
        <w:t>Location: Crofton, Kentucky</w:t>
      </w:r>
    </w:p>
    <w:p>
      <w:r>
        <w:t>Date Posted: 4/21/2022</w:t>
      </w:r>
    </w:p>
    <w:p>
      <w:r>
        <w:t>Wage: Negotiable</w:t>
      </w:r>
    </w:p>
    <w:p>
      <w:r>
        <w:t>Category: Information Technology</w:t>
      </w:r>
    </w:p>
    <w:p>
      <w:r>
        <w:t>Job Code: CMWITSS</w:t>
      </w:r>
    </w:p>
    <w:p>
      <w:r>
        <w:br/>
        <w:br/>
        <w:t>The IT Specialist will be responsible for IT/ERP Systems including security and compliance.</w:t>
        <w:br/>
        <w:br/>
        <w:t xml:space="preserve"> </w:t>
        <w:br/>
        <w:br/>
        <w:t>Essential Duties and Responsibilities include but are not limited to:</w:t>
        <w:br/>
        <w:br/>
        <w:t>· Comply with all environmental, health, safety and quality standards</w:t>
        <w:br/>
        <w:br/>
        <w:t>· Initiate or suggest ideas and support continuous improvement efforts including</w:t>
        <w:br/>
        <w:br/>
        <w:t>quality, environmental, health and safety improvements</w:t>
        <w:br/>
        <w:br/>
        <w:t>· Lead IT/ERP Systems projects</w:t>
        <w:br/>
        <w:br/>
        <w:t>· Lead IT Security Plan: Cyber security and Compliance</w:t>
        <w:br/>
        <w:br/>
        <w:t>· Assist with defining the IT infrastructure strategy, architecture, and processes</w:t>
        <w:br/>
        <w:br/>
        <w:t>· Work with key stakeholders to identify IT needs and make improvements to IT systems</w:t>
        <w:br/>
        <w:br/>
        <w:t>· Manage outsourced vendors</w:t>
        <w:br/>
        <w:br/>
        <w:t>· Assist in building reports</w:t>
        <w:br/>
        <w:br/>
        <w:t>· Provide Help Desk support</w:t>
        <w:br/>
        <w:br/>
        <w:t>· Assist with IT related training</w:t>
        <w:br/>
        <w:br/>
        <w:t>· Other duties as assigned</w:t>
        <w:br/>
        <w:br/>
        <w:t xml:space="preserve"> </w:t>
        <w:br/>
        <w:br/>
        <w:t>Qualifications:</w:t>
        <w:br/>
        <w:br/>
        <w:t>· Bachelor's degree in Information Technology, Computer Science, Information Systems, or a related field, or equivalent experience</w:t>
        <w:br/>
        <w:br/>
        <w:t>· 2-5 years of experience working in IT operations</w:t>
        <w:br/>
        <w:br/>
        <w:t>· MS Dynamics Suite knowledge</w:t>
        <w:br/>
        <w:br/>
        <w:t>· Overall ERP knowledge &amp;amp; skills</w:t>
        <w:br/>
        <w:br/>
        <w:t>· Overall general IT skills to</w:t>
        <w:br/>
        <w:br/>
        <w:t>· Experience in working with ERP in a manufacturing environment a plus</w:t>
        <w:br/>
        <w:br/>
        <w:t>· System administration experience a plus</w:t>
        <w:br/>
        <w:br/>
        <w:t>· Help Desk experience</w:t>
        <w:br/>
        <w:br/>
        <w:t>· Project Management skills</w:t>
        <w:br/>
        <w:br/>
        <w:t>· Excellent communication, task completion, and follow-through required</w:t>
        <w:br/>
        <w:br/>
        <w:t>· Ability to travel frequently to all Company locations</w:t>
        <w:br/>
        <w:br/>
        <w:t xml:space="preserve"> </w:t>
        <w:br/>
        <w:br/>
        <w:t>Please submit a resume for consideration. Only those qualified applicants with a provided resume will be contacted.</w:t>
        <w:br/>
        <w:br/>
        <w:t>If you would like to learn more about IT opportunities, contact Connie Wallace with gpac at connie.wallace@gogpac.com or 605-496-9346.</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