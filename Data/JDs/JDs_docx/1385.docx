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System Analyist Job</w:t>
      </w:r>
    </w:p>
    <w:p>
      <w:r>
        <w:t>Employer Name: Infoblox Canada Ltd.</w:t>
      </w:r>
    </w:p>
    <w:p>
      <w:r>
        <w:t>SpiderID: 12425316</w:t>
      </w:r>
    </w:p>
    <w:p>
      <w:r>
        <w:t>Location: Burnaby, British Columbia</w:t>
      </w:r>
    </w:p>
    <w:p>
      <w:r>
        <w:t>Date Posted: 4/17/2022</w:t>
      </w:r>
    </w:p>
    <w:p>
      <w:r>
        <w:t xml:space="preserve">Wage: </w:t>
      </w:r>
    </w:p>
    <w:p>
      <w:r>
        <w:t>Category: Information Technology</w:t>
      </w:r>
    </w:p>
    <w:p>
      <w:r>
        <w:t xml:space="preserve">Job Code: </w:t>
      </w:r>
    </w:p>
    <w:p>
      <w:r>
        <w:t>Number Of Openings: 1</w:t>
      </w:r>
    </w:p>
    <w:p>
      <w:r>
        <w:t>Infoblox Canada Ltd. is looking for a full-time and permanent Business System Analyist at 4710 Kingsway suite 1100</w:t>
        <w:br/>
        <w:br/>
        <w:t>Burnaby, British Columbia</w:t>
        <w:br/>
        <w:br/>
        <w:t>V5H 4M2. (Even though this is a full-time position we encourage part time job seekers to apply as well). Salary is $52.09/ hr, 30-40 hr/ week.</w:t>
        <w:br/>
        <w:br/>
        <w:t>Responsibilities:</w:t>
        <w:br/>
        <w:br/>
        <w:t>Confer with clients to identify and document requirements</w:t>
        <w:br/>
        <w:br/>
        <w:t>Conduct product documentation</w:t>
        <w:br/>
        <w:br/>
        <w:t>Design, develop, integrate and implement information systems business solutions</w:t>
        <w:br/>
        <w:br/>
        <w:t>Provide advice on information systems strategy, policy, management, marketing and service delivery.</w:t>
        <w:br/>
        <w:br/>
        <w:t>Develop policies, procedures and contingency plans to minimize the effects of security breaches of product. Develop and implement policies and procedures throughout the software development life cycle to maximize the efficiency, effectiveness and overall quality of software products and information systems.</w:t>
        <w:br/>
        <w:br/>
        <w:t>Qualifications: A bachelor's degree in computer science, computer systems engineering, software engineering, business administration or a related discipline or Completion of a college program/diploma in computer science is usually required. Experience as a computer programmer is usually required.</w:t>
        <w:br/>
        <w:br/>
        <w:t>How To apply:</w:t>
        <w:br/>
        <w:br/>
        <w:t>Please email resumes at infobloxjobs@gmail.com</w:t>
        <w:br/>
        <w:br/>
      </w:r>
    </w:p>
    <w:p>
      <w:r>
        <w:t>Start Date: asap</w:t>
        <w:br/>
        <w:br/>
        <w:br/>
        <w:t>Position Type: Full-Time Permanent</w:t>
        <w:br/>
        <w:br/>
        <w:br/>
        <w:t xml:space="preserve">Years of Experience Required: </w:t>
        <w:br/>
        <w:br/>
        <w:br/>
        <w:t>Education Required: Other</w:t>
        <w:br/>
        <w:br/>
        <w:br/>
        <w:t xml:space="preserve">Overnight Travel: </w:t>
        <w:br/>
        <w:br/>
        <w:br/>
        <w:t xml:space="preserve">Vacation Time: </w:t>
        <w:br/>
        <w:br/>
        <w:br/>
      </w:r>
    </w:p>
    <w:p>
      <w:r>
        <w:t>Contact Name: .</w:t>
      </w:r>
    </w:p>
    <w:p>
      <w:r>
        <w:t xml:space="preserve"> Employer</w:t>
      </w:r>
    </w:p>
    <w:p>
      <w:r>
        <w:t>Company: Infoblox Canada Ltd.</w:t>
      </w:r>
    </w:p>
    <w:p>
      <w:r>
        <w:t xml:space="preserve"> Burnaby</w:t>
      </w:r>
    </w:p>
    <w:p>
      <w:r>
        <w:t xml:space="preserve"> British Columbia</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