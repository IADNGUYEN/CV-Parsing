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Big Data - NoSQL ,  MongoDB Administration Job</w:t>
      </w:r>
    </w:p>
    <w:p>
      <w:r>
        <w:t>Employer Name: Hire IT People LLC</w:t>
      </w:r>
    </w:p>
    <w:p>
      <w:r>
        <w:t>SpiderID: 12491851</w:t>
      </w:r>
    </w:p>
    <w:p>
      <w:r>
        <w:t>Location: Johnston, RI, Rhode Island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·Recommending usage and best practices of new features both application and system</w:t>
        <w:br/>
        <w:br/>
        <w:t>·Support and participate in the development of our MongoDB Atlas CI/CD pipeline</w:t>
        <w:br/>
        <w:br/>
        <w:t>·Support application development teams with data migration tasks</w:t>
        <w:br/>
        <w:br/>
        <w:t>·Fine tune Atlas and MongoDB for performance and scalability</w:t>
        <w:br/>
        <w:br/>
        <w:t>·Administer and troubleshoot MongoDB databases and including security patching, data access tuning, capacity planning, and schema design</w:t>
        <w:br/>
        <w:br/>
        <w:t>·Create complex functions, scripts, stored procedures and triggers to support application development</w:t>
        <w:br/>
        <w:br/>
        <w:t>·Monitor and maintain maximum performance of databases and applications</w:t>
        <w:br/>
        <w:br/>
        <w:t>·Identify poorly performing queries and tune accordingly</w:t>
        <w:br/>
        <w:br/>
        <w:t>Minimum years of experience*: 8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