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Support Specialist Job</w:t>
      </w:r>
    </w:p>
    <w:p>
      <w:r>
        <w:t xml:space="preserve">Employer Name: </w:t>
      </w:r>
    </w:p>
    <w:p>
      <w:r>
        <w:t>SpiderID: 12549371</w:t>
      </w:r>
    </w:p>
    <w:p>
      <w:r>
        <w:t>Location: Piscataway, New Jersey</w:t>
      </w:r>
    </w:p>
    <w:p>
      <w:r>
        <w:t>Date Posted: 5/19/2022</w:t>
      </w:r>
    </w:p>
    <w:p>
      <w:r>
        <w:t>Wage: Up to $0.00 per year</w:t>
      </w:r>
    </w:p>
    <w:p>
      <w:r>
        <w:t>Category: Information Technology</w:t>
      </w:r>
    </w:p>
    <w:p>
      <w:r>
        <w:t>Job Code: 375230</w:t>
      </w:r>
    </w:p>
    <w:p>
      <w:r>
        <w:br/>
        <w:br/>
        <w:t xml:space="preserve">SNI Technology currently has a healthcare client located in Piscatawy, NJ who is in need of an onsite IT Support Specialist to start ASAP. This will be a 6 month contract to hire role with guaranteed 40 hours minimum per week. </w:t>
        <w:br/>
        <w:br/>
        <w:t>Targeting Salary: $28/hr.-$30/hr.</w:t>
        <w:br/>
        <w:br/>
        <w:t>Qualifications/Duties:</w:t>
        <w:br/>
        <w:br/>
        <w:t xml:space="preserve">Minimum 2 year experience in an IT Support role </w:t>
        <w:br/>
        <w:br/>
        <w:t>Tier 1-2 On-site Support for local end users</w:t>
        <w:br/>
        <w:br/>
        <w:t>Experience troubleshooting Windows OS, Active Directroy, MS Office Suite.</w:t>
        <w:br/>
        <w:br/>
        <w:t>Any experiece supporting an ERP system and servers would be a plus</w:t>
        <w:br/>
        <w:br/>
        <w:t>Must be able to pass background check and drug screen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