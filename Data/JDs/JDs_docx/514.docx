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Tester (NOC2283) Job</w:t>
      </w:r>
    </w:p>
    <w:p>
      <w:r>
        <w:t>Employer Name: AZ Technologies</w:t>
      </w:r>
    </w:p>
    <w:p>
      <w:r>
        <w:t>SpiderID: 12532608</w:t>
      </w:r>
    </w:p>
    <w:p>
      <w:r>
        <w:t>Location: Cambridge, Ontario</w:t>
      </w:r>
    </w:p>
    <w:p>
      <w:r>
        <w:t>Date Posted: 5/14/2022</w:t>
      </w:r>
    </w:p>
    <w:p>
      <w:r>
        <w:t>Wage: $37/hour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Develop and document software testing plans</w:t>
        <w:br/>
        <w:br/>
        <w:t>Install ios and android mobile apps and configure for testing</w:t>
        <w:br/>
        <w:br/>
        <w:t>Execute and document results of mobile app testing in both Andorid and iOS</w:t>
        <w:br/>
        <w:br/>
        <w:t>Execute, analyze and document results of software application tests and information and telecommunication systems tests</w:t>
        <w:br/>
        <w:br/>
        <w:t>Identify, report, track and propose solutions to product defects</w:t>
        <w:br/>
        <w:br/>
        <w:t>Experience</w:t>
        <w:br/>
        <w:br/>
        <w:t>1 year to less than 2 years</w:t>
        <w:br/>
        <w:br/>
        <w:t>Education</w:t>
        <w:br/>
        <w:br/>
        <w:t>1-2 years of college education</w:t>
      </w:r>
    </w:p>
    <w:p>
      <w:r>
        <w:t>Specific Skills</w:t>
        <w:br/>
        <w:br/>
        <w:t>Develop and document software testing plans; Install software and hardware and configure operating system software in preparation for testing; Execute and document results of software application tests and information and telecommunication systems tests; Develop and implement software and information system testing policies and procedures</w:t>
        <w:br/>
        <w:br/>
        <w:t>Work Conditions and Physical Capabilities</w:t>
        <w:br/>
        <w:br/>
        <w:t>Fast-paced environment; Tight deadlines</w:t>
        <w:br/>
        <w:br/>
        <w:t>Computer and Technology Knowledge</w:t>
        <w:br/>
        <w:br/>
        <w:t>Internet; MAC; Programming software; Web service design</w:t>
        <w:br/>
        <w:br/>
        <w:t>Personal Suitability</w:t>
        <w:br/>
        <w:br/>
        <w:t xml:space="preserve">Team player; Organized 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Other</w:t>
        <w:br/>
        <w:br/>
        <w:br/>
        <w:t>Overnight Travel: None</w:t>
        <w:br/>
        <w:br/>
        <w:br/>
        <w:t>Vacation Time: 2 weeks / year</w:t>
        <w:br/>
        <w:br/>
        <w:br/>
      </w:r>
    </w:p>
    <w:p>
      <w:r>
        <w:t>Contact Name: Akram Zakiuddin</w:t>
      </w:r>
    </w:p>
    <w:p>
      <w:r>
        <w:t xml:space="preserve"> Employer</w:t>
      </w:r>
    </w:p>
    <w:p>
      <w:r>
        <w:t>Company: AZ Technologies</w:t>
      </w:r>
    </w:p>
    <w:p>
      <w:r>
        <w:t xml:space="preserve"> Cambridge</w:t>
      </w:r>
    </w:p>
    <w:p>
      <w:r>
        <w:t xml:space="preserve"> Ontario</w:t>
      </w:r>
    </w:p>
    <w:p>
      <w:r>
        <w:t xml:space="preserve"> N1S 0B5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