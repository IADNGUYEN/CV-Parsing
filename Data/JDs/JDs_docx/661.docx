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Support Analyst - Washington DC Job</w:t>
      </w:r>
    </w:p>
    <w:p>
      <w:r>
        <w:t xml:space="preserve">Employer Name: </w:t>
      </w:r>
    </w:p>
    <w:p>
      <w:r>
        <w:t>SpiderID: 12517260</w:t>
      </w:r>
    </w:p>
    <w:p>
      <w:r>
        <w:t>Location: Washington, District of Columbia</w:t>
      </w:r>
    </w:p>
    <w:p>
      <w:r>
        <w:t>Date Posted: 5/11/2022</w:t>
      </w:r>
    </w:p>
    <w:p>
      <w:r>
        <w:t>Wage: Negotiable</w:t>
      </w:r>
    </w:p>
    <w:p>
      <w:r>
        <w:t>Category: Information Technology</w:t>
      </w:r>
    </w:p>
    <w:p>
      <w:r>
        <w:t>Job Code: 2022-013</w:t>
      </w:r>
    </w:p>
    <w:p>
      <w:r>
        <w:br/>
        <w:br/>
        <w:t xml:space="preserve">Job Description: Provides subject matter expertise and support to clients. Monitors products and services throughout the life cycle. Serves as a liaison between clients and the project team​. </w:t>
        <w:br/>
        <w:br/>
        <w:t>Location: Washington DC</w:t>
        <w:br/>
        <w:br/>
        <w:t>Job Responsibilities</w:t>
        <w:br/>
        <w:br/>
        <w:t>Providing design, development, and updates of website content, including data tables and graphics</w:t>
        <w:br/>
        <w:br/>
        <w:t>Create, maintain, and communicate solutions for IT device issues</w:t>
        <w:br/>
        <w:br/>
        <w:t>Provide training for agency products and procedures</w:t>
        <w:br/>
        <w:br/>
        <w:t>Writes and updates project documentation including system procedures, presentations, and provide inputs to training materials.</w:t>
        <w:br/>
        <w:br/>
        <w:t>Responds to user requests for common system needs. To include:</w:t>
        <w:br/>
        <w:br/>
        <w:t>Assisting users in upgrade of mobile and desktop/laptop devices</w:t>
        <w:br/>
        <w:br/>
        <w:t>Assisting users with troubleshooting device setup and issues (i.e. laptop, desktop, printer, scanner, monitor, etc.)</w:t>
        <w:br/>
        <w:br/>
        <w:t>providing general IT support (In person and virtually) to assist office staff with configuring computer hardware, software, systems, networks, printers, scanners, and other IT devices.</w:t>
        <w:br/>
        <w:br/>
        <w:t>Minimum Qualifications</w:t>
        <w:br/>
        <w:br/>
        <w:t>US Citizen with Public Trust Clearance (BAO Investigation)</w:t>
        <w:br/>
        <w:br/>
        <w:t>5+ years of relevant experience.</w:t>
        <w:br/>
        <w:br/>
        <w:t>Bachelor's Degree in Computer Science, Information Systems Management, or related field.</w:t>
        <w:br/>
        <w:br/>
        <w:t>3+ years of experience providing user deskside support</w:t>
        <w:br/>
        <w:br/>
        <w:t>3+ years of experience providing support for IT devices(e.g. encrypted USB drives, ergonomic keyboards, headsets, etc.)</w:t>
        <w:br/>
        <w:br/>
        <w:t>3+ years of experience providing support to users with troubleshooting device setup and issues (i.e. laptop, desktop, printer, scanner, monitor, etc.)</w:t>
        <w:br/>
        <w:br/>
        <w:t>Experience using windows systems and Microsoft office products</w:t>
        <w:br/>
        <w:br/>
        <w:t>Ability to communicate and train non-technical users on technical processes and procedures</w:t>
        <w:br/>
        <w:br/>
        <w:t>Preferred Qualifications</w:t>
        <w:br/>
        <w:br/>
        <w:t>Excellent customer service skills</w:t>
        <w:br/>
        <w:br/>
        <w:t>Ability to work independently and as part of a team</w:t>
        <w:br/>
        <w:br/>
        <w:t>Ability to track work and prioritize and provide timely responses to user questions and requests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