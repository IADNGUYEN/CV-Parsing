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Network Administrator Job</w:t>
      </w:r>
    </w:p>
    <w:p>
      <w:r>
        <w:t>Employer Name: Jamshed Iqbal</w:t>
      </w:r>
    </w:p>
    <w:p>
      <w:r>
        <w:t>SpiderID: 12548649</w:t>
      </w:r>
    </w:p>
    <w:p>
      <w:r>
        <w:t>Location: Mississauga, Ontario</w:t>
      </w:r>
    </w:p>
    <w:p>
      <w:r>
        <w:t>Date Posted: 5/19/2022</w:t>
      </w:r>
    </w:p>
    <w:p>
      <w:r>
        <w:t>Wage: 70,000</w:t>
      </w:r>
    </w:p>
    <w:p>
      <w:r>
        <w:t>Category: Information Technology</w:t>
      </w:r>
    </w:p>
    <w:p>
      <w:r>
        <w:t xml:space="preserve">Job Code: </w:t>
      </w:r>
    </w:p>
    <w:p>
      <w:r>
        <w:t>Number Of Openings: 1</w:t>
      </w:r>
    </w:p>
    <w:p/>
    <w:p>
      <w:r>
        <w:t>Maintain, troubleshoot and administer the use of local area networks (LANs), wide area networks (WANs), mainframe networks and computer workstations and peripheral equipment. Evaluate and install computer hardware, networking software and operating system software. Provide problem-solving services to network users. Implement data, software and hardware security procedures. Perform data backups and disaster recovery operations. Set up local area networks and connections to the Internet.</w:t>
      </w:r>
    </w:p>
    <w:p>
      <w:r>
        <w:t>Start Date: as soon as possible</w:t>
        <w:br/>
        <w:br/>
        <w:br/>
        <w:t>Position Type: Full-Time Permanent</w:t>
        <w:br/>
        <w:br/>
        <w:br/>
        <w:t>Years of Experience Required: 2</w:t>
        <w:br/>
        <w:br/>
        <w:br/>
        <w:t>Education Required: Bachelors</w:t>
        <w:br/>
        <w:br/>
        <w:br/>
        <w:t>Overnight Travel: None</w:t>
        <w:br/>
        <w:br/>
        <w:br/>
        <w:t>Vacation Time: 2 weeks / year</w:t>
        <w:br/>
        <w:br/>
        <w:br/>
      </w:r>
    </w:p>
    <w:p>
      <w:r>
        <w:t>Contact Name: Jamshed Iqbal</w:t>
      </w:r>
    </w:p>
    <w:p>
      <w:r>
        <w:t xml:space="preserve"> Employer</w:t>
      </w:r>
    </w:p>
    <w:p>
      <w:r>
        <w:t>Company: Norstar Enterprises</w:t>
      </w:r>
    </w:p>
    <w:p>
      <w:r>
        <w:t xml:space="preserve"> Mississauga</w:t>
      </w:r>
    </w:p>
    <w:p>
      <w:r>
        <w:t xml:space="preserve"> Ontario</w:t>
      </w:r>
    </w:p>
    <w:p>
      <w:r>
        <w:t xml:space="preserve"> L5S1V4</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