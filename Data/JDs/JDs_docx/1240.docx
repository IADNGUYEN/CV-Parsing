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Big Data - Hadoop ,  Hadoop Job</w:t>
      </w:r>
    </w:p>
    <w:p>
      <w:r>
        <w:t>Employer Name: Hire IT People LLC</w:t>
      </w:r>
    </w:p>
    <w:p>
      <w:r>
        <w:t>SpiderID: 12443828</w:t>
      </w:r>
    </w:p>
    <w:p>
      <w:r>
        <w:t>Location: Chicago, IL, Illinois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Required 14+ years of experience in Data warehouse, Big data and Hadoop implementation in Azure environment essentially in lead role</w:t>
        <w:br/>
        <w:br/>
        <w:t>Participate in design and implementation of the analytics architecture.</w:t>
        <w:br/>
        <w:br/>
        <w:t>Experience in working on Hadoop Distribution, good understanding of core concepts and best practices</w:t>
        <w:br/>
        <w:br/>
        <w:t>Good experience in building/tuning Spark pipelines in Python/Java/Scala</w:t>
        <w:br/>
        <w:br/>
        <w:t>Good experience in writing complex Hive queries to drive business critical insights</w:t>
        <w:br/>
        <w:br/>
        <w:t>Understanding of Data Lake vs Data Warehousing concepts</w:t>
        <w:br/>
        <w:br/>
        <w:t>Experience with AWS Cloud, exposure to Lambda/EMR/Kinesis will be good to have.</w:t>
        <w:br/>
        <w:br/>
        <w:t>Work with multiple teams, arrive at common decision understand architecture principle of organization and provide solution accordingly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As an Architect provide various solution option, guide team, resolve complex problem and review delivery</w:t>
        <w:br/>
        <w:br/>
        <w:t>Design and development using Python Scala</w:t>
        <w:br/>
        <w:br/>
        <w:t>Deliver as per scrum/ Agile methodology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