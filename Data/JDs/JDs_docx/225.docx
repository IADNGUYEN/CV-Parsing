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IT Positions  Job</w:t>
      </w:r>
    </w:p>
    <w:p>
      <w:r>
        <w:t>Employer Name: Frontier Technologies, LLC</w:t>
      </w:r>
    </w:p>
    <w:p>
      <w:r>
        <w:t>SpiderID: 12561142</w:t>
      </w:r>
    </w:p>
    <w:p>
      <w:r>
        <w:t>Location: Naperville, Illinois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Frontier Technologies LLC is hiring all levels of SW Developer/Analysts &amp;amp; Systems Analysts. SW Dev/Analyst: Design/dev of SW apps Code SW. Systems Analysts: Analyze/ business/system reqmnts/develop spec. Code SA.Mail resumes with Job Code to: HR Mgr, 602 W Fifth Ave Unit C Naperville, IL 60563. Travel reqd to customer locations across US. No Telecommuting. No phone calls. EOE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HR Manager</w:t>
      </w:r>
    </w:p>
    <w:p>
      <w:r>
        <w:t xml:space="preserve"> Employer</w:t>
      </w:r>
    </w:p>
    <w:p>
      <w:r>
        <w:t>Company: Frontier Technologies, LLC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