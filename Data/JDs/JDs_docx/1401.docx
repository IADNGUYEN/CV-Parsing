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12422760</w:t>
      </w:r>
    </w:p>
    <w:p>
      <w:r>
        <w:t>Location: Tampa, Florida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testing stage in the overall project development of applications using Agile methodology; Developing and implementing complex Java/J2EE applications and/or application initiatives using Java, J2EE, Restful web services, NOSQL, Big Data, Jenkins, and AWS; Developing the GUI, Spring MVC and Entity framework; Leading multiple modeling, simulations and analysis efforts to uncover the best Java-based solutions; Conducting Site Reliability Engineering (SRE) to improve and sustain the reliability of the clients most critical IT systems by leveraging tools such as AWS, Jenkins, Shell Scripting and Kubernetes; Developing and implementing continuous integration and continuous delivery pipelines by leveraging Jenkins; Infrastructure automation &amp;amp; configuration management using IAC &amp;amp; automation tools such as Shell Scripting; Designing &amp;amp; building AWS Cloud infrastructure using infrastructure as code; Engineering container Orchestration of Independent Application Services in Kubernetes; Virtualizing servers and applications using Docker for the test, Stage and Production environments; Managing cloud infrastructure service (AWS, Azure, etc.) instances and multiple cloud servers, balancing workload, deploying them, and implementing cost effective cloud-based systems according to technical specifications of the organization; Creating shell scripts and automating processing using Python, Powershell and Bash; Creating jobs and building pipelines in Jenkins for Continuous Integration; Coordinating and tracking resolution of issues and bugs; Reviewing script performance and automation scripts; Escalating testing issues and verifying defects; Ensuring the optimization of the deployed applications; Recommending quality improvements; and documenting modifications and enhancements made to the applications, systems and databases as required by the project. </w:t>
        <w:br/>
        <w:br/>
        <w:t>Requirements: Masters Degree or foreign degree equivalent in Computer Science, Computer Information Systems, Computer Applications, Information Technology, Business or Engineering and one years experience in position or one years experience in IT field (or Bachelors Degree or foreign degree equivalent in Computer Science, Computer Information Systems, Computer Applications, Information Technology, Business or Engineering and five years experience).</w:t>
        <w:br/>
        <w:br/>
        <w:t>Special requirements: Experience with Java, J2EE, Restful web services, NOSQL, Big Data, Jenkins, and AWS. Travel to various unanticipated client sites required. May reside anywhere in the United States.</w:t>
        <w:br/>
        <w:br/>
        <w:t xml:space="preserve">To apply, visit https://www.kforce.com/find-work/search-jobs and enter the Ref #15732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