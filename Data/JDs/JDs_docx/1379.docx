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- Infrastructure Management ,  Infrastructure-Server Admin Job</w:t>
      </w:r>
    </w:p>
    <w:p>
      <w:r>
        <w:t>Employer Name: Hire IT People LLC</w:t>
      </w:r>
    </w:p>
    <w:p>
      <w:r>
        <w:t>SpiderID: 12427165</w:t>
      </w:r>
    </w:p>
    <w:p>
      <w:r>
        <w:t>Location: San Jose, CA, California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in Redhat Linux admin and Vmware</w:t>
        <w:br/>
        <w:br/>
        <w:t>Knowledge on ansible and Python</w:t>
        <w:br/>
        <w:br/>
        <w:t>Able to support Lab @ San Jose from 1st day including hands and fleet support</w:t>
        <w:br/>
        <w:br/>
        <w:t>Optional - Knowledge on UCS c240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