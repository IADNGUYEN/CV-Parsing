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PS ,  SAP PS Job</w:t>
      </w:r>
    </w:p>
    <w:p>
      <w:r>
        <w:t>Employer Name: Hire IT People LLC</w:t>
      </w:r>
    </w:p>
    <w:p>
      <w:r>
        <w:t>SpiderID: 12522618</w:t>
      </w:r>
    </w:p>
    <w:p>
      <w:r>
        <w:t>Location: Richardson, TX, Texas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Project structuring, Time scheduling, Cost and Revenue Planning, Budgeting</w:t>
        <w:br/>
        <w:br/>
        <w:t>Procurement of materials and services</w:t>
        <w:br/>
        <w:br/>
        <w:t>Confirmation of project activities</w:t>
        <w:br/>
        <w:br/>
        <w:t>Billing, Project Progress Analysis, Period End Closing, Reporting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