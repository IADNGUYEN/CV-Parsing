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Editor Job</w:t>
      </w:r>
    </w:p>
    <w:p>
      <w:r>
        <w:t>Employer Name: Dasam Granth Sikh Sewa Society</w:t>
      </w:r>
    </w:p>
    <w:p>
      <w:r>
        <w:t>SpiderID: 12414043</w:t>
      </w:r>
    </w:p>
    <w:p>
      <w:r>
        <w:t>Location: Delta, BC, British Columbia</w:t>
      </w:r>
    </w:p>
    <w:p>
      <w:r>
        <w:t>Date Posted: 4/13/2022</w:t>
      </w:r>
    </w:p>
    <w:p>
      <w:r>
        <w:t>Wage: 55680</w:t>
      </w:r>
    </w:p>
    <w:p>
      <w:r>
        <w:t>Category: Information Technology</w:t>
      </w:r>
    </w:p>
    <w:p>
      <w:r>
        <w:t xml:space="preserve">Job Code: 5122 </w:t>
      </w:r>
    </w:p>
    <w:p>
      <w:r>
        <w:t>Number Of Openings: 1</w:t>
      </w:r>
    </w:p>
    <w:p>
      <w:r>
        <w:t>Coordinate online or print publishing cycle and manage content areas</w:t>
        <w:br/>
        <w:br/>
        <w:t>Set publication standards and establish goals and expectations</w:t>
        <w:br/>
        <w:br/>
        <w:t>Suggest stories and generate headline ideas in alignment with targeted audiences preferences</w:t>
        <w:br/>
        <w:br/>
        <w:t>Oversee layout (artwork, design, photography) and check content for accuracy and errors</w:t>
        <w:br/>
        <w:br/>
        <w:t>Proofread, edit and improve stories or pieces</w:t>
        <w:br/>
        <w:br/>
        <w:t>Recruit and manage writers and reporters</w:t>
        <w:br/>
        <w:br/>
        <w:t>Cooperate and liaise with designers, photographers, advertising reps, writers, artists etc</w:t>
        <w:br/>
        <w:br/>
        <w:t>Comply with media law and ethical guidelines</w:t>
        <w:br/>
        <w:br/>
        <w:t>Meet deadlines and budget requirements</w:t>
        <w:br/>
        <w:br/>
      </w:r>
    </w:p>
    <w:p>
      <w:r>
        <w:t>Proven working experience as an Editor</w:t>
        <w:br/>
        <w:br/>
        <w:t>Strong writing/editing/proofreading skills and an excellent portfolio</w:t>
        <w:br/>
        <w:br/>
        <w:t>Hands on experience with MS Office and InDesign, Photoshop or other publishing tools</w:t>
        <w:br/>
        <w:br/>
        <w:t>Proven familiarity with SEO and social media best practices</w:t>
        <w:br/>
        <w:br/>
        <w:t>Excellent written skills in English</w:t>
        <w:br/>
        <w:br/>
        <w:t>An eye for detail along with critical thinking</w:t>
        <w:br/>
        <w:br/>
        <w:t>Prioritizing and multitasking</w:t>
        <w:br/>
        <w:br/>
        <w:t>BS degree in Journalism or in related field</w:t>
        <w:br/>
        <w:br/>
      </w:r>
    </w:p>
    <w:p>
      <w:r>
        <w:t>Start Date: As soon as possible</w:t>
        <w:br/>
        <w:br/>
        <w:br/>
        <w:t>Position Type: Full-Time Permanent</w:t>
        <w:br/>
        <w:br/>
        <w:br/>
        <w:t>Years of Experience Required: 2</w:t>
        <w:br/>
        <w:br/>
        <w:br/>
        <w:t>Education Required: Bachelors</w:t>
        <w:br/>
        <w:br/>
        <w:br/>
        <w:t>Overnight Travel: None</w:t>
        <w:br/>
        <w:br/>
        <w:br/>
        <w:t xml:space="preserve">Vacation Time: </w:t>
        <w:br/>
        <w:br/>
        <w:br/>
      </w:r>
    </w:p>
    <w:p>
      <w:r>
        <w:t>Health/Dental Benefits, Paid Holidays, Vacations, and Sick Leave</w:t>
      </w:r>
    </w:p>
    <w:p>
      <w:r>
        <w:t>Contact Name: Malkiat Singh</w:t>
      </w:r>
    </w:p>
    <w:p>
      <w:r>
        <w:t xml:space="preserve"> Employer</w:t>
      </w:r>
    </w:p>
    <w:p>
      <w:r>
        <w:t>Company: Dasam Granth Sikh Sewa Society</w:t>
      </w:r>
    </w:p>
    <w:p>
      <w:r>
        <w:t xml:space="preserve"> Delta, BC</w:t>
      </w:r>
    </w:p>
    <w:p>
      <w:r>
        <w:t xml:space="preserve"> British Columbia</w:t>
      </w:r>
    </w:p>
    <w:p>
      <w:r>
        <w:t>V4C 6S3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