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12571045</w:t>
      </w:r>
    </w:p>
    <w:p>
      <w:r>
        <w:t>Location: Jackson, Wyoming</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