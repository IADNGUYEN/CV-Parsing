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VoIP Network Engineer Job</w:t>
      </w:r>
    </w:p>
    <w:p>
      <w:r>
        <w:t xml:space="preserve">Employer Name: </w:t>
      </w:r>
    </w:p>
    <w:p>
      <w:r>
        <w:t>SpiderID: 12572823</w:t>
      </w:r>
    </w:p>
    <w:p>
      <w:r>
        <w:t>Location: Phoenix, Arizona</w:t>
      </w:r>
    </w:p>
    <w:p>
      <w:r>
        <w:t>Date Posted: 5/26/2022</w:t>
      </w:r>
    </w:p>
    <w:p>
      <w:r>
        <w:t>Wage: Negotiable</w:t>
      </w:r>
    </w:p>
    <w:p>
      <w:r>
        <w:t>Category: Information Technology</w:t>
      </w:r>
    </w:p>
    <w:p>
      <w:r>
        <w:t>Job Code: CRB VoiP Eng.</w:t>
      </w:r>
    </w:p>
    <w:p>
      <w:r>
        <w:br/>
        <w:br/>
        <w:t>Qualifications</w:t>
        <w:br/>
        <w:br/>
        <w:t>To ensure success as a VoIP Network Engineer, you should have advanced knowledge of VoIP networking systems, excellent troubleshooting skills, and knowledge of internet security</w:t>
        <w:br/>
        <w:br/>
        <w:t>VoIP Network Engineer Requirements Bachelors degree in Information Technology, Computer Science, or similar field</w:t>
        <w:br/>
        <w:br/>
        <w:t>Previous experience working as a VoIP Network Engineer</w:t>
        <w:br/>
        <w:br/>
        <w:t>In depth knowledge of VoIP systems and IP Protocols</w:t>
        <w:br/>
        <w:br/>
        <w:t>Knowledge of hardware systems including servers, firewalls, switches, and ancillary hardware Detailed knowledge of network security systems and software</w:t>
        <w:br/>
        <w:br/>
        <w:t>Good project management skills</w:t>
        <w:br/>
        <w:br/>
        <w:t>Familiarity with WAN and LAN systems</w:t>
        <w:br/>
        <w:br/>
        <w:t>Advanced written and verbal communication skills</w:t>
        <w:br/>
        <w:br/>
        <w:t>Responsibilities</w:t>
        <w:br/>
        <w:br/>
        <w:t>In this role, you will be responsible for designing and deploying enterprise solution architecture, coordinating installations and migrations, and supporting IP telephony applications</w:t>
        <w:br/>
        <w:br/>
        <w:t>Willing to trave approximately every other week, can be based just about anywhere. With expenses paid</w:t>
        <w:br/>
        <w:br/>
        <w:t>You may also be required to troubleshoot LAN and WAN hardware systems and respond to customer inquiries</w:t>
        <w:br/>
        <w:br/>
        <w:t>VoIP Network Engineer Responsibilities Meeting with IT Managers do determine the companies networking needs</w:t>
        <w:br/>
        <w:br/>
        <w:t>Analyzing existing VoIP networks and computer systems</w:t>
        <w:br/>
        <w:br/>
        <w:t>Developing architecture plans for voice and data services</w:t>
        <w:br/>
        <w:br/>
        <w:t>Installing network hardware modules including IP and PBX communication servers</w:t>
        <w:br/>
        <w:br/>
        <w:t>Designing and implementing our backend VoIP system</w:t>
        <w:br/>
        <w:br/>
        <w:t>Analyzing and upgrading network security systems and protocols</w:t>
        <w:br/>
        <w:br/>
        <w:t>Adding network users and managing company permissions</w:t>
        <w:br/>
        <w:br/>
        <w:t>Optimizing network installations for future expansion</w:t>
        <w:br/>
        <w:br/>
        <w:t>Full description</w:t>
        <w:br/>
        <w:br/>
        <w:t xml:space="preserve"> VoIP Network Engineer Job Description:We are looking for a qualified VoIP Network Engineer to oversee the installation and management of our VoIP Solutions. In this role, you will be responsible for designing and deploying enterprise solution architecture, coordinating installations and migrations, and supporting IP telephony applications. You may also be required to troubleshoot LAN and WAN hardware systems and respond to customer inquiries. To ensure success as a VoIP Network Engineer, you should have advanced knowledge of VoIP networking systems, excellent troubleshooting skills, and knowledge of internet security. A top class VoIP Network Engineer will be able to design and deploy the perfect networking system to meet the current and future networking needs of our customers. VoIP Network Engineer Responsibilities Meeting with IT Managers do determine the companies networking needs. Analyzing existing VoIP networks and computer systems. Developing architecture plans for voice and data services. Installing network hardware modules including IP and PBX communication servers. Designing and implementing our backend VoIP system. Troubleshooting VoIP network issues. Analyzing and upgrading network security systems and protocols. Adding network users and managing company permissions. Optimizing network installations for future expansion. Training staff on network and system protocols. VoIP Network Engineer Requirements Bachelor's degree in Information Technology, Computer Science, or similar field. Previous experience working as a VoIP Network Engineer. In depth knowledge of VoIP systems and IP Protocols. Knowledge of hardware systems including servers, firewalls, switches, and ancillary hardware Detailed knowledge of network security systems and software. Good project management skills. Familiarity with WAN and LAN systems. Excellent troubleshooting skills. Advanced written and verbal communication skills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