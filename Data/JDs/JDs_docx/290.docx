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Hadoop ,  Splunk Job</w:t>
      </w:r>
    </w:p>
    <w:p>
      <w:r>
        <w:t>Employer Name: Hire IT People LLC</w:t>
      </w:r>
    </w:p>
    <w:p>
      <w:r>
        <w:t>SpiderID: 12548857</w:t>
      </w:r>
    </w:p>
    <w:p>
      <w:r>
        <w:t>Location: Austin, TX, Texas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Understanding of how Splunk debugging works.</w:t>
        <w:br/>
        <w:br/>
        <w:t>Basic knowledge of SQL</w:t>
        <w:br/>
        <w:br/>
        <w:t>Approach to debugging production issues.</w:t>
        <w:br/>
        <w:br/>
        <w:t>Building Jenkins pipelines.</w:t>
        <w:br/>
        <w:br/>
        <w:t>Working on nginx, docker and apache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Working on nginx, docker and apache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