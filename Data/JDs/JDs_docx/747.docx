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 Data Engineer Job</w:t>
      </w:r>
    </w:p>
    <w:p>
      <w:r>
        <w:t xml:space="preserve">Employer Name: </w:t>
      </w:r>
    </w:p>
    <w:p>
      <w:r>
        <w:t>SpiderID: 12505149</w:t>
      </w:r>
    </w:p>
    <w:p>
      <w:r>
        <w:t>Location: Lisle, Illinois</w:t>
      </w:r>
    </w:p>
    <w:p>
      <w:r>
        <w:t>Date Posted: 5/6/2022</w:t>
      </w:r>
    </w:p>
    <w:p>
      <w:r>
        <w:t>Wage: $120000.00 - $140000.00 per year</w:t>
      </w:r>
    </w:p>
    <w:p>
      <w:r>
        <w:t>Category: Information Technology</w:t>
      </w:r>
    </w:p>
    <w:p>
      <w:r>
        <w:t>Job Code: 375394</w:t>
      </w:r>
    </w:p>
    <w:p>
      <w:r>
        <w:br/>
        <w:br/>
        <w:t>Enter Published Job Descrip</w:t>
        <w:br/>
        <w:br/>
        <w:t>Cloud Data Engineer $120-140K</w:t>
        <w:br/>
        <w:br/>
        <w:t>Cloud Data Engineer to expand clients cloud data capabilities. Your responsibilities will include participating with developing and supporting cloud data structures (Azure/AWS) with a focus on enabling the Power BI applications that drive analytics and reporting for the Company.</w:t>
        <w:br/>
        <w:br/>
        <w:t xml:space="preserve"> </w:t>
        <w:br/>
        <w:br/>
        <w:t>Proven technical capabilities for developing, implementing, and tuning cloud data structures used within modern BI systems and platforms.</w:t>
        <w:br/>
        <w:br/>
        <w:t>Ability to quickly learn and understand new software products and concepts, including ability to self-instruct using available texts and other resources.</w:t>
        <w:br/>
        <w:br/>
        <w:t>Excellent organizational skills with emphasis on ability to organize tasks, manage multiple projects, create, and maintain documentation, prioritize work, and meet deadlines with minimal direct supervision.</w:t>
        <w:br/>
        <w:br/>
        <w:t>Excellent communication and interpersonal skills; ability to interact across multiple departments and levels within a medium to large size enterprise.</w:t>
        <w:br/>
        <w:br/>
        <w:t>Identifying, creating, preparing data required for modern BI solutions.</w:t>
        <w:br/>
        <w:br/>
        <w:t>Designing, coding and testing data repositories needed to support software modules/applications.</w:t>
        <w:br/>
        <w:br/>
        <w:t>Building BI solutions using existed cloud provided services.</w:t>
        <w:br/>
        <w:br/>
        <w:t>Creating and documenting the tests to meet requirements.</w:t>
        <w:br/>
        <w:br/>
        <w:t>Deploying BI solutions into cloud environments and integrating them with other components in the application.</w:t>
        <w:br/>
        <w:br/>
        <w:t>Maintaining, tuning, and adapting applications to keep them performing to specifications.</w:t>
        <w:br/>
        <w:br/>
        <w:t>Work with data from all business disciplines (Materials, Customers, Vendors) at all business levels (local, regional, corporate).</w:t>
        <w:br/>
        <w:br/>
        <w:t>Work with people from all business disciplines (Supply Chain, Sales, Operations, IT) at all business levels (local, regional, corporate). This includes outside technical consultants when appropriate.</w:t>
        <w:br/>
        <w:br/>
        <w:t>Gather and document requirements for projects and reports as well as generate business user training materials including direct communication with internal and external stakeholders.</w:t>
        <w:br/>
        <w:br/>
        <w:t>Actively participate in the data collection, testing and validation for newly created and existing data sources as well as facilitate the data quality scorecards for same.</w:t>
        <w:br/>
        <w:br/>
        <w:t xml:space="preserve"> </w:t>
        <w:br/>
        <w:br/>
        <w:t xml:space="preserve">Requirements </w:t>
        <w:br/>
        <w:br/>
        <w:t>Bachelor's or Master's degree</w:t>
        <w:br/>
        <w:br/>
        <w:t>Experience in data engineering and cloud data processing services (AWS, Azure and/or Google Cloud Platform).</w:t>
        <w:br/>
        <w:br/>
        <w:t>Knowledge of SQL, Python, and other similar languages is preferable.</w:t>
        <w:br/>
        <w:br/>
        <w:t>Good understanding of ETL tools and related data movement concepts.</w:t>
        <w:br/>
        <w:br/>
        <w:t>Advanced level abilities in ad hoc analysis tools such as Microsoft Excel, including knowledge of pivot tables, v-lookups, and query writing to collect, transform and evaluate data to provide actionable information.</w:t>
        <w:br/>
        <w:br/>
        <w:t>Experience in Big Data technologies (Hadoop, Spark, Data Bricks, Snowflake).</w:t>
        <w:br/>
        <w:br/>
        <w:t>Open mindset, ability to quickly adapt new technologies and learn new practice.</w:t>
        <w:br/>
        <w:br/>
        <w:t xml:space="preserve"> </w:t>
        <w:br/>
        <w:br/>
        <w:t>Please submit resumes to bhayes@snitechnology.com</w:t>
        <w:br/>
        <w:br/>
        <w:t>tion Here</w:t>
      </w:r>
    </w:p>
    <w:p>
      <w:r>
        <w:t>Start Date: 5/2/2022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