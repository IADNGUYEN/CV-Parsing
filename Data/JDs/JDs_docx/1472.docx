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Designer Job</w:t>
      </w:r>
    </w:p>
    <w:p>
      <w:r>
        <w:t>Employer Name: Dasam Granth Sikh Sewa Society</w:t>
      </w:r>
    </w:p>
    <w:p>
      <w:r>
        <w:t>SpiderID: 12414020</w:t>
      </w:r>
    </w:p>
    <w:p>
      <w:r>
        <w:t>Location: Delta, BC, British Columbia</w:t>
      </w:r>
    </w:p>
    <w:p>
      <w:r>
        <w:t>Date Posted: 4/13/2022</w:t>
      </w:r>
    </w:p>
    <w:p>
      <w:r>
        <w:t>Wage: 65280</w:t>
      </w:r>
    </w:p>
    <w:p>
      <w:r>
        <w:t>Category: Information Technology</w:t>
      </w:r>
    </w:p>
    <w:p>
      <w:r>
        <w:t>Job Code: 2175</w:t>
      </w:r>
    </w:p>
    <w:p>
      <w:r>
        <w:t>Number Of Openings: 1</w:t>
      </w:r>
    </w:p>
    <w:p>
      <w:r>
        <w:t>creating website designs</w:t>
        <w:br/>
        <w:br/>
        <w:t>producing sample sites</w:t>
        <w:br/>
        <w:br/>
        <w:t>meeting with clients to discuss requirements and/or project progress</w:t>
        <w:br/>
        <w:br/>
        <w:t>demonstrating and receiving feedback about draft sites</w:t>
        <w:br/>
        <w:br/>
        <w:t>keeping up to date with recent technological and software developments</w:t>
        <w:br/>
        <w:br/>
        <w:t>developing skills and expertise in appropriate software/programming languages such as HTML and Javascript</w:t>
        <w:br/>
        <w:br/>
        <w:t>creating products that are user-friendly, effective and appealing</w:t>
        <w:br/>
        <w:br/>
        <w:t>digital retouching and image editing</w:t>
        <w:br/>
        <w:br/>
        <w:t>working as part of a multidisciplinary team</w:t>
        <w:br/>
        <w:br/>
      </w:r>
    </w:p>
    <w:p>
      <w:r>
        <w:t>Imagination</w:t>
        <w:br/>
        <w:br/>
        <w:t>Creativity</w:t>
        <w:br/>
        <w:br/>
        <w:t>Patience</w:t>
        <w:br/>
        <w:br/>
        <w:t>Attention to detail</w:t>
        <w:br/>
        <w:br/>
        <w:t>Analytical skills</w:t>
        <w:br/>
        <w:br/>
        <w:t>Communication skills</w:t>
        <w:br/>
        <w:br/>
        <w:t>Technical ability</w:t>
        <w:br/>
        <w:br/>
        <w:t>Excellent IT skills</w:t>
        <w:br/>
        <w:br/>
        <w:t>SEO knowledge</w:t>
        <w:br/>
        <w:br/>
        <w:t>Experience of using programmes such as PhotoShop and InDesign</w:t>
        <w:br/>
        <w:br/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>Overnight Travel: None</w:t>
        <w:br/>
        <w:br/>
        <w:br/>
        <w:t>Vacation Time: 3 weeks / year</w:t>
        <w:br/>
        <w:br/>
        <w:br/>
      </w:r>
    </w:p>
    <w:p>
      <w:r>
        <w:t>Health/Dental Benefits, Paid Holidays, Vacations, and Sick Leave</w:t>
      </w:r>
    </w:p>
    <w:p>
      <w:r>
        <w:t>Contact Name: Malkiat Singh</w:t>
      </w:r>
    </w:p>
    <w:p>
      <w:r>
        <w:t xml:space="preserve"> </w:t>
      </w:r>
    </w:p>
    <w:p>
      <w:r>
        <w:t>Company: Dasam Granth Sikh Sewa Society</w:t>
      </w:r>
    </w:p>
    <w:p>
      <w:r>
        <w:t xml:space="preserve"> Delta</w:t>
      </w:r>
    </w:p>
    <w:p>
      <w:r>
        <w:t xml:space="preserve"> British Columbia</w:t>
      </w:r>
    </w:p>
    <w:p>
      <w:r>
        <w:t xml:space="preserve"> V4C 6S3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