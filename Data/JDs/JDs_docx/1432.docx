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Microservices ,  Microservices API Management Job</w:t>
      </w:r>
    </w:p>
    <w:p>
      <w:r>
        <w:t>Employer Name: Hire IT People LLC</w:t>
      </w:r>
    </w:p>
    <w:p>
      <w:r>
        <w:t>SpiderID: 12419166</w:t>
      </w:r>
    </w:p>
    <w:p>
      <w:r>
        <w:t>Location: Charlotte, NC, North Carolina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6 years of experience in core Java and J2EE technologies. At least 6 years of strong experience in core java and good understanding of Java 8.At least 5 years of experience in spring spring boot Frameworks.At least 3 years of experience in Microservices frameworks.At least 5 years of strong experience in Restful web services.Ability to work in team in diverse multiple stakeholder environment.Experience and desire to work in a Global delivery environment.</w:t>
        <w:br/>
        <w:br/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Development</w:t>
        <w:br/>
        <w:br/>
        <w:t>Design</w:t>
        <w:br/>
        <w:br/>
        <w:t>Unit 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