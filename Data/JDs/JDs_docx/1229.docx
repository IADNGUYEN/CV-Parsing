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Developer Job</w:t>
      </w:r>
    </w:p>
    <w:p>
      <w:r>
        <w:t xml:space="preserve">Employer Name: </w:t>
      </w:r>
    </w:p>
    <w:p>
      <w:r>
        <w:t>SpiderID: 12444267</w:t>
      </w:r>
    </w:p>
    <w:p>
      <w:r>
        <w:t>Location: Concord, Ontario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Developer </w:t>
        <w:br/>
        <w:br/>
        <w:t>2673066 Ontario Inc. was founded in 2018 to provide services related to custom-built automation systems. It is a sister company of CIT Corp. (Cloud IT), a well-known provider of software consultancy services in the GTA.</w:t>
        <w:br/>
        <w:br/>
        <w:t xml:space="preserve">There is currently a Developer position to be filled. The successful candidate will be an experienced IT professional with analytic capabilities and a natural aptitude for technology. </w:t>
        <w:br/>
        <w:br/>
        <w:t>Duties and Responsibilities:</w:t>
        <w:br/>
        <w:br/>
        <w:t>Develop detailed programming specifications, write and generate code compiling data-driven programs;</w:t>
        <w:br/>
        <w:br/>
        <w:t>Perform regular audits to identify software inefficiencies;</w:t>
        <w:br/>
        <w:br/>
        <w:t>Provide ongoing technical support services within software products/ applications and internal domains;</w:t>
        <w:br/>
        <w:br/>
        <w:t>Write and continually update documentation for all programs for internal and external reference;</w:t>
        <w:br/>
        <w:br/>
        <w:t>Edit source code and implement build systems;</w:t>
        <w:br/>
        <w:br/>
        <w:t>Manage database systems, project timelines and tasks;</w:t>
        <w:br/>
        <w:br/>
        <w:t>Prepare reports and manuals related to software maintenance and operation;</w:t>
        <w:br/>
        <w:br/>
        <w:t>Stay up-to-date with emerging technologies to implement improved practices and overcome technical issues</w:t>
        <w:br/>
        <w:br/>
        <w:t>Requirements:</w:t>
        <w:br/>
        <w:br/>
        <w:t>College diploma or Bachelors degree in Computer Science, Computer Systems Engineering, Software Engineering, or related discipline</w:t>
        <w:br/>
        <w:br/>
        <w:t>Minimum 3 years of hands-on experience in software/ application development</w:t>
        <w:br/>
        <w:br/>
        <w:t>Technical knowledge and experience with JavaOS and programming languages, such as C#.Net, MVC, HTML, JavaScript, ASP.NET Core, TypeScript, Angular, React</w:t>
        <w:br/>
        <w:br/>
        <w:t>Ability to work in a fast-paced, high-volume work environment with tight deadlines</w:t>
        <w:br/>
        <w:br/>
        <w:t>Effective communication and analytical skills</w:t>
        <w:br/>
        <w:br/>
        <w:t>Attention to detail</w:t>
        <w:br/>
        <w:br/>
        <w:t>High proficiency in English</w:t>
        <w:br/>
        <w:br/>
        <w:t>Compensation and Conditions:</w:t>
        <w:br/>
        <w:br/>
        <w:t xml:space="preserve">Permanent, full-time position </w:t>
        <w:br/>
        <w:br/>
        <w:t xml:space="preserve">$40.30 hourly for 30 hours work week. Occasional overtime may be required with applicable overtime pay ($60.45) after 44 hours of work per week. </w:t>
        <w:br/>
        <w:br/>
        <w:t>Location of work: 7250 Keele Street, Unit 414, Concord ON L4K 1Z8</w:t>
        <w:br/>
        <w:br/>
        <w:t xml:space="preserve">Please apply by email: itcloud.hire@gmail.com with your resume and cover letter. Do not contact the employer directly as your resume must be reviewed before you are contacted for an interview. </w:t>
        <w:br/>
        <w:br/>
      </w:r>
    </w:p>
    <w:p>
      <w:r>
        <w:t xml:space="preserve">Contact Name: 2673066 Ontario Inc. </w:t>
      </w:r>
    </w:p>
    <w:p>
      <w:r>
        <w:t xml:space="preserve"> </w:t>
      </w:r>
    </w:p>
    <w:p>
      <w:r>
        <w:t xml:space="preserve">Company: </w:t>
      </w:r>
    </w:p>
    <w:p>
      <w:r>
        <w:t xml:space="preserve"> Concord</w:t>
      </w:r>
    </w:p>
    <w:p>
      <w:r>
        <w:t xml:space="preserve"> Ontario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