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Engineering Manager Job</w:t>
      </w:r>
    </w:p>
    <w:p>
      <w:r>
        <w:t xml:space="preserve">Employer Name: </w:t>
      </w:r>
    </w:p>
    <w:p>
      <w:r>
        <w:t>SpiderID: 12471951</w:t>
      </w:r>
    </w:p>
    <w:p>
      <w:r>
        <w:t>Location: Richmond, British Columbia</w:t>
      </w:r>
    </w:p>
    <w:p>
      <w:r>
        <w:t>Date Posted: 4/28/2022</w:t>
      </w:r>
    </w:p>
    <w:p>
      <w:r>
        <w:t xml:space="preserve">Wage: </w:t>
      </w:r>
    </w:p>
    <w:p>
      <w:r>
        <w:t>Category: Information Technology</w:t>
      </w:r>
    </w:p>
    <w:p>
      <w:r>
        <w:t xml:space="preserve">Job Code: </w:t>
      </w:r>
    </w:p>
    <w:p>
      <w:r>
        <w:t>About eMonster Solutions</w:t>
        <w:br/>
        <w:br/>
        <w:t xml:space="preserve">eMonster Solutions is one of the leading IT companies with the best reputation in Vancouver. We aim to create customized solutions to fit every single clients need and provide professional services on eBusiness buildup and marketing strategies. We helped countless clients build their eBusiness successfully in the past years. We are expanding our outreach to the next level and looking for a talent and self-motivated Software Engineering Manager to join our team. </w:t>
        <w:br/>
        <w:br/>
        <w:t>Job Duties:</w:t>
        <w:br/>
        <w:br/>
        <w:t>-Lead a team of developers engaging in customized software solutions to meet clients expectation</w:t>
        <w:br/>
        <w:br/>
        <w:t xml:space="preserve">-Draft, design and build technical documentation and project road maps for the teams to follow </w:t>
        <w:br/>
        <w:br/>
        <w:t>-Oversee architecture and testing of the proposed features and commercialized products</w:t>
        <w:br/>
        <w:br/>
        <w:t>-Facilitate effective communication and collaboration between different members and different teams</w:t>
        <w:br/>
        <w:br/>
        <w:t>-Monitor ongoing development and projects to ensure the products are on schedule and on the proposed budget</w:t>
        <w:br/>
        <w:br/>
        <w:t>-Transfer technical skills, knowledge and best practices to members of the team to boost quality of projects delivered and client experience</w:t>
        <w:br/>
        <w:br/>
        <w:t>-Supervise and evaluate each members technical performance and make recommendations to the CEO from time to time</w:t>
        <w:br/>
        <w:br/>
        <w:t>Qualifications:</w:t>
        <w:br/>
        <w:br/>
        <w:t>-A bachelors degree or above in computer science or a related discipline</w:t>
        <w:br/>
        <w:br/>
        <w:t>-At least 3 years of experience as a Software Engineering Manager or in a similar position</w:t>
        <w:br/>
        <w:br/>
        <w:t>-Proficiency in HTML, JS, C++, etc.</w:t>
        <w:br/>
        <w:br/>
        <w:t>-Prior experience/knowledge in software application designing, architecture, developing and testing is an asset</w:t>
        <w:br/>
        <w:br/>
        <w:t xml:space="preserve">-Prior experience/knowledge in deploying and supporting software across full continuous delivery life cycle is an asset </w:t>
        <w:br/>
        <w:br/>
        <w:t>-Good analytical and problem solving skills</w:t>
        <w:br/>
        <w:br/>
        <w:t>-Good organization, time management, communication and leadership skills</w:t>
        <w:br/>
        <w:br/>
        <w:t>-The ability to work under press as well as maintaining a high-degree of accuracy and involvement</w:t>
        <w:br/>
        <w:br/>
        <w:t xml:space="preserve"> </w:t>
        <w:br/>
        <w:br/>
        <w:t>Position Details:</w:t>
        <w:br/>
        <w:br/>
        <w:t>Job Type: Permanent, full-time</w:t>
        <w:br/>
        <w:br/>
        <w:t>Position Available: 1</w:t>
        <w:br/>
        <w:br/>
        <w:t>Hourly Wage: $45.00 to $55.00</w:t>
        <w:br/>
        <w:br/>
        <w:t>Benefits: Extended Health Care</w:t>
        <w:br/>
        <w:br/>
        <w:t>Work Hour: 30 to 40 hours per week</w:t>
        <w:br/>
        <w:br/>
        <w:t>Work Location: 120-6231 Westminster Hwy, Richmond, BC V7C 4V4</w:t>
        <w:br/>
        <w:br/>
        <w:t xml:space="preserve">Website: https://emonster.ca/ </w:t>
        <w:br/>
        <w:br/>
        <w:t>How to apply</w:t>
        <w:br/>
        <w:br/>
        <w:t>If you found yourself an excellent match for this position, please send your resume to hr2@emonster.ca. We look forward to speaking with you!</w:t>
      </w:r>
    </w:p>
    <w:p>
      <w:r>
        <w:t>Contact Name: Alex Jiao</w:t>
      </w:r>
    </w:p>
    <w:p>
      <w:r>
        <w:t xml:space="preserve"> </w:t>
      </w:r>
    </w:p>
    <w:p>
      <w:r>
        <w:t xml:space="preserve">Company: </w:t>
      </w:r>
    </w:p>
    <w:p>
      <w:r>
        <w:t xml:space="preserve"> richmond</w:t>
      </w:r>
    </w:p>
    <w:p>
      <w:r>
        <w:t xml:space="preserve"> British Columbia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