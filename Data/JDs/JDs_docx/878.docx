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Development Methodology ,  Global Agile methodology Job</w:t>
      </w:r>
    </w:p>
    <w:p>
      <w:r>
        <w:t>Employer Name: Hire IT People LLC</w:t>
      </w:r>
    </w:p>
    <w:p>
      <w:r>
        <w:t>SpiderID: 12491818</w:t>
      </w:r>
    </w:p>
    <w:p>
      <w:r>
        <w:t>Location: Irvine, CA, California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Leading the testing team at onshore and ensure the timely delivery of quality deliverables</w:t>
        <w:br/>
        <w:br/>
        <w:t>Participate in stakeholders meetings with client and help resolving issues</w:t>
        <w:br/>
        <w:br/>
        <w:t>Perform Data migration testing</w:t>
        <w:br/>
        <w:br/>
        <w:t>Onshore - offshore coordination and help in resolving all the offshore issues</w:t>
        <w:br/>
        <w:br/>
        <w:t>Experience in Test Automation, Test Design, Test Execution analysis &amp;amp; Reporting</w:t>
        <w:br/>
        <w:br/>
        <w:t>Minimum years of experience: 5+ years</w:t>
        <w:br/>
        <w:br/>
        <w:t>Certifications Needed: No</w:t>
        <w:br/>
        <w:br/>
        <w:t>Top 3 responsibilities you would expect the Subcon to shoulder and execute:</w:t>
        <w:br/>
        <w:br/>
        <w:t>Point of contact from Infosys project team against applications assigned to himher under Testing project as Testing lead</w:t>
        <w:br/>
        <w:br/>
        <w:t>Manage all Infosys daytoday project activities in accordance with published WBS and approved SOW</w:t>
        <w:br/>
        <w:br/>
        <w:t>POC for ETLData migration testing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