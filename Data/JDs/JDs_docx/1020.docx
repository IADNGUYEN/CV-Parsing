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Big Data ,  Big Data - ALL Job</w:t>
      </w:r>
    </w:p>
    <w:p>
      <w:r>
        <w:t>Employer Name: Hire IT People LLC</w:t>
      </w:r>
    </w:p>
    <w:p>
      <w:r>
        <w:t>SpiderID: 12464373</w:t>
      </w:r>
    </w:p>
    <w:p>
      <w:r>
        <w:t>Location: Atlanta, GA, Georgia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Technical Lead should have 5 - 6 yrs experience in Big Data with good communication skills.</w:t>
        <w:br/>
        <w:br/>
        <w:t>Should be good at analysis and problem solving.:</w:t>
        <w:br/>
        <w:br/>
        <w:t>Minimum years of experience: 5-8 years</w:t>
        <w:br/>
        <w:br/>
        <w:t>Certifications Needed: No</w:t>
        <w:br/>
        <w:br/>
        <w:t>Top 3 responsibilities you would expect the Subcon to shoulder and execute:</w:t>
        <w:br/>
        <w:br/>
        <w:t>Good communication Analytics skills</w:t>
        <w:br/>
        <w:br/>
        <w:t>Have expertise in Big Data concepts</w:t>
        <w:br/>
        <w:br/>
        <w:t>Advanced skills in Data ware house concepts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