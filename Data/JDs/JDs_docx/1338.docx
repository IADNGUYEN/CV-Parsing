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Consultant ,  Human Resource Management ,  Talent Management Job</w:t>
      </w:r>
    </w:p>
    <w:p>
      <w:r>
        <w:t>Employer Name: Hire IT People LLC</w:t>
      </w:r>
    </w:p>
    <w:p>
      <w:r>
        <w:t>SpiderID: 12432180</w:t>
      </w:r>
    </w:p>
    <w:p>
      <w:r>
        <w:t>Location: Dallas, TX, Texas</w:t>
      </w:r>
    </w:p>
    <w:p>
      <w:r>
        <w:t>Date Posted: 4/19/2022</w:t>
      </w:r>
    </w:p>
    <w:p>
      <w:r>
        <w:t xml:space="preserve">Wage: </w:t>
      </w:r>
    </w:p>
    <w:p>
      <w:r>
        <w:t>Category: Information Technology</w:t>
      </w:r>
    </w:p>
    <w:p>
      <w:r>
        <w:t xml:space="preserve">Job Code: </w:t>
      </w:r>
    </w:p>
    <w:p>
      <w:r>
        <w:t>Number Of Openings: 1</w:t>
      </w:r>
    </w:p>
    <w:p>
      <w:r>
        <w:t>Detailed Job Description:</w:t>
        <w:br/>
        <w:br/>
        <w:t>This role is responsible to conduct ongoing system administration for Avature Career site, CRM, and ATS, including but not limited to change request analysis configuration e.g. workflows, offer letters, forms, views, integrations triggers, and portal administration testing process documentation and occasional training</w:t>
        <w:br/>
        <w:br/>
        <w:t>Top 3 responsibilities you would expect the Subcon to shoulder and execute:</w:t>
        <w:br/>
        <w:br/>
        <w:t>Conduct ongoing system administration for Avature</w:t>
        <w:br/>
        <w:br/>
        <w:t>Requirement gathering</w:t>
        <w:br/>
        <w:br/>
        <w:t>Testing and Process Documentation</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