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Director Job</w:t>
      </w:r>
    </w:p>
    <w:p>
      <w:r>
        <w:t xml:space="preserve">Employer Name: </w:t>
      </w:r>
    </w:p>
    <w:p>
      <w:r>
        <w:t>SpiderID: 12520073</w:t>
      </w:r>
    </w:p>
    <w:p>
      <w:r>
        <w:t>Location: Scottsdale, Arizona</w:t>
      </w:r>
    </w:p>
    <w:p>
      <w:r>
        <w:t>Date Posted: 5/11/2022</w:t>
      </w:r>
    </w:p>
    <w:p>
      <w:r>
        <w:t>Wage: Negotiable</w:t>
      </w:r>
    </w:p>
    <w:p>
      <w:r>
        <w:t>Category: Information Technology</w:t>
      </w:r>
    </w:p>
    <w:p>
      <w:r>
        <w:t>Job Code: KLG ITDirect</w:t>
      </w:r>
    </w:p>
    <w:p>
      <w:r>
        <w:br/>
        <w:br/>
        <w:t>Our client is currently looking for an IT Director!This company is located in Scottsdale, AZ with many locations throughout AZ.</w:t>
        <w:br/>
        <w:br/>
        <w:t>Information Technology Director Job Responsibilities:</w:t>
        <w:br/>
        <w:br/>
        <w:t>Oversee, track, and measure system while maintaining knowledge of latest technology developments.</w:t>
        <w:br/>
        <w:br/>
        <w:t>Install and configure hardware equipment and software programs.</w:t>
        <w:br/>
        <w:br/>
        <w:t>Perform troubleshooting and execute needed repairs.</w:t>
        <w:br/>
        <w:br/>
        <w:t xml:space="preserve">Address all maintenance activities including improvements and updates when needed. </w:t>
        <w:br/>
        <w:br/>
        <w:t>Promptly provide support to staff with IT related issues when requested.</w:t>
        <w:br/>
        <w:br/>
        <w:t>Ensure IT standards are being upheld and departments are running effectively.</w:t>
        <w:br/>
        <w:br/>
        <w:t>Correlate with management plans to make appropriate IT improvements.</w:t>
        <w:br/>
        <w:br/>
        <w:t>Design, plan, and execute training on the use of systems and networks.</w:t>
        <w:br/>
        <w:br/>
        <w:t>Information Technology Director Job Qualifications:</w:t>
        <w:br/>
        <w:br/>
        <w:t>Previous employment experience in IT for 4 years or more.</w:t>
        <w:br/>
        <w:br/>
        <w:t>Previous work experience in a managerial "Director" role for 2 years or more.</w:t>
        <w:br/>
        <w:br/>
        <w:t>Previous work experience with EMR in a healthcare setting for 1 year or more.</w:t>
        <w:br/>
        <w:br/>
        <w:t>In-depth knowledge of different IT systems, databases, and applications.</w:t>
        <w:br/>
        <w:br/>
        <w:t>Hands on experience with troubleshooting and repairing complex IT issues.</w:t>
        <w:br/>
        <w:br/>
        <w:t>Excellent written, verbal communication, and leadership skills.</w:t>
        <w:br/>
        <w:br/>
        <w:t>Strong attention to detail and time management.</w:t>
        <w:br/>
        <w:br/>
        <w:t>Bachelor's degree in IT or similar field.</w:t>
        <w:br/>
        <w:br/>
        <w:t>If you are looking for a new challenge in the healthcare industry, apply now!This is not a remote position.You can contact me at Karin.Goodwin@gogpac.com.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