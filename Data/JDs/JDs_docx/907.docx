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Developer Job</w:t>
      </w:r>
    </w:p>
    <w:p>
      <w:r>
        <w:t xml:space="preserve">Employer Name: </w:t>
      </w:r>
    </w:p>
    <w:p>
      <w:r>
        <w:t>SpiderID: 12484074</w:t>
      </w:r>
    </w:p>
    <w:p>
      <w:r>
        <w:t>Location: Abbotsford, British Columbia</w:t>
      </w:r>
    </w:p>
    <w:p>
      <w:r>
        <w:t>Date Posted: 5/2/2022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br/>
        <w:br/>
        <w:t>2 WEB DEVELOPERS</w:t>
        <w:br/>
        <w:br/>
        <w:t>Employer: VAIDIK INFOSOLUTIONS INC.</w:t>
        <w:br/>
        <w:br/>
        <w:t>Business Address: 104-32615 South Fraser Way, Abbotsford, British Columbia V2T 1X8</w:t>
        <w:br/>
        <w:br/>
        <w:t>Title of position: Web Developer</w:t>
        <w:br/>
        <w:br/>
        <w:t>No. of positions: 2</w:t>
        <w:br/>
        <w:br/>
        <w:t>Wages: $33.00/hr for 40 hours per week</w:t>
        <w:br/>
        <w:br/>
        <w:t>Job Type: Full-Time, year-round work</w:t>
        <w:br/>
        <w:br/>
        <w:t>Work Location: Abbotsford, BC</w:t>
        <w:br/>
        <w:br/>
        <w:t>Start Date of Employment: As soon as possible</w:t>
        <w:br/>
        <w:br/>
        <w:t>Job Description for the position of Web Developer at Vaidik Infosolutions Inc. is as:</w:t>
        <w:br/>
        <w:br/>
        <w:t>Work closely with designers to translate high-fidelity mock-ups into pixel-perfect web experiences.</w:t>
        <w:br/>
        <w:br/>
        <w:t>Use coding expertise to develop landing pages, widgets, and digital tools. Plan, design, write, modify, integrate &amp;amp; test web coding.</w:t>
        <w:br/>
        <w:br/>
        <w:t>Determine hardware and software requirements.</w:t>
        <w:br/>
        <w:br/>
        <w:t>Assist with ongoing technical and on-page SEO needs, always keeping site performance and speed top of mind.</w:t>
        <w:br/>
        <w:br/>
        <w:t>Create, integrate and optimize content for the Web using a variety of graphics, database, animation and other software.</w:t>
        <w:br/>
        <w:br/>
        <w:t>Support iterative site updates to web properties.</w:t>
        <w:br/>
        <w:br/>
        <w:t>Perform other related duties as required.</w:t>
        <w:br/>
        <w:br/>
        <w:t>Contact information: Apply through email at vaidikinfosolutions@gmail.com and indicate in the subject line that you are applying for the position of Web Developer'.</w:t>
        <w:br/>
        <w:br/>
        <w:t>We thank all applicants in advance; however, only those selected for an interview will be contacted.</w:t>
      </w:r>
    </w:p>
    <w:p>
      <w:r>
        <w:br/>
        <w:br/>
        <w:t>Completion of a related certificate course/ college program is required.</w:t>
        <w:br/>
        <w:br/>
        <w:t>2 years of relevant work experience is required.</w:t>
        <w:br/>
        <w:br/>
        <w:t>Diversity in experience with the various technical tools and software would be an asset.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Other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Sandeep Gupta</w:t>
      </w:r>
    </w:p>
    <w:p>
      <w:r>
        <w:t xml:space="preserve"> </w:t>
      </w:r>
    </w:p>
    <w:p>
      <w:r>
        <w:t xml:space="preserve">Company: </w:t>
      </w:r>
    </w:p>
    <w:p>
      <w:r>
        <w:t xml:space="preserve"> Abbotsford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