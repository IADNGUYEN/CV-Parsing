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Functional Testing ,  Functional Testing - ALL Job</w:t>
      </w:r>
    </w:p>
    <w:p>
      <w:r>
        <w:t>Employer Name: Hire IT People LLC</w:t>
      </w:r>
    </w:p>
    <w:p>
      <w:r>
        <w:t>SpiderID: 12522900</w:t>
      </w:r>
    </w:p>
    <w:p>
      <w:r>
        <w:t>Location: Irvine, CA, California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Proficient in functional Testing and should be able to write test strategy and planning doc.</w:t>
        <w:br/>
        <w:br/>
        <w:t>Should be fully aware of Agile testing methodologies.</w:t>
        <w:br/>
        <w:br/>
        <w:t>Should be able to handle reporting and test metrics and coordination with senior client management.</w:t>
        <w:br/>
        <w:br/>
        <w:t>Should be exposed SQL and JIRA tool</w:t>
        <w:br/>
        <w:br/>
        <w:t>Preferably have banking/Financial Services domain experience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Functional Testing</w:t>
        <w:br/>
        <w:br/>
        <w:t>Agile methodologies</w:t>
        <w:br/>
        <w:br/>
        <w:t>Test planning writing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