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Image Collection: STAR (Atlanta) Job</w:t>
      </w:r>
    </w:p>
    <w:p>
      <w:r>
        <w:t>Employer Name: Pactera Edge</w:t>
      </w:r>
    </w:p>
    <w:p>
      <w:r>
        <w:t>SpiderID: 12521223</w:t>
      </w:r>
    </w:p>
    <w:p>
      <w:r>
        <w:t>Location: Atlanta, Georgia</w:t>
      </w:r>
    </w:p>
    <w:p>
      <w:r>
        <w:t>Date Posted: 5/12/2022</w:t>
      </w:r>
    </w:p>
    <w:p>
      <w:r>
        <w:t>Wage: to be discussed</w:t>
      </w:r>
    </w:p>
    <w:p>
      <w:r>
        <w:t>Category: Information Technology</w:t>
      </w:r>
    </w:p>
    <w:p>
      <w:r>
        <w:t xml:space="preserve">Job Code: </w:t>
      </w:r>
    </w:p>
    <w:p>
      <w:r>
        <w:t>Number Of Openings: 100</w:t>
      </w:r>
    </w:p>
    <w:p>
      <w:r>
        <w:t>Want to be part of the next AI revolution? AI is fast becoming a force to be reckoned with and here at Pactera EDGE we want to ensure it is as accessible, inclusive and varied as the world itself. Come help us make this a reality by participating in our next big project, STAR!</w:t>
        <w:br/>
        <w:br/>
        <w:t>A 20-minute project with a years-long amazing impact!</w:t>
        <w:br/>
        <w:br/>
        <w:t>STAR is an onsite project taking place in our offices in Redmond (WA). Participants, with the help of our coordinators, will record themselves performing some basic gestures, like blinking, smiling, raising eyebrows and things of this kind.</w:t>
        <w:br/>
        <w:br/>
        <w:t>This project has a duration of 15-20 minutes approximately and it is paramount that you come to our offices to complete the task.</w:t>
        <w:br/>
        <w:br/>
        <w:t>Purpose:</w:t>
        <w:br/>
        <w:br/>
        <w:t>Thanks to this project, we will be contributing to a more accessible technology for everyone, as this will help develop more inclusive AI softwares.</w:t>
        <w:br/>
        <w:br/>
        <w:t>Application:</w:t>
        <w:br/>
        <w:br/>
        <w:t> Please click on Apply for this job.</w:t>
        <w:br/>
        <w:br/>
        <w:t> You will be redirected to a survey that you must complete.</w:t>
        <w:br/>
        <w:br/>
        <w:t> If your profile matches our needs, a member of our team will contact you to schedule your appointment.</w:t>
        <w:br/>
        <w:br/>
        <w:t>PLEASE NOTE:</w:t>
        <w:br/>
        <w:br/>
        <w:t> The only purpose of the survey is to ensure that we cover all age, gender and ethnicity groups. If you are not selected after the completion of the survey, it means that your group is already covered and you are not eligible on this occasion.</w:t>
        <w:br/>
        <w:br/>
        <w:t>If you have any questions, please send me an email at chryslen.roca@pacteraedge.com</w:t>
        <w:br/>
        <w:br/>
        <w:t>OneForma is part of Pactera EDGE, a global digital and technology services company. We bring together data, intelligence and experiences to deliver human-centric solutions to complex business challenges.</w:t>
        <w:br/>
        <w:br/>
        <w:t>OneForma and Pactera EDGE are an equal opportunity employer and will not discriminate against any of our applicants on the grounds of race, gender, religion or cultural background.</w:t>
      </w:r>
    </w:p>
    <w:p>
      <w:r>
        <w:t>Main requirements:</w:t>
        <w:br/>
        <w:br/>
        <w:t> You feel comfortable having your image recorded for research purposes.</w:t>
        <w:br/>
        <w:br/>
        <w:t>Compensation:</w:t>
        <w:br/>
        <w:br/>
        <w:t> This project has a flat rate of $40.</w:t>
        <w:br/>
        <w:br/>
        <w:t> The payment will be completed via PayPal after completion. The transaction may take up to 2-3 working days.</w:t>
      </w:r>
    </w:p>
    <w:p>
      <w:r>
        <w:t>Start Date: Immediately</w:t>
        <w:br/>
        <w:br/>
        <w:br/>
        <w:t>Position Type: Part-Time Temporary</w:t>
        <w:br/>
        <w:br/>
        <w:br/>
        <w:t>Years of Experience Required: Entry-Level</w:t>
        <w:br/>
        <w:br/>
        <w:br/>
        <w:t>Education Required: None</w:t>
        <w:br/>
        <w:br/>
        <w:br/>
        <w:t xml:space="preserve">Overnight Travel: </w:t>
        <w:br/>
        <w:br/>
        <w:br/>
        <w:t xml:space="preserve">Vacation Time: </w:t>
        <w:br/>
        <w:br/>
        <w:br/>
      </w:r>
    </w:p>
    <w:p>
      <w:r>
        <w:t>Flex Time</w:t>
      </w:r>
    </w:p>
    <w:p>
      <w:r>
        <w:t>Contact Name: Chryslen Roca</w:t>
      </w:r>
    </w:p>
    <w:p>
      <w:r>
        <w:t xml:space="preserve"> Other</w:t>
      </w:r>
    </w:p>
    <w:p>
      <w:r>
        <w:t>Company: Pactera Edge</w:t>
      </w:r>
    </w:p>
    <w:p>
      <w:r>
        <w:t xml:space="preserve"> New York,</w:t>
      </w:r>
    </w:p>
    <w:p>
      <w:r>
        <w:t xml:space="preserve"> New York</w:t>
      </w:r>
    </w:p>
    <w:p>
      <w:r>
        <w:t xml:space="preserve"> 10016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