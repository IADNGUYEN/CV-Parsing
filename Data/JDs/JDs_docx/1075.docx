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Advanced Software Developers Job</w:t>
      </w:r>
    </w:p>
    <w:p>
      <w:r>
        <w:t>Employer Name: Kforce Inc.</w:t>
      </w:r>
    </w:p>
    <w:p>
      <w:r>
        <w:t>SpiderID: 12460087</w:t>
      </w:r>
    </w:p>
    <w:p>
      <w:r>
        <w:t>Location: Tampa, Florida</w:t>
      </w:r>
    </w:p>
    <w:p>
      <w:r>
        <w:t>Date Posted: 4/26/2022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Kforce in Tampa, Florida is looking for Advanced Software Developers. Qualified candidates will be analyzing user requirements and defining functional specifications using Agile methodologies; Leading multiple design, development, building, modeling, simulations and analysis efforts to uncover the best technical solution using the appropriate tools on a Salesforce platform; Designing, developing, and building the technical solution using the appropriate tools; Developing of cloud-based software using Java, JavaScript, Spring Boot, REST APIs, MySQL, Mockito, Mongo, and Agile; Developing Rest APIs and Microservices using Java and Spring Boot; Developing design patterns and interfaces; developing rich user interface (UI) using custom Cascading Style Sheets (CSS) and Java Script for client-side validation; Migrating applications building on Salesforce from Pivotal Could Foundry (PCF) to Google Cloud Platform (GCP); Using Test Driven Development and performing automation testing using Junit; Analyzing and identifying technical areas of improvement within existing applications; Writing Test Classes to meet Unit testing; developing and implementing test validations of the applications; Analyzing test results and recommending modifications to the applications to meet project specifications; Testing and deployments in various environments; developing and directing system testing, including analysis, design, development (coding), unit testing and implementation; Designing and monitoring quality assurance metrics such as defect, defect counts, test results and test status; Documenting test plans, testing status and testing outcomes as required by the project; Researching and recommending new tools and technology frameworks that can drive innovation and differentiation of software; Conferring with project team and customer about system design and maintenance as well as to obtain information on project scope, limitations, capabilities, requirements and project status updates; Documenting modifications and enhancements made to the applications as required by the project; Participating in the deployment of applications into existing systems from a quality assurance perspective; Providing guidance and subject matter expertise on testing and quality assurance methodologies and processes; and being a technical resource for direct communications to team members in the project development, testing and implementation processes. </w:t>
        <w:br/>
        <w:br/>
        <w:t>Requirements: Bachelors Degree or foreign degree equivalent in Computer Science, Computer Information Systems, Computer Applications, Information Technology or Engineering and two years experience in position or two years experience in IT field.</w:t>
        <w:br/>
        <w:br/>
        <w:t>Special requirements: Experience with Java, JavaScript, Spring Boot, REST APIs, MySQL, Mockito, Mongo, and Agile. Travel to various unanticipated client sites required. May reside anywhere in the United States.</w:t>
        <w:br/>
        <w:br/>
        <w:t xml:space="preserve">To apply, visit https://www.kforce.com/find-work/search-jobs and enter the Ref #15921 in Search field. </w:t>
        <w:br/>
        <w:br/>
      </w:r>
    </w:p>
    <w:p>
      <w:r>
        <w:t>Contact Name: See Above</w:t>
      </w:r>
    </w:p>
    <w:p>
      <w:r>
        <w:t xml:space="preserve"> </w:t>
      </w:r>
    </w:p>
    <w:p>
      <w:r>
        <w:t xml:space="preserve">Company: </w:t>
      </w:r>
    </w:p>
    <w:p>
      <w:r>
        <w:t xml:space="preserve"> Tampa</w:t>
      </w:r>
    </w:p>
    <w:p>
      <w:r>
        <w:t xml:space="preserve"> Florida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