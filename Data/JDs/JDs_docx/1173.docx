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 On Cloud - Platform ,  AWS Job</w:t>
      </w:r>
    </w:p>
    <w:p>
      <w:r>
        <w:t>Employer Name: Hire IT People LLC</w:t>
      </w:r>
    </w:p>
    <w:p>
      <w:r>
        <w:t>SpiderID: 12448691</w:t>
      </w:r>
    </w:p>
    <w:p>
      <w:r>
        <w:t>Location: Beaverton, OR, Oregon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Experience Teradata professional with 8+ Years of experience.</w:t>
        <w:br/>
        <w:br/>
        <w:t>Experience working on Design, development, testing Applications using OOPS concepts, J2EE technologies, Struts, Spring MVC and Spring Boot</w:t>
        <w:br/>
        <w:br/>
        <w:t>Working in environments using Agile and Test - driven development TDD methodologies.</w:t>
        <w:br/>
        <w:br/>
        <w:t>Working on AWS application setup, DevOps and deployments</w:t>
        <w:br/>
        <w:br/>
        <w:t>Minimum years of experience*: 8-10 years</w:t>
        <w:br/>
        <w:br/>
        <w:t>Certifications Needed: No</w:t>
        <w:br/>
        <w:br/>
        <w:t>Top 3 responsibilities you would expect the Subcon to shoulder and execute*:</w:t>
        <w:br/>
        <w:br/>
        <w:t>Design, Code, Unit test, TDD as part of Agile squad</w:t>
        <w:br/>
        <w:br/>
        <w:t>Work with client team and Infosys offshore team</w:t>
        <w:br/>
        <w:br/>
        <w:t>Maintain and build Devops setup and AWS configurations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