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Testing processes ,  Functionality Testing process Job</w:t>
      </w:r>
    </w:p>
    <w:p>
      <w:r>
        <w:t>Employer Name: Hire IT People LLC</w:t>
      </w:r>
    </w:p>
    <w:p>
      <w:r>
        <w:t>SpiderID: 12514395</w:t>
      </w:r>
    </w:p>
    <w:p>
      <w:r>
        <w:t>Location: Atlanta, GA, Georgia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candidate should understand and talk Financial Systems and have experience with / can talk Financial Systems modules like AR, GL etc., preferably in Oracle - MUST HAVE</w:t>
        <w:br/>
        <w:br/>
        <w:t>Oversight, direction and coordination of testing process and effectiveness.</w:t>
        <w:br/>
        <w:br/>
        <w:t>Develop test templates, leading the testing team to successfully test the product.  MUST HAVE</w:t>
        <w:br/>
        <w:br/>
        <w:t>Defining the scope of testing within the context of each release delivery. Planning and managing the testing effort.  MUST HAVE</w:t>
        <w:br/>
        <w:br/>
        <w:t>Prepare update test metrics dashboard.</w:t>
        <w:br/>
        <w:br/>
        <w:t>Ensure timely delivery of different testing milestones.</w:t>
        <w:br/>
        <w:br/>
        <w:t>Ensure compliance with testing audit controls.</w:t>
        <w:br/>
        <w:br/>
        <w:t>Suggest and implement testing process improvements Ensure testing documents artifacts are comp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