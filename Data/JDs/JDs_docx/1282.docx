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Amazon Webservices(AWS) Job</w:t>
      </w:r>
    </w:p>
    <w:p>
      <w:r>
        <w:t>Employer Name: Hire IT People LLC</w:t>
      </w:r>
    </w:p>
    <w:p>
      <w:r>
        <w:t>SpiderID: 12436199</w:t>
      </w:r>
    </w:p>
    <w:p>
      <w:r>
        <w:t>Location: Santa Clara, CA, California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7+ year hands on experience and strong work exp. in snowflake (Airflow + DBT) as Senior Developer.</w:t>
        <w:br/>
        <w:br/>
        <w:t>2+ years of experience in Python scripting.</w:t>
        <w:br/>
        <w:br/>
        <w:t>Should have good knowledge of AWS Data components</w:t>
        <w:br/>
        <w:br/>
        <w:t>Experience/knowledge of Databases (SQL, NoSQL)</w:t>
        <w:br/>
        <w:br/>
        <w:t>Good understanding of support process</w:t>
        <w:br/>
        <w:br/>
        <w:t>Good problem - solving skills</w:t>
        <w:br/>
        <w:br/>
        <w:t>Should be able to work with offshore team.</w:t>
        <w:br/>
        <w:br/>
        <w:t>Strong communication skill</w:t>
        <w:br/>
        <w:br/>
        <w:t>Minimum years of experience*: 5-8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