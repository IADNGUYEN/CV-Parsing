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Java ,  J2EE Job</w:t>
      </w:r>
    </w:p>
    <w:p>
      <w:r>
        <w:t>Employer Name: Hire IT People LLC</w:t>
      </w:r>
    </w:p>
    <w:p>
      <w:r>
        <w:t>SpiderID: 12432516</w:t>
      </w:r>
    </w:p>
    <w:p>
      <w:r>
        <w:t>Location: Phoenix, AZ, Arizona</w:t>
      </w:r>
    </w:p>
    <w:p>
      <w:r>
        <w:t>Date Posted: 4/19/2022</w:t>
      </w:r>
    </w:p>
    <w:p>
      <w:r>
        <w:t xml:space="preserve">Wage: </w:t>
      </w:r>
    </w:p>
    <w:p>
      <w:r>
        <w:t>Category: Information Technology</w:t>
      </w:r>
    </w:p>
    <w:p>
      <w:r>
        <w:t xml:space="preserve">Job Code: </w:t>
      </w:r>
    </w:p>
    <w:p>
      <w:r>
        <w:t>Number Of Openings: 1</w:t>
      </w:r>
    </w:p>
    <w:p>
      <w:r>
        <w:t>Detailed Job Description:</w:t>
        <w:br/>
        <w:br/>
        <w:t>Good technical experience in J2EE Strong understanding of SDLC and Architecture. Extensive background in development and delivering complex projects throughout the lifecycle. Become the Single point of contact for the project delivery and act as an advocate between the Delivery and the Customer. Drive and coordinate crisis management. Strong presentation skills. Working experience on agile methodologies SCRUM Project Metrics Perform code reviews Good understanding of testing, release management</w:t>
        <w:br/>
        <w:br/>
        <w:t>Minimum years of experience: 8 - 10 years</w:t>
        <w:br/>
        <w:br/>
        <w:t>Certifications Needed: No</w:t>
        <w:br/>
        <w:br/>
        <w:t>Top responsibilities you would expect the Subcon to shoulder and execute:</w:t>
        <w:br/>
        <w:br/>
        <w:t>Developer</w:t>
        <w:br/>
        <w:br/>
        <w:t>Team management</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