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Computer Network Technician - NOC 2281 Job</w:t>
      </w:r>
    </w:p>
    <w:p>
      <w:r>
        <w:t xml:space="preserve">Employer Name: </w:t>
      </w:r>
    </w:p>
    <w:p>
      <w:r>
        <w:t>SpiderID: 12522946</w:t>
      </w:r>
    </w:p>
    <w:p>
      <w:r>
        <w:t>Location: Surrey, British Columbia</w:t>
      </w:r>
    </w:p>
    <w:p>
      <w:r>
        <w:t>Date Posted: 5/12/2022</w:t>
      </w:r>
    </w:p>
    <w:p>
      <w:r>
        <w:t>Wage: 45,000</w:t>
      </w:r>
    </w:p>
    <w:p>
      <w:r>
        <w:t>Category: Information Technology</w:t>
      </w:r>
    </w:p>
    <w:p>
      <w:r>
        <w:t>Job Code: RF-01-22</w:t>
      </w:r>
    </w:p>
    <w:p>
      <w:r>
        <w:t>Number Of Openings: 1</w:t>
      </w:r>
    </w:p>
    <w:p>
      <w:r>
        <w:t>We are a Post-Secondary Career-Focused Education and Training College with locations in Kelowna, Surrey, Vancouver and Abbotsford. We offer relevant education in Business, Information Technology, Software Development, Travel &amp;amp; Tourism, Office Management, Accounting, Bylaw, and ESL.</w:t>
        <w:br/>
        <w:br/>
        <w:t>We are looking to fill the key position in our organization. In your roll as a computer network technician, you will be required to work 30 hrs a week a starting wage $28.84/hr.</w:t>
        <w:br/>
        <w:br/>
        <w:t>Duties:</w:t>
        <w:br/>
        <w:br/>
        <w:t>The ideal candidate will be energetic, self-starter who can work with minimal supervision. Your responsibilities will include the following duties:</w:t>
        <w:br/>
        <w:br/>
        <w:t>Maintain, troubleshoot, repair, and administer local area networks (LANs), wide area networks (WANs), mainframe networks, computer workstations, connections to the Internet and peripheral equipment</w:t>
        <w:br/>
        <w:br/>
        <w:t>Evaluate and install computer hardware, networking software, operating system software and software applications</w:t>
        <w:br/>
        <w:br/>
        <w:t>Operate master consoles to monitor the performance of computer systems and networks and to co-ordinate access and use of computer networks</w:t>
        <w:br/>
        <w:br/>
        <w:t>Provide problem-solving services to network users</w:t>
        <w:br/>
        <w:br/>
        <w:t>Install, maintain, troubleshoot, and upgrade Web-server hardware and software</w:t>
        <w:br/>
        <w:br/>
        <w:t>Implement network traffic and security monitoring software, and optimize server performance</w:t>
        <w:br/>
        <w:br/>
        <w:t>Perform routine network start up and close down and maintain control records</w:t>
        <w:br/>
        <w:br/>
        <w:t>Perform data backups and disaster recovery operations</w:t>
        <w:br/>
        <w:br/>
        <w:t>Conduct tests and perform security and quality controls</w:t>
        <w:br/>
        <w:br/>
        <w:t>Control and monitor e-mail use, Web navigation, and installed software</w:t>
        <w:br/>
        <w:br/>
        <w:t>Perform shell scripting or other basic scripting tasks</w:t>
        <w:br/>
        <w:br/>
        <w:t>May supervise other workers in this group.</w:t>
        <w:br/>
        <w:br/>
        <w:t>Mange and update SharePoint and perform a role as SharePoint Administrator</w:t>
        <w:br/>
        <w:br/>
        <w:t>Manage and Provide Technical support on the College CRM and LMS</w:t>
        <w:br/>
        <w:br/>
        <w:t>Manage and update the College website as needed</w:t>
        <w:br/>
        <w:br/>
        <w:t>Facilitate and configure the online Microsoft Teams learning environment for the students and staff.</w:t>
        <w:br/>
        <w:br/>
        <w:t xml:space="preserve">Reporting to vice president of operations you will behelping to administer the efficient operations of our computer network. </w:t>
        <w:br/>
        <w:br/>
        <w:t xml:space="preserve">We offer an inclusive work environment with the opportunity to work remotely a possibility for part of your work week. You will be required to work from the office for the majority your work week and travel could be required. We offer an extended health benefits. </w:t>
        <w:br/>
        <w:br/>
      </w:r>
    </w:p>
    <w:p>
      <w:r>
        <w:t>Qualifications:</w:t>
        <w:br/>
        <w:br/>
        <w:t>College or equivalent programs in computer science or web technology or any related discipline.</w:t>
        <w:br/>
        <w:br/>
        <w:t>Hands-on experience with common software and hardware.</w:t>
        <w:br/>
        <w:br/>
        <w:t>We are looking for an applicant who has appropriate education or equivalent experience.</w:t>
        <w:br/>
        <w:br/>
      </w:r>
    </w:p>
    <w:p>
      <w:r>
        <w:t>Start Date: ASAP</w:t>
        <w:br/>
        <w:br/>
        <w:br/>
        <w:t>Position Type: Full-Time Permanent</w:t>
        <w:br/>
        <w:br/>
        <w:br/>
        <w:t>Years of Experience Required: 1</w:t>
        <w:br/>
        <w:br/>
        <w:br/>
        <w:t>Education Required: Other</w:t>
        <w:br/>
        <w:br/>
        <w:br/>
        <w:t>Overnight Travel: Less Than 25%</w:t>
        <w:br/>
        <w:br/>
        <w:br/>
        <w:t>Vacation Time: 2 weeks / year</w:t>
        <w:br/>
        <w:br/>
        <w:br/>
      </w:r>
    </w:p>
    <w:p>
      <w:r>
        <w:t>Health/Dental Benefits</w:t>
      </w:r>
    </w:p>
    <w:p>
      <w:r>
        <w:t>Contact Name: James Weir</w:t>
      </w:r>
    </w:p>
    <w:p>
      <w:r>
        <w:t xml:space="preserve"> </w:t>
      </w:r>
    </w:p>
    <w:p>
      <w:r>
        <w:t xml:space="preserve">Company: </w:t>
      </w:r>
    </w:p>
    <w:p>
      <w:r>
        <w:t xml:space="preserve"> Kelowna</w:t>
      </w:r>
    </w:p>
    <w:p>
      <w:r>
        <w:t xml:space="preserve"> British Columbia</w:t>
      </w:r>
    </w:p>
    <w:p>
      <w:r>
        <w:t xml:space="preserve"> V1Y8J7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