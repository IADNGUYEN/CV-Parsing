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Software Developers Job</w:t>
      </w:r>
    </w:p>
    <w:p>
      <w:r>
        <w:t>Employer Name: Kforce Inc.</w:t>
      </w:r>
    </w:p>
    <w:p>
      <w:r>
        <w:t>SpiderID: 12514699</w:t>
      </w:r>
    </w:p>
    <w:p>
      <w:r>
        <w:t>Location: Tampa, Florida</w:t>
      </w:r>
    </w:p>
    <w:p>
      <w:r>
        <w:t>Date Posted: 5/10/2022</w:t>
      </w:r>
    </w:p>
    <w:p>
      <w:r>
        <w:t xml:space="preserve">Wage: </w:t>
      </w:r>
    </w:p>
    <w:p>
      <w:r>
        <w:t>Category: Information Technology</w:t>
      </w:r>
    </w:p>
    <w:p>
      <w:r>
        <w:t xml:space="preserve">Job Code: </w:t>
      </w:r>
    </w:p>
    <w:p>
      <w:r>
        <w:t xml:space="preserve">Kforce in Tampa, Florida is looking for Senior Software Developers. Qualified candidates will be analyzing user requirements and defining functional specifications of test framework and test suite development on the Print Big Data solution hosted in AWS cloud; Developing Java libraries, Java methods and frameworks around a Hadoop ecosystem, MapReduce framework, HDFS, Spark, Databricks in an AWS cloud for data transformations on large data sets; Performing analysis of complex functional and business requirements; Designing and preparing solutions to code using Java, C#, Python, Spark, Informatica, Linux Shell Scripting, SQL, and AWS; Building data acquisition and consumption strategies, and transforming the strategies to workable products; Enhancing monitoring and reporting software applications to include Production, Test and Development environments; Analyzing, designing and determining coding, programming, and integration based on general objectives and knowledge of overall architecture of Print Big Data solution using AWS services like EC2, S3, Instance Profiles, DynamoDB, Lambda; generating daily and monthly process analysis reports with risk analysis and fraud detection; Being the primary point of contact for ETL and data warehousing information; Automating data processing using Linux shell scripting, Python, Airflow, Informatica Developer, and MS-SSIS packages; Analyzing data and resolving errors; Supporting and monitoring Tableau reports to visualize data; Writing documentation and ensuring timely completion of complex projects; and Documenting modifications and enhancements made to the applications, systems and databases as required by the project. </w:t>
        <w:br/>
        <w:br/>
        <w:t>Requirements: Bachelors Degree or foreign degree equivalent in Computer Science, Computer Information Systems, Computer Applications, Information Technology or Engineering and one years experience in position or one years experience in IT field.</w:t>
        <w:br/>
        <w:br/>
        <w:t>Special requirements: Experience with Java, C#, Python, Spark, Informatica, Linux Shell Scripting, SQL, and AWS. Travel to various unanticipated client sites required. May reside anywhere in the United States.</w:t>
        <w:br/>
        <w:br/>
        <w:t xml:space="preserve">To apply, visit https://www.kforce.com/find-work/search-jobs and enter the Ref #15957 in Search field. </w:t>
        <w:br/>
        <w:br/>
      </w:r>
    </w:p>
    <w:p>
      <w:r>
        <w:t>Contact Name: See Above</w:t>
      </w:r>
    </w:p>
    <w:p>
      <w:r>
        <w:t xml:space="preserve"> </w:t>
      </w:r>
    </w:p>
    <w:p>
      <w:r>
        <w:t xml:space="preserve">Company: </w:t>
      </w:r>
    </w:p>
    <w:p>
      <w:r>
        <w:t xml:space="preserve"> Tampa</w:t>
      </w:r>
    </w:p>
    <w:p>
      <w:r>
        <w:t xml:space="preserve"> Florida</w:t>
      </w:r>
    </w:p>
    <w:p>
      <w:r>
        <w:t xml:space="preserv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