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APPLICATION, PRODUCTION SUPPORT ENGINEER, DEVELOPER Job</w:t>
      </w:r>
    </w:p>
    <w:p>
      <w:r>
        <w:t>Employer Name: Hire IT People LLC</w:t>
      </w:r>
    </w:p>
    <w:p>
      <w:r>
        <w:t>SpiderID: 12432332</w:t>
      </w:r>
    </w:p>
    <w:p>
      <w:r>
        <w:t>Location: Alpharetta, GA, Georgia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Log Search or Kibana</w:t>
        <w:br/>
        <w:br/>
        <w:t>Exp. in Unix OS</w:t>
        <w:br/>
        <w:br/>
        <w:t>Exp. in writing PL/SQL</w:t>
        <w:br/>
        <w:br/>
        <w:t>Exp. in Perl and Shell Scripting</w:t>
        <w:br/>
        <w:br/>
        <w:t>Knowledge of Sybase and Oracle RDBMS</w:t>
        <w:br/>
        <w:br/>
        <w:t>Basic understanding of C++ is a plus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