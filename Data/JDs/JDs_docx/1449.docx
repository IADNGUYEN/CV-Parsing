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- Engineering ,  Aerospace ,  Airframe Job</w:t>
      </w:r>
    </w:p>
    <w:p>
      <w:r>
        <w:t>Employer Name: Hire IT People LLC</w:t>
      </w:r>
    </w:p>
    <w:p>
      <w:r>
        <w:t>SpiderID: 12418964</w:t>
      </w:r>
    </w:p>
    <w:p>
      <w:r>
        <w:t>Location: Wichita, KS, Kansas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Research, develop, and design automated manufacturing systems for large aerostructures.</w:t>
        <w:br/>
        <w:br/>
        <w:t>Apply knowledge or robotic, numerical controls, PLC, microcontrollers, and motion control systems to develop next generation autonomous manufacturing processes</w:t>
        <w:br/>
        <w:br/>
        <w:t>Numerous R&amp;amp;D and production automation systems require expertise in automation controls and communications</w:t>
        <w:br/>
        <w:br/>
        <w:t>Manage aerospace engineering requirements in the design and development of manufacturing systems to adhere to industry and airframe requirements.</w:t>
        <w:br/>
        <w:br/>
        <w:t>Requirements:</w:t>
        <w:br/>
        <w:br/>
        <w:t>Experience with CAD Design(Catia), Rapid prototyping, computer programming (C++, python, ROS, OpenCV, 3D rendering)</w:t>
        <w:br/>
        <w:br/>
        <w:t>Experience with Mathematical optimization, algorithm development</w:t>
        <w:br/>
        <w:br/>
        <w:t>Requires 5 to 8 years of experience with a Bachelors degree</w:t>
        <w:br/>
        <w:br/>
        <w:t>3 to 8 years of experience with a Masters degree</w:t>
        <w:br/>
        <w:br/>
        <w:t>0 to 3 years of experience with a PhD</w:t>
        <w:br/>
        <w:br/>
        <w:t>Educational credentials or equivalent from an ABET-accredited engineering program Mechanical Engineering, Civil Engineering, or Aerospace Engineering Degree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