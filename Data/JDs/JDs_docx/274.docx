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AEM Developer Job</w:t>
      </w:r>
    </w:p>
    <w:p>
      <w:r>
        <w:t>Employer Name: Mphasis</w:t>
      </w:r>
    </w:p>
    <w:p>
      <w:r>
        <w:t>SpiderID: 12553919</w:t>
      </w:r>
    </w:p>
    <w:p>
      <w:r>
        <w:t>Location: Columbus, Ohio</w:t>
      </w:r>
    </w:p>
    <w:p>
      <w:r>
        <w:t>Date Posted: 5/20/2022</w:t>
      </w:r>
    </w:p>
    <w:p>
      <w:r>
        <w:t>Wage: $60/hour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2</w:t>
      </w:r>
    </w:p>
    <w:p>
      <w:r>
        <w:t>As a senior developer, analyze business and technical requirements along with team members on upcoming and ongoing initiatives and layout stories and tasks accordingly.</w:t>
        <w:br/>
        <w:br/>
        <w:t>Build and enhance authoring experience for both and web and mobile via AEM pages using touch-ui based components along with client-side JavaScript and CSS libraries.</w:t>
        <w:br/>
        <w:br/>
        <w:t>Develop functionalities in AEM with associated technologies such as Apache Sling, JCR, DB2 and other associated tools.</w:t>
        <w:br/>
        <w:br/>
        <w:t>Work with team members to keep everyone technically on same page and updated to develop the target functionalities as planned.</w:t>
        <w:br/>
        <w:br/>
        <w:t>Develop and enhance RESTful services to interact with other applications for data sharing.</w:t>
        <w:br/>
        <w:br/>
        <w:t>Develop and enhance Java/ J2EE based batch jobs that can be configured vis AEM system console.</w:t>
        <w:br/>
        <w:br/>
        <w:t>Understand and build ADA compatible pdf generation functionalities using the iText API.</w:t>
        <w:br/>
        <w:br/>
        <w:t>Develop and maintain good coverage via unit testing frameworks - JUnit, MockIto, PowerMock and Sonar.</w:t>
        <w:br/>
        <w:br/>
        <w:t>Develop and enhance automation of existing functionalities and in-sprint developments via Cypress automation framework.</w:t>
        <w:br/>
        <w:br/>
        <w:t>Work along with other application business and technical teams over migration of those applications/ functionalities into AEM.</w:t>
      </w:r>
    </w:p>
    <w:p>
      <w:r>
        <w:t>AEM, Unit testing frameworks - JUnit, MockIto, PowerMock and Sonar</w:t>
      </w:r>
    </w:p>
    <w:p>
      <w:r>
        <w:t>Start Date: Immediate</w:t>
        <w:br/>
        <w:br/>
        <w:br/>
        <w:t>Position Type: Contractor</w:t>
        <w:br/>
        <w:br/>
        <w:br/>
        <w:t>Years of Experience Required: 6</w:t>
        <w:br/>
        <w:br/>
        <w:br/>
        <w:t>Education Required: Bachelors</w:t>
        <w:br/>
        <w:br/>
        <w:br/>
        <w:t>Overnight Travel: More Than 75%</w:t>
        <w:br/>
        <w:br/>
        <w:br/>
        <w:t xml:space="preserve">Vacation Time: </w:t>
        <w:br/>
        <w:br/>
        <w:br/>
      </w:r>
    </w:p>
    <w:p>
      <w:r>
        <w:t>Contact Name: Ankit Nagar</w:t>
      </w:r>
    </w:p>
    <w:p>
      <w:r>
        <w:t xml:space="preserve"> Recruiter</w:t>
      </w:r>
    </w:p>
    <w:p>
      <w:r>
        <w:t>Company: Nityo Infotech</w:t>
      </w:r>
    </w:p>
    <w:p>
      <w:r>
        <w:t xml:space="preserve"> Plainsboro</w:t>
      </w:r>
    </w:p>
    <w:p>
      <w:r>
        <w:t xml:space="preserve"> New Jersey</w:t>
      </w:r>
    </w:p>
    <w:p>
      <w:r>
        <w:t xml:space="preserve"> 08536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