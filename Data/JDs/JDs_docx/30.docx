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12577048</w:t>
      </w:r>
    </w:p>
    <w:p>
      <w:r>
        <w:t>Location: Duluth, Minnesota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