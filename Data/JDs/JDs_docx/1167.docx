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Enterprise Software Sales Job</w:t>
      </w:r>
    </w:p>
    <w:p>
      <w:r>
        <w:t xml:space="preserve">Employer Name: </w:t>
      </w:r>
    </w:p>
    <w:p>
      <w:r>
        <w:t>SpiderID: 12449137</w:t>
      </w:r>
    </w:p>
    <w:p>
      <w:r>
        <w:t>Location: Cleveland, Ohio</w:t>
      </w:r>
    </w:p>
    <w:p>
      <w:r>
        <w:t>Date Posted: 4/22/2022</w:t>
      </w:r>
    </w:p>
    <w:p>
      <w:r>
        <w:t>Wage: Negotiable</w:t>
      </w:r>
    </w:p>
    <w:p>
      <w:r>
        <w:t>Category: Information Technology</w:t>
      </w:r>
    </w:p>
    <w:p>
      <w:r>
        <w:t>Job Code: CRBENTSWSALES</w:t>
      </w:r>
    </w:p>
    <w:p>
      <w:r>
        <w:br/>
        <w:br/>
        <w:t>As an Enterprise Account Executive, you'll focus on named Enterprise and Strategic accounts; helping to enable some of the most successful software, hardware, media, telecom and IOT companies to sustain rapid growth and transform their entire business. This isn't just any software sales role. This will be the most interesting sale you've ever made as you, a trusted business partner, take a seat at the decision-making table and pioneer business transformation with our future customer'sC-Suite and board members. You will be the CEO of your territory and career - owning, driving the strategy and leading the sales cycle with a cross-functional team including our award-winning customer service team. Be challenged and supported as a salesperson to grow as you'll be surrounded by some of the brightest and most visionary people both in and outside</w:t>
        <w:br/>
        <w:br/>
        <w:t>What you'll do &amp;amp; achieve:</w:t>
        <w:br/>
        <w:br/>
        <w:t xml:space="preserve">Complete in depth on-boarding and sales training to become an expert in messaging, products and services and unique sales approach </w:t>
        <w:br/>
        <w:br/>
        <w:t xml:space="preserve">Manage the complete and complex sales-cycles often presenting to C-level executives the value and ROI/Business Case offull suite of applications </w:t>
        <w:br/>
        <w:br/>
        <w:t>Develop your own territory plan and a pipeline that will fuel the ongoing growth of your business enabling you to exceed your quarterly and annual sales quota</w:t>
        <w:br/>
        <w:br/>
        <w:t>Identify and qualify new opportunities leveraging your own creativity, inbound lead flow, personal prospecting efforts, contacts, existing accounts and partners</w:t>
        <w:br/>
        <w:br/>
        <w:t xml:space="preserve">Evangelize vision and complete value proposition through customer meetings, product demonstrations, in-market events and account specific initiatives </w:t>
        <w:br/>
        <w:br/>
        <w:t>Work cross functionally with our sales development, marketing, product and customer service teams to deliver outstanding results</w:t>
        <w:br/>
        <w:br/>
        <w:t>Negotiate pricing and contractual terms as required to close the sale</w:t>
        <w:br/>
        <w:br/>
        <w:t>Accurately forecast profitable and predictable territory performance and required resources through adherence of our sales process</w:t>
        <w:br/>
        <w:br/>
        <w:t>Advocate your customers' implementations and maintain customer satisfaction by ensuring timely resolution any customer service related issues</w:t>
        <w:br/>
        <w:br/>
        <w:t>What you'll need to be successful:</w:t>
        <w:br/>
        <w:br/>
        <w:t>3+ years of full cycle sales experience</w:t>
        <w:br/>
        <w:br/>
        <w:t>Experience in solution sales managing complex sales-cycles with demonstrated ownership of territory and account management, preferably within SaaS, accounting/ERP applications, CRM, business intelligence or other software solutions</w:t>
        <w:br/>
        <w:br/>
        <w:t>Ability to align technology solutions to complex, multi-stakeholder business problems and utilize strategic thinking skills to solve customer problems</w:t>
        <w:br/>
        <w:br/>
        <w:t>Strong ability to demonstrate value proposition &amp;amp; return on investment in complex environments to a wide variety of individuals; technical and/or executive audiences.</w:t>
        <w:br/>
        <w:br/>
        <w:t xml:space="preserve">Track record of consistent over-achievement of quotas, revenue goals and the ability to effectively identify and sell to C-level executives </w:t>
        <w:br/>
        <w:br/>
        <w:t>Experience selling multiple solutions to various executives</w:t>
        <w:br/>
        <w:br/>
        <w:t>Ability to sell within a cross-functional sales environment</w:t>
        <w:br/>
        <w:br/>
        <w:t>Passion for building long lasting customer relationships and working cross-functionally within a diverse team to deliver outstanding results</w:t>
        <w:br/>
        <w:br/>
        <w:t>Technologically adept and business acumen focused with outstanding communication both written and oral, negotiation and presentation skills</w:t>
        <w:br/>
        <w:br/>
        <w:t xml:space="preserve">Strong computer skills including G-Suite, Microsoft Office (Word, PowerPoint, Excel) and Salesforce is a plus </w:t>
        <w:br/>
        <w:br/>
        <w:t xml:space="preserve">Ability to work individually and on a collaborative team in a fast paced and continuously evolving environment </w:t>
        <w:br/>
        <w:br/>
        <w:t>Bachelor's degree (sales training methodologies is a plus)</w:t>
        <w:br/>
        <w:br/>
        <w:t>Ability to travel when required</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