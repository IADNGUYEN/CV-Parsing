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Cloud Platform ,  Amazon Webservices(AWS) Job</w:t>
      </w:r>
    </w:p>
    <w:p>
      <w:r>
        <w:t>Employer Name: Hire IT People LLC</w:t>
      </w:r>
    </w:p>
    <w:p>
      <w:r>
        <w:t>SpiderID: 12445248</w:t>
      </w:r>
    </w:p>
    <w:p>
      <w:r>
        <w:t>Location: Pennsylvania Furnace, PA, Pennsylvania</w:t>
      </w:r>
    </w:p>
    <w:p>
      <w:r>
        <w:t>Date Posted: 4/21/2022</w:t>
      </w:r>
    </w:p>
    <w:p>
      <w:r>
        <w:t xml:space="preserve">Wage: </w:t>
      </w:r>
    </w:p>
    <w:p>
      <w:r>
        <w:t>Category: Information Technology</w:t>
      </w:r>
    </w:p>
    <w:p>
      <w:r>
        <w:t xml:space="preserve">Job Code: </w:t>
      </w:r>
    </w:p>
    <w:p>
      <w:r>
        <w:t>Number Of Openings: 1</w:t>
      </w:r>
    </w:p>
    <w:p>
      <w:r>
        <w:t>Detailed Job Description:</w:t>
        <w:br/>
        <w:br/>
        <w:t>Cloud Migration Moving on prem tera data product to cloudstrong data Engg,AWS Data Engg, tera database Sim Autim Familiarity,cloud python, APIstrong data Engg,AWS Data Engg, tera database Sim Autim Familiarity,cloud python, API.</w:t>
        <w:br/>
        <w:br/>
        <w:t>Minimum years of experience*: 8 - 10 years</w:t>
        <w:br/>
        <w:br/>
        <w:t>Certifications Needed: No</w:t>
        <w:br/>
        <w:br/>
        <w:t>Top 3 responsibilities you would expect the Subcon to shoulder and execute*:</w:t>
        <w:br/>
        <w:br/>
        <w:t>Analytical and Communication skills</w:t>
        <w:br/>
        <w:br/>
        <w:t>Planning and Coordination skills</w:t>
        <w:br/>
        <w:br/>
        <w:t>Ability to work in team in diverse multiple stakeholder environment</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