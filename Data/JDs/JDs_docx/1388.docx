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CRM Business Architect Job</w:t>
      </w:r>
    </w:p>
    <w:p>
      <w:r>
        <w:t xml:space="preserve">Employer Name: </w:t>
      </w:r>
    </w:p>
    <w:p>
      <w:r>
        <w:t>SpiderID: 12424807</w:t>
      </w:r>
    </w:p>
    <w:p>
      <w:r>
        <w:t>Location: Charlotte, North Carolina</w:t>
      </w:r>
    </w:p>
    <w:p>
      <w:r>
        <w:t>Date Posted: 4/16/2022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Title: CRM Business Architect</w:t>
        <w:br/>
        <w:br/>
        <w:t>Visa: USC &amp;amp; GC</w:t>
        <w:br/>
        <w:br/>
        <w:t>Location: Remote Till COVID  Can be located anywhere in US (Open to Relocate)</w:t>
        <w:br/>
        <w:br/>
        <w:t>Experience : Minimum 12+ Years</w:t>
        <w:br/>
        <w:br/>
        <w:t>Brief Summary of Role</w:t>
        <w:br/>
        <w:br/>
        <w:t xml:space="preserve"> </w:t>
        <w:br/>
        <w:br/>
        <w:t xml:space="preserve">The Managing Consultant for CRM Strategy is a utility player, often working independently across a portfolio of projects in collaboration with internal resources and external clients. </w:t>
        <w:br/>
        <w:br/>
        <w:t xml:space="preserve">The Managing Consultant is responsible for developing and executing successful client experience strategies using Force.com, Salesforce.com and other cloud-based technology solutions to help organizations meet evolving business needs. </w:t>
        <w:br/>
        <w:br/>
        <w:t>We seek a candidate with deep functional knowledge and extensive industry experience who can engage key business stakeholders to identify business challenges, develop solutions, and present recommendations that deliver tangible business benefit.</w:t>
        <w:br/>
        <w:br/>
        <w:t>This senior-level role will work with executives, senior managers, and project teams to ensure overall project success. Travel expectations vary based on the project; willingness to travel up to 60% of the time is required.</w:t>
        <w:br/>
        <w:br/>
        <w:t xml:space="preserve"> </w:t>
        <w:br/>
        <w:br/>
        <w:t>Responsibilities</w:t>
        <w:br/>
        <w:br/>
        <w:t xml:space="preserve"> </w:t>
        <w:br/>
        <w:br/>
        <w:t>Leverage people, process, and technology to establish a CRM strategy that aligns to the business strategy, engages stakeholders, and supports the development of a World Classsales, service and marketing organizations</w:t>
        <w:br/>
        <w:br/>
        <w:t>Working with multiple stakeholders, identify the most important client business challenges, conduct analysis, and present strategic solutions that align to the corporate sales, service, and marketing strategies.</w:t>
        <w:br/>
        <w:br/>
        <w:t xml:space="preserve">Lead senior business stakeholders through transformative activities, beginning with discovery through delivery of business value designed at streamlining business processes to achieve optimal performance </w:t>
        <w:br/>
        <w:br/>
        <w:t xml:space="preserve">Proven ability to build relationships with constituents, including clients, internal teams, and consulting partners </w:t>
        <w:br/>
        <w:br/>
        <w:t>Collaborate with sales during the presales stage to research and understand client business challenges, define scope, develop proposals, and play active role in presenting solution</w:t>
        <w:br/>
        <w:br/>
        <w:t>Contribute to the development of repeatable solution frameworks, thought leadership, and client offerings through personal experience and perspective</w:t>
        <w:br/>
        <w:br/>
        <w:t>Lead resources assigned to strategy project that are responsible for supporting business and technology analysis and deliverables</w:t>
        <w:br/>
        <w:br/>
        <w:t xml:space="preserve"> </w:t>
        <w:br/>
        <w:br/>
        <w:t>Education and Required Experience</w:t>
        <w:br/>
        <w:br/>
        <w:t xml:space="preserve"> </w:t>
        <w:br/>
        <w:br/>
        <w:t>Bachelor's Degree or an advanced degree in the area of specialization or equivalent professional work experience</w:t>
        <w:br/>
        <w:br/>
        <w:t>A combination of the following:</w:t>
        <w:br/>
        <w:br/>
        <w:t>o5+ years direct consulting experience leading sales, service, marketing, and digital transformation projects</w:t>
        <w:br/>
        <w:br/>
        <w:t>o10+ years of broad general business experience and knowledge across many disciplines including; Business Process Analysis, Business Transformation, Call Center, Project Management, Process Improvement, Sales Operations, Leadership Facilitation, and Change Enablement</w:t>
        <w:br/>
        <w:br/>
        <w:t>Progressive and professional experience leading/supporting sales, service and marketing transformation for large scale global projects spanning multiple vertical markets</w:t>
        <w:br/>
        <w:br/>
        <w:t>Experience with challenging current thought process and status quo of business stakeholders regardless of the audience</w:t>
        <w:br/>
        <w:br/>
        <w:t>Demonstrated experience collaborating and communicating with a diverse set of people across groups and organizational levels</w:t>
        <w:br/>
        <w:br/>
        <w:t>Enthusiastic, professional and confident team player with a strong focus on client success who can present effectively even under adverse conditions</w:t>
        <w:br/>
        <w:br/>
        <w:t>Must demonstrate the ability to work independently, prioritize multiple objectives in a rapidly changing environment, and ensure delivery of quality products</w:t>
        <w:br/>
        <w:br/>
        <w:t>Possesses the ability to influence various stakeholders and strategic direction without direct control/authority</w:t>
        <w:br/>
        <w:br/>
        <w:t>Executive level communication skills and experience interacting with various levels of stakeholders</w:t>
        <w:br/>
        <w:br/>
        <w:t>Strong writing skills including the ability to synthesize information into clear, concise messages both for detailed analytical reports and executive summaries</w:t>
        <w:br/>
        <w:br/>
        <w:t>Ability to work from home and travel up to 80%</w:t>
        <w:br/>
        <w:br/>
        <w:t xml:space="preserve">Current Saleforce.com Admin 201 or advanced certifications is required </w:t>
        <w:br/>
        <w:br/>
        <w:t>Sales Cloud or Service Cloud Consultant certification is preferred</w:t>
        <w:br/>
        <w:br/>
        <w:t>Interested consultants forward your resume toraja@talentola.com, 703  496 - 3101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Raja Sekar</w:t>
      </w:r>
    </w:p>
    <w:p>
      <w:r>
        <w:t xml:space="preserve"> </w:t>
      </w:r>
    </w:p>
    <w:p>
      <w:r>
        <w:t xml:space="preserve">Company: </w:t>
      </w:r>
    </w:p>
    <w:p>
      <w:r>
        <w:t xml:space="preserve"> Dover</w:t>
      </w:r>
    </w:p>
    <w:p>
      <w:r>
        <w:t xml:space="preserve"> Delaware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