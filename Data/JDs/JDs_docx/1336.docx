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Infrastructure-Server Administration ,  High Availability Job</w:t>
      </w:r>
    </w:p>
    <w:p>
      <w:r>
        <w:t>Employer Name: Hire IT People LLC</w:t>
      </w:r>
    </w:p>
    <w:p>
      <w:r>
        <w:t>SpiderID: 12432206</w:t>
      </w:r>
    </w:p>
    <w:p>
      <w:r>
        <w:t>Location: Folsom, CA, California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Lab support skills. Primary and secondary skills provided below.</w:t>
        <w:br/>
        <w:br/>
        <w:t>Work in a Lab Environment performing the following job duties:</w:t>
        <w:br/>
        <w:br/>
        <w:t>Setup computer systems from scratch (from building the system to installing the Operating System)</w:t>
        <w:br/>
        <w:br/>
        <w:t>Manage Lab Activities (Build systems per project needs, assist with Lab infrastructure, Lab re-organization, and other activities as they arise)</w:t>
        <w:br/>
        <w:br/>
        <w:t>Maintain the systems that are running ( ensure they are accessible and functioning and apply updates as needed to conform to Security, System, Networking protocols)</w:t>
        <w:br/>
        <w:br/>
        <w:t>Inventory Management (ensure that Lab HW is inventoried, labeled, and organized)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