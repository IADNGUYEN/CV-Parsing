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Big Data - Hadoop ,  Hadoop Administration Job</w:t>
      </w:r>
    </w:p>
    <w:p>
      <w:r>
        <w:t>Employer Name: Hire IT People LLC</w:t>
      </w:r>
    </w:p>
    <w:p>
      <w:r>
        <w:t>SpiderID: 12539300</w:t>
      </w:r>
    </w:p>
    <w:p>
      <w:r>
        <w:t>Location: Scottsdale, AZ, Arizona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Hands on Experience in Hadoop Admin , Hive ,Spark, Kafka is must</w:t>
        <w:br/>
        <w:br/>
        <w:t>Minimum 3 years of work experience in maintaining, optimization, issue resolution of Big Data large scale clusters, supporting Business users and Batch process.</w:t>
        <w:br/>
        <w:br/>
        <w:t>Handson Experience No SQL Databases HBASE is plus</w:t>
        <w:br/>
        <w:br/>
        <w:t>Prior Experience in Linux Unix OS Services, Administration, Shell, awk scripting is a plus</w:t>
        <w:br/>
        <w:br/>
        <w:t>Excellent oral and written communication and presentation skills, analytical and problem solving skills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