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912 DATABASE DEVELOPER Job</w:t>
      </w:r>
    </w:p>
    <w:p>
      <w:r>
        <w:t xml:space="preserve">Employer Name: </w:t>
      </w:r>
    </w:p>
    <w:p>
      <w:r>
        <w:t>SpiderID: 12536644</w:t>
      </w:r>
    </w:p>
    <w:p>
      <w:r>
        <w:t>Location: PLAINSBORO, New Jersey</w:t>
      </w:r>
    </w:p>
    <w:p>
      <w:r>
        <w:t>Date Posted: 5/16/2022</w:t>
      </w:r>
    </w:p>
    <w:p>
      <w:r>
        <w:t xml:space="preserve">Wage: </w:t>
      </w:r>
    </w:p>
    <w:p>
      <w:r>
        <w:t>Category: Information Technology</w:t>
      </w:r>
    </w:p>
    <w:p>
      <w:r>
        <w:t>Job Code: RAKOF 912</w:t>
      </w:r>
    </w:p>
    <w:p>
      <w:r>
        <w:t>Number Of Openings: 2</w:t>
      </w:r>
    </w:p>
    <w:p>
      <w:r>
        <w:t>Analyze, design, develop, review, test and implement specific solutions using cutting edge technologies and SAS suite of products in Data Warehousing and Business Intelligence. Involve in data mining, predictive modeling, statistical analysis. Install, configure, coordinate, administer, maintain and support Enterprise Business Intelligence Platform on Unix using SAS Grid Manager/SQL/DB2 and other related technologies.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