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.Net Developer---Houston, TX ( Onsite Job)---Contract Job</w:t>
      </w:r>
    </w:p>
    <w:p>
      <w:r>
        <w:t>Employer Name: Direct Client</w:t>
      </w:r>
    </w:p>
    <w:p>
      <w:r>
        <w:t>SpiderID: 12463104</w:t>
      </w:r>
    </w:p>
    <w:p>
      <w:r>
        <w:t>Location: Houston, Texas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4</w:t>
      </w:r>
    </w:p>
    <w:p>
      <w:r>
        <w:t>Direct Client---.Net Fullstack-4 positions- Houston TX- long term - - Onsite Position</w:t>
        <w:br/>
        <w:br/>
        <w:t xml:space="preserve"> Expert-level competency in C# 4.0+ and SQL  </w:t>
        <w:br/>
        <w:br/>
        <w:t xml:space="preserve"> Experienced with LINQ and .NET 4.0+ </w:t>
        <w:br/>
        <w:br/>
        <w:t xml:space="preserve"> Solid working experience in the web stack: ASP.NET, HTML, CSS, JavaScript, JSON and other web technologies, ex: React, Angular and other JS frameworks </w:t>
        <w:br/>
        <w:br/>
        <w:t xml:space="preserve"> Experienced with writing Unit Tests (with nUnit or equivalent) and planning &amp;amp; executing large integration tests across multiple environments </w:t>
        <w:br/>
        <w:br/>
        <w:t xml:space="preserve"> Solid understanding of n-tier Architecture and OOP and experience with large-scale applications </w:t>
        <w:br/>
        <w:br/>
        <w:t xml:space="preserve"> Demonstrable experience developing solution architecture </w:t>
        <w:br/>
        <w:br/>
        <w:t xml:space="preserve"> Leadership experience throughout the software lifecycle </w:t>
        <w:br/>
        <w:br/>
        <w:t xml:space="preserve"> Experience with Agile development methodologies </w:t>
        <w:br/>
        <w:br/>
        <w:t xml:space="preserve">o Thoroughly test code and overall application </w:t>
        <w:br/>
        <w:br/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7</w:t>
        <w:br/>
        <w:br/>
        <w:br/>
        <w:t>Education Required: Bachelors</w:t>
        <w:br/>
        <w:br/>
        <w:br/>
        <w:t>Overnight Travel: None</w:t>
        <w:br/>
        <w:br/>
        <w:br/>
        <w:t xml:space="preserve">Vacation Time: </w:t>
        <w:br/>
        <w:br/>
        <w:br/>
      </w:r>
    </w:p>
    <w:p>
      <w:r>
        <w:t>Contact Name: Satish kadiyam</w:t>
      </w:r>
    </w:p>
    <w:p>
      <w:r>
        <w:t xml:space="preserve"> Staffing Agency</w:t>
      </w:r>
    </w:p>
    <w:p>
      <w:r>
        <w:t>Company: Navtech Consulting</w:t>
      </w:r>
    </w:p>
    <w:p>
      <w:r>
        <w:t xml:space="preserve"> Irving, TX</w:t>
      </w:r>
    </w:p>
    <w:p>
      <w:r>
        <w:t xml:space="preserve"> Texas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