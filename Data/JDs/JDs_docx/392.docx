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12539312</w:t>
      </w:r>
    </w:p>
    <w:p>
      <w:r>
        <w:t>Location: Salt Lake City, Utah</w:t>
      </w:r>
    </w:p>
    <w:p>
      <w:r>
        <w:t>Date Posted: 5/17/2022</w:t>
      </w:r>
    </w:p>
    <w:p>
      <w:r>
        <w:t>Wage: Negotiable</w:t>
      </w:r>
    </w:p>
    <w:p>
      <w:r>
        <w:t>Category: Information Technology</w:t>
      </w:r>
    </w:p>
    <w:p>
      <w:r>
        <w:t>Job Code: DGJFSD</w:t>
      </w:r>
    </w:p>
    <w:p>
      <w:r>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We are looking for an experienced Full Stack Developer to support the delivery of mission-critical technology and solutions to Fortune 500 and government customers globally. </w:t>
        <w:br/>
        <w:br/>
        <w:t xml:space="preserve">This senior-level position will be involved with technology solutions that support the mission of providing state-of-the-art global ERP and IoT technology. </w:t>
        <w:br/>
        <w:br/>
        <w:t xml:space="preserve"> </w:t>
        <w:br/>
        <w:br/>
        <w:t xml:space="preserve"> </w:t>
        <w:br/>
        <w:br/>
        <w:t>Qualifications:</w:t>
        <w:br/>
        <w:br/>
        <w:t>·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1</w:t>
        <w:br/>
        <w:br/>
        <w:t xml:space="preserve"> </w:t>
        <w:br/>
        <w:br/>
        <w:t xml:space="preserve"> </w:t>
        <w:br/>
        <w:br/>
        <w:t xml:space="preserve"> </w:t>
        <w:br/>
        <w:br/>
        <w:t xml:space="preserve"> </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