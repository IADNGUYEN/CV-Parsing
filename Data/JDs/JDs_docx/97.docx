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Job</w:t>
      </w:r>
    </w:p>
    <w:p>
      <w:r>
        <w:t>Employer Name: Evilnut Creative Technology</w:t>
      </w:r>
    </w:p>
    <w:p>
      <w:r>
        <w:t>SpiderID: 12571900</w:t>
      </w:r>
    </w:p>
    <w:p>
      <w:r>
        <w:t>Location: vancouver, British Columbia</w:t>
      </w:r>
    </w:p>
    <w:p>
      <w:r>
        <w:t>Date Posted: 5/25/2022</w:t>
      </w:r>
    </w:p>
    <w:p>
      <w:r>
        <w:t>Wage: $25.00-$30.00per hrs</w:t>
      </w:r>
    </w:p>
    <w:p>
      <w:r>
        <w:t>Category: Information Technology</w:t>
      </w:r>
    </w:p>
    <w:p>
      <w:r>
        <w:t xml:space="preserve">Job Code: </w:t>
      </w:r>
    </w:p>
    <w:p>
      <w:r>
        <w:t>Number Of Openings: 1</w:t>
      </w:r>
    </w:p>
    <w:p>
      <w:r>
        <w:t>Works with other developers to design tests for all software requirements, effectively and on-time.</w:t>
        <w:br/>
        <w:br/>
        <w:t>Analyze user requirements and convert requirements to design documents</w:t>
        <w:br/>
        <w:br/>
        <w:t>Design and update software database. This includes, but is not limited to: Software Applications, Web Sites, Data Communication Processes and User Interfaces</w:t>
        <w:br/>
        <w:br/>
        <w:t>Maintains test automation and continuous integration scripts</w:t>
        <w:br/>
        <w:br/>
        <w:t>Troubleshoot, debug and upgrade existing software.</w:t>
        <w:br/>
        <w:br/>
        <w:t>Supports multiple concurrent projects at a time.</w:t>
        <w:br/>
        <w:br/>
      </w:r>
    </w:p>
    <w:p>
      <w:r>
        <w:t>-University Degree in Computer Science or Engineering</w:t>
        <w:br/>
        <w:br/>
        <w:t>-1-2 year experience in software development is required</w:t>
        <w:br/>
        <w:br/>
        <w:t>-Understanding of artificial intelligence and data processing</w:t>
        <w:br/>
        <w:br/>
      </w:r>
    </w:p>
    <w:p>
      <w:r>
        <w:t>Start Date: As soon as possible</w:t>
        <w:br/>
        <w:br/>
        <w:br/>
        <w:t>Position Type: Part-Time Permanent</w:t>
        <w:br/>
        <w:br/>
        <w:br/>
        <w:t>Years of Experience Required: 2</w:t>
        <w:br/>
        <w:br/>
        <w:br/>
        <w:t>Education Required: Bachelors</w:t>
        <w:br/>
        <w:br/>
        <w:br/>
        <w:t>Overnight Travel: None</w:t>
        <w:br/>
        <w:br/>
        <w:br/>
        <w:t xml:space="preserve">Vacation Time: </w:t>
        <w:br/>
        <w:br/>
        <w:br/>
      </w:r>
    </w:p>
    <w:p>
      <w:r>
        <w:t>Evilnut is striven to create professional, engaging, visually stimulating websites and mobile applications for businesses and entrepreneurs. We fix meticulous attention and detail to every product we deliver, ensuring that we exceed clients expectations, and we work with sectors in helping actualize the business ambitions. Our team of specialists has a proven track record of delivering successful projects on time and to your specifications. We provide a full-service web design and development process, taking your business from conception to completion in the most efficient way possible. With a combination of IT support, such as web design, SEO and SEM, and mobile app development, digital marketing is never been easier.</w:t>
      </w:r>
    </w:p>
    <w:p>
      <w:r>
        <w:t>Contact Name: Fei Meng</w:t>
      </w:r>
    </w:p>
    <w:p>
      <w:r>
        <w:t xml:space="preserve"> Employer</w:t>
      </w:r>
    </w:p>
    <w:p>
      <w:r>
        <w:t>Company: Evilnut Creative Technology</w:t>
      </w:r>
    </w:p>
    <w:p>
      <w:r>
        <w:t xml:space="preserve"> vancouver</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