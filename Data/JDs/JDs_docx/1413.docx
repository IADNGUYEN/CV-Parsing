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Lead Software Engineer  Job</w:t>
      </w:r>
    </w:p>
    <w:p>
      <w:r>
        <w:t xml:space="preserve">Employer Name: Sunfix Technologies Inc., </w:t>
      </w:r>
    </w:p>
    <w:p>
      <w:r>
        <w:t>SpiderID: 12421812</w:t>
      </w:r>
    </w:p>
    <w:p>
      <w:r>
        <w:t>Location: Piscataway, New Jersey</w:t>
      </w:r>
    </w:p>
    <w:p>
      <w:r>
        <w:t>Date Posted: 4/15/2022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br/>
        <w:br/>
        <w:t>Lead Software Engineer is needed to perform the following duties:</w:t>
        <w:br/>
        <w:br/>
        <w:t>Work with business analysts to review business requirements and develop technical design and architecture documents based upon business need with analysis</w:t>
        <w:br/>
        <w:br/>
        <w:t xml:space="preserve">Have regular meetings with solution and enterprise architects for discussing the potential bottlenecks during architect/design phase </w:t>
        <w:br/>
        <w:br/>
        <w:t>Architecting and implementing Mirco services/Cloud application architecture and deployment for the various environments</w:t>
        <w:br/>
        <w:br/>
        <w:t>Developing and building Use-Case Diagrams, Deployment diagrams, System Architecture Diagrams, System Integration Strategies</w:t>
        <w:br/>
        <w:br/>
        <w:t> Architecting/designing/developing Microservices with cloud, custom components large scale web applications/ using various enterprise integration/design patterns.</w:t>
        <w:br/>
        <w:br/>
        <w:t>Have design micro services using JAVA 8 /J2EE, Microservices, Spring boot 2.5, Spring5.0( MVC,Data,Integration,JPA,Cloud),Hibernate with various enterprise integration/design patterns</w:t>
        <w:br/>
        <w:br/>
        <w:t>where various external systems involved and have designedconsumer services with Rabbit MQ/AXON,IBM MQ in cloud architecture</w:t>
        <w:br/>
        <w:br/>
        <w:t>Design UI components in Angular to interact with Rest APIs.</w:t>
        <w:br/>
        <w:br/>
        <w:t>Integrate Microservices with external systems like LDAP,Database (Oracle/JPA, NoSQL(Mongo DB,Cassandra) ,SOAP services, rest services</w:t>
        <w:br/>
        <w:br/>
        <w:t>Implement design/coding for services (Micro /REST) with security stack with Oauth/Access token/Pop Token</w:t>
        <w:br/>
        <w:br/>
        <w:t>Design and develop API for different Micro services with gateway including specs ,proxies management</w:t>
        <w:br/>
        <w:br/>
        <w:t>Proficient in integrating heterogeneous systems using integration tools like OFSLL, Kafka, with different messaging systems (Rabitt MQ/IBM MQ/ActiveMQ) and data stores (NO- sql,MongoDb,Cassandra,Oracle,LDAP etc.).</w:t>
        <w:br/>
        <w:br/>
        <w:t>Good knowledge in using different security topology like Base64,crytocraphy, PKI, OAuth1/OAuth2, WS-Security, ,SAML 2.0 and PCI compliance</w:t>
        <w:br/>
        <w:br/>
        <w:t>Adopt various design methodologies, concepts, standards and process such as Agile scrum development,OOAD, UML 2.0(UML diagrams, Class diagrams, Use-Case diagrams,Sequence diagrams), OWASP</w:t>
        <w:br/>
        <w:br/>
        <w:t>Have developed micro services using JAVA 8 /J2EE, Microservices, Spring boot 2.0, Spring 4.0( MVC,Data,Integration,JPA),Hibernate with various enterprise integration/design patterns where various external systems involved and have designedconsumer services with Rabbit MQ in cloud architecture</w:t>
        <w:br/>
        <w:br/>
        <w:t>Develop UI components in Angular to interact with Rest APIs.</w:t>
        <w:br/>
        <w:br/>
        <w:t>Integrating Microservices with external systems like LDAP,Database (Oracle/JPA, NoSQL(Mongo DB,Cassandra) ,SOAP services, rest services</w:t>
        <w:br/>
        <w:br/>
        <w:t>Implemented design/coding for services (Micro /REST) with security stack with Oauth/Access token/Pop Token</w:t>
        <w:br/>
        <w:br/>
        <w:t>Develop API for different Micro services with gateway including specs ,proxies management</w:t>
        <w:br/>
        <w:br/>
        <w:t>Proficient in integrating heterogeneous systems using integration tools like OFSLL, Kafka, with different messaging systems (Rabitt MQ/IBM MQ/ActiveMQ) and data stores (NO- sql,MongoDb,Cassandra,Oracle,LDAP etc.).</w:t>
        <w:br/>
        <w:br/>
        <w:t xml:space="preserve">Used app dynamics for the performance tuning and profiling </w:t>
        <w:br/>
        <w:br/>
        <w:t>Adopt various design methodologies, concepts, standards and process such as Agile scrum development,OOAD, UML 2.0,OWASP</w:t>
        <w:br/>
        <w:br/>
        <w:t xml:space="preserve">Write unit testing with Junit, Cucumber,Mockito, Spring Junit and Junit EE to improve the code coverage </w:t>
        <w:br/>
        <w:br/>
        <w:t>Setup development/Testing/UAT/Performance/Production environments for the application testing/development in cloud environment.</w:t>
        <w:br/>
        <w:br/>
        <w:t>Have automated selenium integration test cases/Junit test cases for product functionality</w:t>
        <w:br/>
        <w:br/>
        <w:t>Project Governance: Code Reviews, Code Quality Analytics, Documentation, Unit Test Coverage Inspections, Software Factory Management, Code Check-ins, Change Management &amp;amp; Deployments.</w:t>
        <w:br/>
        <w:br/>
        <w:t>Use Coding Practices Adhere to T-Mobile Standards and measure the quality of the code through Sonarqube</w:t>
        <w:br/>
        <w:br/>
        <w:t>Quality Deliverables.</w:t>
        <w:br/>
        <w:br/>
        <w:t>Integrated Sonarqubein CI/CD pipeline to measure the quality of code as part of deployment process</w:t>
        <w:br/>
        <w:br/>
        <w:t>Analyze performance requirements for the projects by code quality and coverage using Unit testing tools</w:t>
        <w:br/>
        <w:br/>
        <w:t>Document the service specifications on to Confluence. This documentation specifies the request/response structure; HTTP method format any additional header details that are mandatory to call the micro services.</w:t>
        <w:br/>
        <w:br/>
        <w:t xml:space="preserve">Document all the integration changes implemented across all heterogeneous systems and components. </w:t>
        <w:br/>
        <w:br/>
        <w:t>Documentation includes Technical changes, Infrastructure changes, and Business Process changes.</w:t>
        <w:br/>
        <w:br/>
        <w:t>Post Release documentation would also include Known Issues from Production Implementation and Deferred defects.</w:t>
        <w:br/>
        <w:br/>
        <w:t>Bachelors is required in Degree Computer Science or Computer Engineering or Computer Information Systems.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KANNAN PANDIAN</w:t>
      </w:r>
    </w:p>
    <w:p>
      <w:r>
        <w:t xml:space="preserve"> </w:t>
      </w:r>
    </w:p>
    <w:p>
      <w:r>
        <w:t>Company: SUNFIX TECHNOLOGIES INC.</w:t>
      </w:r>
    </w:p>
    <w:p>
      <w:r>
        <w:t xml:space="preserve"> PISCATAWAY</w:t>
      </w:r>
    </w:p>
    <w:p>
      <w:r>
        <w:t xml:space="preserve"> New Jersey</w:t>
      </w:r>
    </w:p>
    <w:p>
      <w:r>
        <w:t xml:space="preserve"> 08854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