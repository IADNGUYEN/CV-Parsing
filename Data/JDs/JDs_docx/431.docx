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RAKOF 921 iOS DEVELOPER Job</w:t>
      </w:r>
    </w:p>
    <w:p>
      <w:r>
        <w:t xml:space="preserve">Employer Name: </w:t>
      </w:r>
    </w:p>
    <w:p>
      <w:r>
        <w:t>SpiderID: 12536667</w:t>
      </w:r>
    </w:p>
    <w:p>
      <w:r>
        <w:t>Location: PLAINSBORO, New Jersey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>Job Code: RAKOF 921</w:t>
      </w:r>
    </w:p>
    <w:p>
      <w:r>
        <w:t>Number Of Openings: 5</w:t>
      </w:r>
    </w:p>
    <w:p>
      <w:r>
        <w:t>Design and develop advanced software applications. Build on one or more platforms which include but not limited to iOS and web apps using Swift, Objective-C, XCode, iPhone SDK and Cocoa Touch. Communicate regularly and write clean code using Mobile UI frameworks and related technologies -PhoneGap/ Cordova, iOS, Swift, Android. Review, analyse and resolve application issues as needed. Involve in the design and implementation of new functionalities on the different platforms and RESTful APls to connect iOS appl cations to back-end services. Understanding of Apple's design principles and interface guidelines using iOS frameworks such as Core Data, Core Animation, etc.</w:t>
      </w:r>
    </w:p>
    <w:p>
      <w:r>
        <w:t>MASTER'S DEGREE AND ONE YEAR EXPERIENCE IN REQUIRED JOB &amp;amp; TECHNOLOGY OR EQUIVALENT(*Bachelor's degree and six years experience will be considered equivalent to Master's degree and one year's exp.) Frequent Travel Required. Send resume by mail with Legal status for Work Authorization.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Masters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VINAYAK RAMPALLI</w:t>
      </w:r>
    </w:p>
    <w:p>
      <w:r>
        <w:t xml:space="preserve"> Employer</w:t>
      </w:r>
    </w:p>
    <w:p>
      <w:r>
        <w:t>Company: COMPUNNEL SOFTWARE GROUP INC</w:t>
      </w:r>
    </w:p>
    <w:p>
      <w:r>
        <w:t>Phone: 6096069010</w:t>
      </w:r>
    </w:p>
    <w:p>
      <w:r>
        <w:t>Street: 103 Morgan Lane, Suite 102</w:t>
      </w:r>
    </w:p>
    <w:p>
      <w:r>
        <w:t>Fax: 6097500981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