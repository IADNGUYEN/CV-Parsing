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Data Management - Data Integration ,  Informatica Job</w:t>
      </w:r>
    </w:p>
    <w:p>
      <w:r>
        <w:t>Employer Name: Hire IT People LLC</w:t>
      </w:r>
    </w:p>
    <w:p>
      <w:r>
        <w:t>SpiderID: 12535250</w:t>
      </w:r>
    </w:p>
    <w:p>
      <w:r>
        <w:t>Location: Houston, TX, Texas</w:t>
      </w:r>
    </w:p>
    <w:p>
      <w:r>
        <w:t>Date Posted: 5/16/2022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Need a strong Informatica Power Centre and Unix person with exposure on other Informatica products, like IICS, MDM, IDQ .</w:t>
        <w:br/>
        <w:br/>
        <w:t>Knowledge in DWH, DWH design and Cloud exposure is expected.</w:t>
        <w:br/>
        <w:br/>
        <w:t>Should be very proficient in requirements gathering, managing the Stakeholders, architects and offshore team.</w:t>
        <w:br/>
        <w:br/>
        <w:t>Total expected experience around 10 years, relevant experience 8 years.</w:t>
        <w:br/>
        <w:br/>
        <w:t>Minimum years of experience: 5 - 8 years</w:t>
        <w:br/>
        <w:br/>
        <w:t>Certifications Needed: No</w:t>
        <w:br/>
        <w:br/>
        <w:t>Top 3 responsibilities you would expect the Subcon to shoulder and execute:</w:t>
        <w:br/>
        <w:br/>
        <w:t>Need a strong Informatica Power Centre and Unix person with exposure on other Informatica products, like IICS, MDM, IDQ .</w:t>
        <w:br/>
        <w:br/>
        <w:t>Knowledge in DWH, DWH design and Cloud exposure is expected.</w:t>
        <w:br/>
        <w:br/>
        <w:t>Should be very proficient in requirements gathering, managing the Stakeholders, architects and offshore team</w:t>
        <w:br/>
        <w:br/>
        <w:t>Interview Process (Is face to face required?): Yes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