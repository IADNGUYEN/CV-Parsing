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- Infrastructure Management ,  Infrastructure-Server Adminis Job</w:t>
      </w:r>
    </w:p>
    <w:p>
      <w:r>
        <w:t>Employer Name: Hire IT People LLC</w:t>
      </w:r>
    </w:p>
    <w:p>
      <w:r>
        <w:t>SpiderID: 12447815</w:t>
      </w:r>
    </w:p>
    <w:p>
      <w:r>
        <w:t>Location: Springdale, AR, Arkansas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Key Tasks and Responsibilities:</w:t>
        <w:br/>
        <w:br/>
        <w:t>Provide engineering and architect task and guidance to enterprise customer</w:t>
        <w:br/>
        <w:br/>
        <w:t>Handling L3/L4 escalated priority incidents and tasks and take to resolution.</w:t>
        <w:br/>
        <w:br/>
        <w:t>Design and arch Linux environment on best resilience, operational efficiency, and cost optimization.</w:t>
        <w:br/>
        <w:br/>
        <w:t>Integrate Linux environment with other monitoring and automation tools.</w:t>
        <w:br/>
        <w:br/>
        <w:t>Provide cloud support in IAAS model (AWS and GCP).</w:t>
        <w:br/>
        <w:br/>
        <w:t>Address incidents picked up by the monitoring systems alerting on global Unix &amp;amp; Linux infrastructure within a timely manner.</w:t>
        <w:br/>
        <w:br/>
        <w:t>Resolve problem tickets allocated to team on central management tools (e.g. Service Now / Remedy)</w:t>
        <w:br/>
        <w:br/>
        <w:t>Implement requests for service as generated in manual and automated ticketing systems (e.g. SNOW, etc)</w:t>
        <w:br/>
        <w:br/>
        <w:t>Regular verbal and written communication with business partners and other support teams to clarify details of incidents or service requests to maintain production stability and meet established SLAs.</w:t>
        <w:br/>
        <w:br/>
        <w:t>Liaise with vendors to analyze crash dumps, or infrastructure problems</w:t>
        <w:br/>
        <w:br/>
        <w:t>Operational knowledge of key technologies, such RHEL 5/6/7, LVM/VxVM, VCS/RHCS, NetBackup, Blade technology, SAN/NAS storage / HP, Dell, IBM Servers.</w:t>
        <w:br/>
        <w:br/>
        <w:t>Provide projects support for Red Hat Enterprise Linux distributed infrastructure, preferably worked in Storage Migration, DC Exit, OS Migration, Unix estate wide remediation projects and BCM/Isolation tests, Power down activities.</w:t>
        <w:br/>
        <w:br/>
        <w:t>Experience in supporting UNIX based distributed computing environment with a large number of systems (500+)</w:t>
        <w:br/>
        <w:br/>
        <w:t>Good written and spoken English, able to communicate in English with remote teams.</w:t>
        <w:br/>
        <w:br/>
        <w:t>Strong analytical and logical skills.</w:t>
        <w:br/>
        <w:br/>
        <w:t>Team work, ability to contribute to and work in a team, as well as at times step up and lead a number of people when handling problems or incidents</w:t>
        <w:br/>
        <w:br/>
        <w:t>Strong inter-personal and communication skills, capable of writing/contributing to technical knowledge articles</w:t>
        <w:br/>
        <w:br/>
        <w:t>Independent problem solving skills and effective time management</w:t>
        <w:br/>
        <w:br/>
        <w:t>A solid understanding of a UNIX-based operating system, preferable Red Hat Enterprise Linux 5/6.</w:t>
        <w:br/>
        <w:br/>
        <w:t>Good troubleshooting skills with knowledge of key operating system concepts such as paging and swapping, inter-process communication, devices and what device drivers do, file system concepts, disk management/partitioning, auto mounting etc.</w:t>
        <w:br/>
        <w:br/>
        <w:t>Understanding and working knowledge of authentication and naming services, including NIS, LDAP with Kerberos, Power Broker, DNS, NTP, etc</w:t>
        <w:br/>
        <w:br/>
        <w:t>Familiarity with fundamental networking/distributed computing environment concepts, such as NFS, routing, troubleshooting network related issues.</w:t>
        <w:br/>
        <w:br/>
        <w:t>Fundamental skills with Volume Manager, File System and Cluster server.</w:t>
        <w:br/>
        <w:br/>
        <w:t>Ability to write scripts in some administrative language (for example Tk, Perl, ksh, sh, csh)</w:t>
        <w:br/>
        <w:br/>
        <w:t>Basic understanding of eCommerce and Retail infrastructure with previous job experience a plus.</w:t>
        <w:br/>
        <w:br/>
        <w:t>Provide global production support for the Red Hat Enterprise Linux distributed infrastructure while on shift.</w:t>
        <w:br/>
        <w:br/>
        <w:t>Minimum years of IT experience required: 5+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