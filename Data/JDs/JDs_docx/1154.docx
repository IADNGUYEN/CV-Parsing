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Java - ALL Job</w:t>
      </w:r>
    </w:p>
    <w:p>
      <w:r>
        <w:t>Employer Name: Hire IT People LLC</w:t>
      </w:r>
    </w:p>
    <w:p>
      <w:r>
        <w:t>SpiderID: 12454391</w:t>
      </w:r>
    </w:p>
    <w:p>
      <w:r>
        <w:t>Location: Boston, MA, Massachusetts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in Node JS Development</w:t>
        <w:br/>
        <w:br/>
        <w:t>Exp. in Angular JS Development</w:t>
        <w:br/>
        <w:br/>
        <w:t>Exp. in GCP Data Flow or Apache Beam or Kubernetes or Terraform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