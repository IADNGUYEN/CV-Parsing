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Enterprise Package processes ,  Oracle Business Intel Job</w:t>
      </w:r>
    </w:p>
    <w:p>
      <w:r>
        <w:t>Employer Name: Hire IT People LLC</w:t>
      </w:r>
    </w:p>
    <w:p>
      <w:r>
        <w:t>SpiderID: 12432473</w:t>
      </w:r>
    </w:p>
    <w:p>
      <w:r>
        <w:t>Location: New York, NY, New York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Detailed Job Description: </w:t>
        <w:br/>
        <w:br/>
        <w:t>Assist in defining and optimizing simple yet effective business processes and drive changes within the organization through negotiation and consensus - building.</w:t>
        <w:br/>
        <w:br/>
        <w:t>Develop and apply architectural governance based on business and information technology strategies</w:t>
        <w:br/>
        <w:br/>
        <w:t>Develop/apply architectural reference patterns that guide the selection, development, implementation and use of information technology within the enterprise</w:t>
        <w:br/>
        <w:br/>
        <w:t>Plan, develop, review, and enforce enterprise architectural standards and ensure architectural strategies are consistently applied</w:t>
        <w:br/>
        <w:br/>
        <w:t>Help ensure that ERP initiatives follow the proper planning, scheduling and management processes to the satisfaction of Client Stakeholders</w:t>
        <w:br/>
        <w:br/>
        <w:t>Provides expert knowledge and input into the refinement/documentation of additional SOA and API governance processes and maturity</w:t>
        <w:br/>
        <w:br/>
        <w:t>Provide hands on analysis, design, testing, implementation, and post implementation support utilizing prescribed software design lifecycle techniques and system documentation techniques</w:t>
        <w:br/>
        <w:br/>
        <w:t>Complete and supervise development tasks based on requirements submitted by business partners and best practices</w:t>
        <w:br/>
        <w:br/>
        <w:t>Document and manage technical specifications and software packages</w:t>
        <w:br/>
        <w:br/>
        <w:t>Design and supervise development of integrations in OIC to Oracle ERP Cloud including making REST and SOAP calls, FBDI File Uploads.</w:t>
        <w:br/>
        <w:br/>
        <w:t>Design and supervise development of integrations in OIC to Oracle ERP Cloud including extracting Oracle ERP Cloud data using BI Publisher reports, analysis and OTBI Reports.</w:t>
        <w:br/>
        <w:br/>
        <w:t>Strong leadership skills to support planning activities including identifying tasks, task prioritization, dependencies, logical sequencing, etc.</w:t>
        <w:br/>
        <w:br/>
        <w:t>Strong communication skills to articulate recommendations, advise and work closely with the Business team.</w:t>
        <w:br/>
        <w:br/>
        <w:t>Minimum years of experience: &amp;gt;10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