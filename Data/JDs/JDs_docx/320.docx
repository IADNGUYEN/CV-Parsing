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Cloud Platform ,  Amazon Webservices(AWS) Job</w:t>
      </w:r>
    </w:p>
    <w:p>
      <w:r>
        <w:t>Employer Name: Hire IT People LLC</w:t>
      </w:r>
    </w:p>
    <w:p>
      <w:r>
        <w:t>SpiderID: 12548213</w:t>
      </w:r>
    </w:p>
    <w:p>
      <w:r>
        <w:t>Location: Chicago, IL, Illinois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Strong Tech lead with below skills and having experience on working as Individual contributor and managing onshore clients with their AWS expertise.</w:t>
        <w:br/>
        <w:br/>
        <w:t>Have good experience in working with Realtime data streaming solutions like kinesis and Kafka</w:t>
        <w:br/>
        <w:br/>
        <w:t>Good experience with working in bringing in API(rest) data to make it a scalable data pipeline</w:t>
        <w:br/>
        <w:br/>
        <w:t>Good to have a understanding on the Complex JSON flattening and complex data formats</w:t>
        <w:br/>
        <w:br/>
        <w:t>Experience in designing large and scalable data pipelines</w:t>
        <w:br/>
        <w:br/>
        <w:t>Work with internal and external stakeholders to assist with data-related technical issues and support data infrastructure needs</w:t>
        <w:br/>
        <w:br/>
        <w:t>Optimize data delivery and migrate the existing legacy to AWS cloud environment</w:t>
        <w:br/>
        <w:br/>
        <w:t>Understand Architecture Requirements and ensure effective Design, Development, Validation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Implement required AWS services to High Performance Computing Experience</w:t>
        <w:br/>
        <w:br/>
        <w:t>Automation of Data transfer between on premises and Cloud platforms leveraging HPC scripts.</w:t>
        <w:br/>
        <w:br/>
        <w:t>Create testing framework with AWS services like AWS gateway, Dynamo DB, EC2 etc to test different AKANA policies.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