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Network Technician (NOC 2281) Job</w:t>
      </w:r>
    </w:p>
    <w:p>
      <w:r>
        <w:t xml:space="preserve">Employer Name: Rebel Apparel Inc. </w:t>
      </w:r>
    </w:p>
    <w:p>
      <w:r>
        <w:t>SpiderID: 12451037</w:t>
      </w:r>
    </w:p>
    <w:p>
      <w:r>
        <w:t>Location: Mississauga, Ontario</w:t>
      </w:r>
    </w:p>
    <w:p>
      <w:r>
        <w:t>Date Posted: 4/23/2022</w:t>
      </w:r>
    </w:p>
    <w:p>
      <w:r>
        <w:t>Wage: CAD $58000- $65,000</w:t>
      </w:r>
    </w:p>
    <w:p>
      <w:r>
        <w:t>Category: Information Technology</w:t>
      </w:r>
    </w:p>
    <w:p>
      <w:r>
        <w:t>Job Code: 2281</w:t>
      </w:r>
    </w:p>
    <w:p>
      <w:r>
        <w:t>Number Of Openings: 1</w:t>
      </w:r>
    </w:p>
    <w:p>
      <w:r>
        <w:t xml:space="preserve">Rebel Apparel Inc. is a Canadian Sportswear company who has an opening for Computer Network Technician (Noc 2281). Our Mission is to be the Consumers number on choice in apparel products and we take help of technology in achieving this goal. </w:t>
        <w:br/>
        <w:br/>
        <w:t>As a Computer Network Technician, you will be responsible for the below duties:</w:t>
        <w:br/>
        <w:br/>
        <w:t>Maintain, troubleshoot and administer the use of local area networks (LANs), wide area networks (WANs), mainframe networks and computer workstations and peripheral equipment</w:t>
        <w:br/>
        <w:br/>
        <w:t>Evaluate and install computer hardware, networking software and operating system software</w:t>
        <w:br/>
        <w:br/>
        <w:t>Provide problem-solving services to network users</w:t>
        <w:br/>
        <w:br/>
        <w:t>Perform routine network start up and close down and maintain control records</w:t>
        <w:br/>
        <w:br/>
        <w:t>Implement data, software and hardware security procedures</w:t>
        <w:br/>
        <w:br/>
        <w:t>Perform data backups and disaster recovery operations</w:t>
        <w:br/>
        <w:br/>
        <w:t>Set up local area networks and connections to the Internet</w:t>
        <w:br/>
        <w:br/>
        <w:t>Implement network traffic and security monitoring software, and optimize server performance</w:t>
        <w:br/>
        <w:br/>
        <w:t>Respond to requests for help and information from Website visitors and Website designers</w:t>
        <w:br/>
        <w:br/>
        <w:t>Education: College, CEGEP or other non-university certificate or diploma from a program of 1 year to 2 years or equivalent experience</w:t>
        <w:br/>
        <w:br/>
        <w:t>Experience: 1 year to less than 2 years</w:t>
        <w:br/>
        <w:br/>
        <w:t xml:space="preserve">Transportation/Travel Information: Public transportation is available. </w:t>
        <w:br/>
        <w:br/>
        <w:t>Work Conditions and Physical Capabilities: Fast-paced environment, Tight deadlines, Attention to detail, Sitting, Work under pressure, Manual dexterity, ability to distinguish between colours, standing for extended periods.</w:t>
        <w:br/>
        <w:br/>
        <w:t xml:space="preserve">Personal Suitability: Excellent written communication, Organized, Excellent oral communication, Client focus, Team player, Effective interpersonal skills, Initiative, Judgement, Dependability, Judgement, Client focus </w:t>
        <w:br/>
        <w:br/>
        <w:t>Computer and Technology Knowledge: Networking hardware, Networking software, Internet, Networking security, Intranet, servers, Ms Office, Ms Windows</w:t>
        <w:br/>
        <w:br/>
        <w:t>Work Location: 6150 Kennedy Road, Suite 7, Mississauga, ON L5T 2J4</w:t>
        <w:br/>
        <w:br/>
        <w:t>Salary: CAD $58000- $65,000</w:t>
        <w:br/>
        <w:br/>
        <w:t>No. of positions: 1</w:t>
        <w:br/>
        <w:br/>
        <w:t>Benefits: Health care plan, paid vacation</w:t>
        <w:br/>
        <w:br/>
        <w:t>Employment type: Fulltime Permanent, 30 to 35 hours/week</w:t>
        <w:br/>
        <w:br/>
        <w:t>How to apply: Email your resume to customerservice@rebelapprarel.com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Other</w:t>
        <w:br/>
        <w:br/>
        <w:br/>
        <w:t>Overnight Travel: None</w:t>
        <w:br/>
        <w:br/>
        <w:br/>
        <w:t>Vacation Time: 2 weeks / year</w:t>
        <w:br/>
        <w:br/>
        <w:br/>
      </w:r>
    </w:p>
    <w:p>
      <w:r>
        <w:t>Health/Dental Benefits, Paid Holidays, Vacations, and Sick Leave</w:t>
      </w:r>
    </w:p>
    <w:p>
      <w:r>
        <w:t xml:space="preserve">Rebel Apparel Inc. is a Canadian Sportswear company who has an opening for Computer Network Technician (Noc 2281). Our Mission is to be the Consumers number on choice in apparel products and we take help of technology in achieving this goal. </w:t>
      </w:r>
    </w:p>
    <w:p>
      <w:r>
        <w:t>Contact Name: Rebel Apparel Inc.</w:t>
      </w:r>
    </w:p>
    <w:p>
      <w:r>
        <w:t xml:space="preserve"> Employer</w:t>
      </w:r>
    </w:p>
    <w:p>
      <w:r>
        <w:t>Company: Rebel Apparel Inc.</w:t>
      </w:r>
    </w:p>
    <w:p>
      <w:r>
        <w:t xml:space="preserve">Phone: </w:t>
      </w:r>
    </w:p>
    <w:p>
      <w:r>
        <w:t>Street: 6150 Kennedy Road, Suite 7</w:t>
      </w:r>
    </w:p>
    <w:p>
      <w:r>
        <w:t xml:space="preserve">Fax: </w:t>
      </w:r>
    </w:p>
    <w:p>
      <w:r>
        <w:t xml:space="preserve"> Mississauga</w:t>
      </w:r>
    </w:p>
    <w:p>
      <w:r>
        <w:t xml:space="preserve"> Ontario</w:t>
      </w:r>
    </w:p>
    <w:p>
      <w:r>
        <w:t xml:space="preserve"> L5T 2J4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