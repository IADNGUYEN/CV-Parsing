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salesforce developer Job</w:t>
      </w:r>
    </w:p>
    <w:p>
      <w:r>
        <w:t xml:space="preserve">Employer Name: </w:t>
      </w:r>
    </w:p>
    <w:p>
      <w:r>
        <w:t>SpiderID: 12566044</w:t>
      </w:r>
    </w:p>
    <w:p>
      <w:r>
        <w:t>Location: Charlotte - 1414 S Tryon Street, North Carolina</w:t>
      </w:r>
    </w:p>
    <w:p>
      <w:r>
        <w:t>Date Posted: 5/24/2022</w:t>
      </w:r>
    </w:p>
    <w:p>
      <w:r>
        <w:t xml:space="preserve">Wage: </w:t>
      </w:r>
    </w:p>
    <w:p>
      <w:r>
        <w:t>Category: Information Technology</w:t>
      </w:r>
    </w:p>
    <w:p>
      <w:r>
        <w:t xml:space="preserve">Job Code: </w:t>
      </w:r>
    </w:p>
    <w:p>
      <w:r>
        <w:t>Number Of Openings: 2</w:t>
      </w:r>
    </w:p>
    <w:p>
      <w:r>
        <w:t>DAY-ONE ONSITE</w:t>
        <w:br/>
        <w:br/>
        <w:t>Implement Force.com solutions that ad here to platform best practices and perform peer code reviews. Typical Force.com implementations include custom platform development (Apex, Visualforce), integrations with back office systems (often through the use of middleware tools) and complex data migrations. Experience in one or more of these aspects of a Force.com project is a must.</w:t>
        <w:br/>
        <w:br/>
        <w:t xml:space="preserve"> </w:t>
        <w:br/>
        <w:br/>
        <w:t>Must Have</w:t>
        <w:br/>
        <w:br/>
        <w:t>Ability to adapt to a dynamic work environment and be creative within a team.</w:t>
        <w:br/>
        <w:br/>
        <w:t>Knowledge of Cloud Computing (SaaS, PaaS) and Salesforce.com A minimum of 3 year experience with programming Languages  APEX, VisualForce.</w:t>
        <w:br/>
        <w:br/>
        <w:t>Experience in Lightning Component Developments - AURA &amp;amp; LWC Experience in Classic to Lightning Migration</w:t>
        <w:br/>
        <w:br/>
        <w:t>Experience with Salesforce Communities</w:t>
        <w:br/>
        <w:br/>
        <w:t xml:space="preserve">Experience integrating Salesforce with other enterprise applications Data migration </w:t>
        <w:br/>
        <w:br/>
        <w:t xml:space="preserve">Experience Understanding of Salesforce security model Salesforce Developer-I Certification Ability to develop prototypes in fast paced environment </w:t>
        <w:br/>
        <w:br/>
        <w:t>Experience with App-exchange products like Apttus CLM, Gridbuddy, Conga and Dupeblocker</w:t>
        <w:br/>
        <w:br/>
        <w:t xml:space="preserve"> </w:t>
        <w:br/>
        <w:br/>
        <w:t>Nice to Have</w:t>
        <w:br/>
        <w:br/>
        <w:t>Experience with Salesforce DX</w:t>
        <w:br/>
        <w:br/>
        <w:t>Integration Experience using Mulesoft</w:t>
        <w:br/>
        <w:br/>
        <w:t>Experience with Platform Events</w:t>
        <w:br/>
        <w:br/>
        <w:t>Lightning Web Components</w:t>
        <w:br/>
        <w:br/>
        <w:t>Experience with other programming languages like Java, C++</w:t>
        <w:br/>
        <w:br/>
      </w:r>
    </w:p>
    <w:p>
      <w:r>
        <w:t>Apex,visualforce,Lightening component,- AURA,Apttus CLM, Gridbuddy, Conga,Dupeblocker</w:t>
      </w:r>
    </w:p>
    <w:p>
      <w:r>
        <w:t xml:space="preserve">Start Date: </w:t>
        <w:br/>
        <w:br/>
        <w:br/>
        <w:t>Position Type: Contractor</w:t>
        <w:br/>
        <w:br/>
        <w:br/>
        <w:t>Years of Experience Required: 8</w:t>
        <w:br/>
        <w:br/>
        <w:br/>
        <w:t>Education Required: Masters</w:t>
        <w:br/>
        <w:br/>
        <w:br/>
        <w:t xml:space="preserve">Overnight Travel: </w:t>
        <w:br/>
        <w:br/>
        <w:br/>
        <w:t xml:space="preserve">Vacation Time: </w:t>
        <w:br/>
        <w:br/>
        <w:br/>
      </w:r>
    </w:p>
    <w:p>
      <w:r>
        <w:t>Health/Dental Benefits</w:t>
      </w:r>
    </w:p>
    <w:p>
      <w:r>
        <w:t>Contact Name: Sai kumar</w:t>
      </w:r>
    </w:p>
    <w:p>
      <w:r>
        <w:t xml:space="preserve"> </w:t>
      </w:r>
    </w:p>
    <w:p>
      <w:r>
        <w:t xml:space="preserve">Company: </w:t>
      </w:r>
    </w:p>
    <w:p>
      <w:r>
        <w:t xml:space="preserve"> Irving</w:t>
      </w:r>
    </w:p>
    <w:p>
      <w:r>
        <w:t xml:space="preserve"> Texas</w:t>
      </w:r>
    </w:p>
    <w:p>
      <w:r>
        <w:t xml:space="preserve"> 75063</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