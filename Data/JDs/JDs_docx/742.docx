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Analyst, Information Technology (IT)  Job</w:t>
      </w:r>
    </w:p>
    <w:p>
      <w:r>
        <w:t xml:space="preserve">Employer Name: </w:t>
      </w:r>
    </w:p>
    <w:p>
      <w:r>
        <w:t>SpiderID: 12505733</w:t>
      </w:r>
    </w:p>
    <w:p>
      <w:r>
        <w:t>Location: Coquitlam, British Columbia</w:t>
      </w:r>
    </w:p>
    <w:p>
      <w:r>
        <w:t>Date Posted: 5/6/2022</w:t>
      </w:r>
    </w:p>
    <w:p>
      <w:r>
        <w:t xml:space="preserve">Wage: </w:t>
      </w:r>
    </w:p>
    <w:p>
      <w:r>
        <w:t>Category: Information Technology</w:t>
      </w:r>
    </w:p>
    <w:p>
      <w:r>
        <w:t xml:space="preserve">Job Code: </w:t>
      </w:r>
    </w:p>
    <w:p>
      <w:r>
        <w:t>Number Of Openings: 1</w:t>
      </w:r>
    </w:p>
    <w:p>
      <w:r>
        <w:t>BITS-Business Information Technology Solution Inc. is seeking an Information Technology Analyst to conduct all the duties of the position. We are looking for an individual who is efficient and comfortable being a member of the team.</w:t>
        <w:br/>
        <w:br/>
        <w:t>Job title: Analyst, Information Technology (IT) / NOC 2171</w:t>
        <w:br/>
        <w:br/>
        <w:t>Location: 204-1041 Ridgeway Ave., Coquitlam, BC V3J 1S6</w:t>
        <w:br/>
        <w:br/>
        <w:t xml:space="preserve">Email: info.bits.technology@gmail.com </w:t>
        <w:br/>
        <w:br/>
        <w:t>Number of vacancies: 1</w:t>
        <w:br/>
        <w:br/>
        <w:t>Shift: 35 Hours/Week</w:t>
        <w:br/>
        <w:br/>
        <w:t>Hourly rate: $36.10 CAD/Hour</w:t>
        <w:br/>
        <w:br/>
        <w:t>Main duties:</w:t>
        <w:br/>
        <w:br/>
        <w:t>Deliver guidance on data procedures strategy, policy, administration, protection, and benefit delivery,</w:t>
        <w:br/>
        <w:br/>
        <w:t>Supervision of the business and technical analyses,</w:t>
        <w:br/>
        <w:br/>
        <w:t>Plan, conceive, incorporate, examine, and enforce information strategies for business resolutions,</w:t>
        <w:br/>
        <w:br/>
        <w:t>Consult with customers to determine and record necessities,</w:t>
        <w:br/>
        <w:br/>
        <w:t>Develop procedures, standards, specifications, diagrams, and charts on current business processes and unique assignments,</w:t>
        <w:br/>
        <w:br/>
        <w:t>Test and evaluate new technology,</w:t>
        <w:br/>
        <w:br/>
        <w:t>Analyze IT requirements and provide objective advice on the use of IT,</w:t>
        <w:br/>
        <w:br/>
        <w:t>Develop examination case scenarios based on project essentials,</w:t>
        <w:br/>
        <w:br/>
        <w:t>Assist in facilitating and enhancing the software development life cycle process.</w:t>
        <w:br/>
        <w:br/>
      </w:r>
    </w:p>
    <w:p>
      <w:r>
        <w:t xml:space="preserve">College diploma in computer science, computer systems engineering, software engineering, business administration </w:t>
        <w:br/>
        <w:br/>
        <w:t>1-2 years of related work experiences</w:t>
        <w:br/>
        <w:br/>
      </w:r>
    </w:p>
    <w:p>
      <w:r>
        <w:t>Start Date: As soon as possible</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Ahmad Hosseinabadi</w:t>
      </w:r>
    </w:p>
    <w:p>
      <w:r>
        <w:t xml:space="preserve"> Employer</w:t>
      </w:r>
    </w:p>
    <w:p>
      <w:r>
        <w:t>Company: BITS-Business Information Technology Solution INC.</w:t>
      </w:r>
    </w:p>
    <w:p>
      <w:r>
        <w:t xml:space="preserve"> Coquitlam</w:t>
      </w:r>
    </w:p>
    <w:p>
      <w:r>
        <w:t xml:space="preserve"> British Columbia</w:t>
      </w:r>
    </w:p>
    <w:p>
      <w:r>
        <w:t xml:space="preserve"> V3J 1S6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