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IT - Consultant ,  SAP Functional ,  SAP SD Job</w:t>
      </w:r>
    </w:p>
    <w:p>
      <w:r>
        <w:t>Employer Name: Hire IT People LLC</w:t>
      </w:r>
    </w:p>
    <w:p>
      <w:r>
        <w:t>SpiderID: 12475571</w:t>
      </w:r>
    </w:p>
    <w:p>
      <w:r>
        <w:t>Location: Hillsboro, OR, Oregon</w:t>
      </w:r>
    </w:p>
    <w:p>
      <w:r>
        <w:t>Date Posted: 4/29/2022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Must Have:</w:t>
        <w:br/>
        <w:br/>
        <w:t>Minimum 6 - 8 years of experience in a full cycle Implementation, Rollouts, Application Support as well as system integration projects.</w:t>
        <w:br/>
        <w:br/>
        <w:t>Experience with design, development and deployment of business processes associated with Master Data such as Customer Master Data, Material Master Data &amp;amp; Conditional Master Data, Enterprise Structure Definition &amp;amp; Assignment, Order to Cash Cycle (OTC) such as Order Management, Delivery, Shipping &amp;amp; Billing, Intercompany process, Pricing, Rebates, Allocation Run, Trading Company, Customer Returns, Consignments, &amp;amp; Copy Control etc.</w:t>
        <w:br/>
        <w:br/>
        <w:t>Configuration experience in SAP SD - S4 HANA specific functionalities like Business Partners (BP), Material group Hierarchy Structures, Merchandise Category, Article Hierarchy, Article Master, Site Master and Assortment and Listings</w:t>
        <w:br/>
        <w:br/>
        <w:t>Good Hands-on experience on the capabilities of S/4 Fashion key features like aATP- PAC, PAL, BOP, Alternative Based Confirmation, Release for Deliveries and BRF+ New Output Management.</w:t>
        <w:br/>
        <w:br/>
        <w:t>Hands on experience in Standard SAP configurations, IDOC, Batch Jobs functionality &amp;amp; proficient in suggesting solutions to the custom requirements and exposure to various integration systems.</w:t>
        <w:br/>
        <w:br/>
        <w:t>Experience in preparing functional process documents, design documents, test case documents.</w:t>
        <w:br/>
        <w:br/>
        <w:t>Extensive experience in working on SAP custom Reports, Interfaces, Configurations, Enhancements and Forms</w:t>
        <w:br/>
        <w:br/>
        <w:t>Hands on experience in Change Management &amp;amp; Transport Management process (Environment SOLMAN).</w:t>
        <w:br/>
        <w:br/>
        <w:t>Knowledge and understanding on ticketing tool, example-Service Now etc.</w:t>
        <w:br/>
        <w:br/>
        <w:t>Exposure to work closely with Business process teams, Domain experts and Development teams.</w:t>
        <w:br/>
        <w:br/>
        <w:t>Experience in handing priority incidents while working in multi-vendor support model along with business stakeholders.</w:t>
        <w:br/>
        <w:br/>
        <w:t>Excellent communication and coordination skills with onshore-offshore team &amp;amp; business stakeholders.</w:t>
        <w:br/>
        <w:br/>
        <w:t>Good to have (Plus):</w:t>
        <w:br/>
        <w:br/>
        <w:t>Exposure to various integration systems such as Fusion, Informatica, EDI, APIs etc.</w:t>
        <w:br/>
        <w:br/>
        <w:t>Ability to multitask and manage multiple deliverables and projects at the same time.</w:t>
        <w:br/>
        <w:br/>
        <w:t>Familiar with ABAP debugging would be a plus.</w:t>
        <w:br/>
        <w:br/>
        <w:t>Working experience in SAFe (Agile).</w:t>
        <w:br/>
        <w:br/>
        <w:t>Minimum years of experience*: 5-8 years</w:t>
        <w:br/>
        <w:br/>
        <w:t>Certifications Needed: Yes</w:t>
        <w:br/>
        <w:br/>
        <w:t>Interview Process (Is face to face required?) Yes</w:t>
        <w:br/>
        <w:br/>
        <w:t>Does this position require Visa independent candidates only? No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