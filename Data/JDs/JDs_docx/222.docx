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Open System ,  Linux Job</w:t>
      </w:r>
    </w:p>
    <w:p>
      <w:r>
        <w:t>Employer Name: Hire IT People LLC</w:t>
      </w:r>
    </w:p>
    <w:p>
      <w:r>
        <w:t>SpiderID: 12561719</w:t>
      </w:r>
    </w:p>
    <w:p>
      <w:r>
        <w:t>Location: Boxborough, MA, Massachusetts</w:t>
      </w:r>
    </w:p>
    <w:p>
      <w:r>
        <w:t>Date Posted: 5/23/2022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Expertise of programming with C</w:t>
        <w:br/>
        <w:br/>
        <w:t>Knowledge of Embedded OS such as Cisco IOS or Linux or VxWorks. Cisco IOS is highly preferred</w:t>
        <w:br/>
        <w:br/>
        <w:t>Expertise of communication network and protocols such as DOCSIS, TCPIP, DHCP and SNMP</w:t>
        <w:br/>
        <w:br/>
        <w:t>Good communication skills and ability to coordinate with cross-functional team actively</w:t>
        <w:br/>
        <w:br/>
        <w:t>Minimum years of experience*: 8+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