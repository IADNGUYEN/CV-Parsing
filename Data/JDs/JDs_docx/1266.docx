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Advisor Programmer Analyst (Multiple Positions Available) Job</w:t>
      </w:r>
    </w:p>
    <w:p>
      <w:r>
        <w:t xml:space="preserve">Employer Name: Gainwell Technologies LLC </w:t>
      </w:r>
    </w:p>
    <w:p>
      <w:r>
        <w:t>SpiderID: 12436549</w:t>
      </w:r>
    </w:p>
    <w:p>
      <w:r>
        <w:t>Location: Conway, Arkansas</w:t>
      </w:r>
    </w:p>
    <w:p>
      <w:r>
        <w:t>Date Posted: 4/20/2022</w:t>
      </w:r>
    </w:p>
    <w:p>
      <w:r>
        <w:t xml:space="preserve">Wage: </w:t>
      </w:r>
    </w:p>
    <w:p>
      <w:r>
        <w:t>Category: Information Technology</w:t>
      </w:r>
    </w:p>
    <w:p>
      <w:r>
        <w:t>Job Code: 5513973</w:t>
      </w:r>
    </w:p>
    <w:p>
      <w:r>
        <w:t>Number Of Openings: 1</w:t>
      </w:r>
    </w:p>
    <w:p>
      <w:r>
        <w:t>Gainwell Technologies LLC has multiple positions available for Advisor Programmer Analyst in Conway, AR and various unanticipated locations throughout the USA. Applies specialized knowledge to conceptualize, design, develop, unit test of new or enhanced (upgrades or conversions) business and technical software solutions through application of appropriate standard software development life cycle methodologies and processes. Interacts with the Client and project roles (e.g., Project Manager, Business Analyst, Data Engineer) as required, to gain an understanding of the technical needs of design and development. Defines scope, plans, and deliverables for assigned components. Understands and uses appropriate tools to analyze, identify, and resolve business and or technical problems. Applies metrics to monitor performance and measure key project parameters. Prepares system documentation. Conforms to security and quality standards. Stays current on emerging tools, techniques, and technologies. Participates as a member of development team. Completes development of units with designs prepared by more senior developers. Participates in code reviews. Prepares and executes unit tests. Applies growing technical knowledge to maintain a technology area (e.g. Web- site Development). May perform unit design. Applies company and 3rd party technologies to software solutions of moderate complexity. Configures end-user or enterprise systems designed by more senior technologists.</w:t>
        <w:br/>
        <w:br/>
        <w:t>REQUIREMENTS: Master's degree or foreign academic equivalent in Computer Science, Computer Engineering, Mathematics or related field.</w:t>
        <w:br/>
        <w:br/>
        <w:t>To apply, send transcript(s) and resume w/ job title and Ref# 5513973 to intlrecruiting@gainwelltechnologies.com . EOE.</w:t>
        <w:br/>
        <w:br/>
      </w:r>
    </w:p>
    <w:p>
      <w:r>
        <w:t xml:space="preserve">please SEE job description. </w:t>
      </w:r>
    </w:p>
    <w:p>
      <w:r>
        <w:t xml:space="preserve">Start Date: </w:t>
        <w:br/>
        <w:br/>
        <w:br/>
        <w:t>Position Type: Full-Time Permanent</w:t>
        <w:br/>
        <w:br/>
        <w:br/>
        <w:t>Years of Experience Required: 0</w:t>
        <w:br/>
        <w:br/>
        <w:br/>
        <w:t>Education Required: Masters</w:t>
        <w:br/>
        <w:br/>
        <w:br/>
        <w:t xml:space="preserve">Overnight Travel: </w:t>
        <w:br/>
        <w:br/>
        <w:br/>
        <w:t xml:space="preserve">Vacation Time: </w:t>
        <w:br/>
        <w:br/>
        <w:br/>
      </w:r>
    </w:p>
    <w:p>
      <w:r>
        <w:t>Other Benefits</w:t>
      </w:r>
    </w:p>
    <w:p>
      <w:r>
        <w:t>Contact Name: Sas Mukherjee</w:t>
      </w:r>
    </w:p>
    <w:p>
      <w:r>
        <w:t xml:space="preserve"> Employer</w:t>
      </w:r>
    </w:p>
    <w:p>
      <w:r>
        <w:t xml:space="preserve">Company: Gainwell Technologies LLC </w:t>
      </w:r>
    </w:p>
    <w:p>
      <w:r>
        <w:t xml:space="preserve"> Conway</w:t>
      </w:r>
    </w:p>
    <w:p>
      <w:r>
        <w:t xml:space="preserve"> Arkansas</w:t>
      </w:r>
    </w:p>
    <w:p>
      <w:r>
        <w:t xml:space="preserve"> 72034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