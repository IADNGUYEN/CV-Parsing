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MFT Support Engineer Job</w:t>
      </w:r>
    </w:p>
    <w:p>
      <w:r>
        <w:t>Employer Name: SRK Systems Inc</w:t>
      </w:r>
    </w:p>
    <w:p>
      <w:r>
        <w:t>SpiderID: 12542978</w:t>
      </w:r>
    </w:p>
    <w:p>
      <w:r>
        <w:t>Location: Naperville, Illinois</w:t>
      </w:r>
    </w:p>
    <w:p>
      <w:r>
        <w:t>Date Posted: 5/18/2022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SRK Systems, Inc. is an IT firm engaged in the business of providing data processing consulting services to major corporations, government agencies and other business concerns throughout the United States.</w:t>
        <w:br/>
        <w:br/>
        <w:t xml:space="preserve">SRK Systems Inc. has an opening for the position of MFT Support Engineer. </w:t>
        <w:br/>
        <w:br/>
        <w:t xml:space="preserve">Job Responsibilities: </w:t>
        <w:br/>
        <w:br/>
        <w:t>Design and configure client  server, server  client, server  server configurations and troubleshooting</w:t>
        <w:br/>
        <w:br/>
        <w:t>Work on Axway ST 5.4/5.5</w:t>
        <w:br/>
        <w:br/>
        <w:t>Work on various protocols supported by ST (Secure Transport) FTP, SFTP, PESIT etc.</w:t>
        <w:br/>
        <w:br/>
        <w:t>Assist in configuring and troubleshooting interfaces with Secure Transport using TLS, sFTP, FTPS, AES-256</w:t>
        <w:br/>
        <w:br/>
        <w:t>Design Building interfaces with Windows, Linux, mainframes environments.</w:t>
        <w:br/>
        <w:br/>
        <w:t xml:space="preserve">Develop Shell Scripts automate the file transfer setup. </w:t>
        <w:br/>
        <w:br/>
        <w:t>Work on Axway CFT 3.3+</w:t>
        <w:br/>
        <w:br/>
        <w:t>Design andbuild interfaces between CFT (Cross File Transfer)  CFT , CFT  ST using PESIT and PESIT over TLS.</w:t>
        <w:br/>
        <w:br/>
        <w:t>Production supportand technical Configurations, Troubleshooting in all environments for Axway suite of products.</w:t>
        <w:br/>
        <w:br/>
        <w:t>Work on HA configurations and troubleshooting, including configuring ST, CFT behind Load balancers</w:t>
        <w:br/>
        <w:br/>
        <w:t>Ensure customer data is protected with PGP and other encryption techniques in ST</w:t>
        <w:br/>
        <w:br/>
        <w:t>Generate and Maintain SSH/encryption keys and Digital Signing, and configuring in Axway ST.</w:t>
        <w:br/>
        <w:br/>
        <w:t>Production support, design and development of Axway CFT interfaces.</w:t>
        <w:br/>
        <w:br/>
        <w:t>Required travel to client locations throughout the USA. Please mail resumes to 1811 W. Diehl Rd, Suite # 400, Naperville, IL 60563 or Email to resume@srksystems.com. No phone calls or walk-ins please.</w:t>
        <w:br/>
        <w:br/>
      </w:r>
    </w:p>
    <w:p>
      <w:r>
        <w:t>Educational Requirement: Bachelors or higher degree in computer science, computer information systems, information technology, or a combination of education and experience equating to the U.S. equivalent of a Bachelors degree in one of the aforementioned subjects.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Health/Dental Benefits</w:t>
      </w:r>
    </w:p>
    <w:p>
      <w:r>
        <w:t>SRK Systems, Inc. is an IT firm engaged in the business of providing data processing consulting services to major corporations, government agencies and other business concerns throughout the United States.</w:t>
      </w:r>
    </w:p>
    <w:p>
      <w:r>
        <w:t>Contact Name: Suneeta Veeravalli</w:t>
      </w:r>
    </w:p>
    <w:p>
      <w:r>
        <w:t xml:space="preserve"> </w:t>
      </w:r>
    </w:p>
    <w:p>
      <w:r>
        <w:t xml:space="preserve">Company: </w:t>
      </w:r>
    </w:p>
    <w:p>
      <w:r>
        <w:t xml:space="preserve"> Naperville</w:t>
      </w:r>
    </w:p>
    <w:p>
      <w:r>
        <w:t xml:space="preserve"> Illinois</w:t>
      </w:r>
    </w:p>
    <w:p>
      <w:r>
        <w:t xml:space="preserve"> 60563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