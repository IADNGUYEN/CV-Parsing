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12570908</w:t>
      </w:r>
    </w:p>
    <w:p>
      <w:r>
        <w:t>Location: Nashville, Tennessee</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