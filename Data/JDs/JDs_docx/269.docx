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12554050</w:t>
      </w:r>
    </w:p>
    <w:p>
      <w:r>
        <w:t>Location: Saint Louis, MO, Missouri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Developing a Wrapper for APIs from Downstream Modules and pass the response to UI. Analysis on Defects and issues and finding the root cause. Developing a fix for resolving the defects and deploying then to the server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execute*:</w:t>
        <w:br/>
        <w:br/>
        <w:t>Development</w:t>
        <w:br/>
        <w:br/>
        <w:t>Defect analysis</w:t>
        <w:br/>
        <w:br/>
        <w:t>Communication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