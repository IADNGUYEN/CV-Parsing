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Appian developer Job</w:t>
      </w:r>
    </w:p>
    <w:p>
      <w:r>
        <w:t xml:space="preserve">Employer Name: </w:t>
      </w:r>
    </w:p>
    <w:p>
      <w:r>
        <w:t>SpiderID: 12554264</w:t>
      </w:r>
    </w:p>
    <w:p>
      <w:r>
        <w:t>Location: Ashburn, Virginia</w:t>
      </w:r>
    </w:p>
    <w:p>
      <w:r>
        <w:t>Date Posted: 5/20/2022</w:t>
      </w:r>
    </w:p>
    <w:p>
      <w:r>
        <w:t xml:space="preserve">Wage: </w:t>
      </w:r>
    </w:p>
    <w:p>
      <w:r>
        <w:t>Category: Information Technology</w:t>
      </w:r>
    </w:p>
    <w:p>
      <w:r>
        <w:t>Job Code: Appian Developer</w:t>
      </w:r>
    </w:p>
    <w:p>
      <w:r>
        <w:t>Number Of Openings: 5</w:t>
      </w:r>
    </w:p>
    <w:p>
      <w:r>
        <w:t>Job title:- Appian developer</w:t>
        <w:br/>
        <w:br/>
        <w:t xml:space="preserve"> </w:t>
        <w:br/>
        <w:br/>
        <w:t>Description:-</w:t>
        <w:br/>
        <w:br/>
        <w:t>·5years of experience in building and delivering Appian software solutions</w:t>
        <w:br/>
        <w:br/>
        <w:t>·Experience with Appian application architecture and designing end to end solutions</w:t>
        <w:br/>
        <w:br/>
        <w:t>·Focus on business logic and process flows, working on the design and development of business logic, process models/flows and UI screens to implement in a BPM (Business Process Management)-</w:t>
        <w:br/>
        <w:br/>
        <w:t>·Appian level 2 certification preferred</w:t>
        <w:br/>
        <w:br/>
        <w:t>·Experience in monitoring and identifying risks from Appian health checks</w:t>
        <w:br/>
        <w:br/>
        <w:t>·Experience in translating business process software requirement specifications into prototypes and solutions</w:t>
        <w:br/>
        <w:br/>
        <w:t>·Experience developing integrations using APIs</w:t>
        <w:br/>
        <w:br/>
        <w:t>·Experience with agile software development practices</w:t>
        <w:br/>
        <w:br/>
        <w:t>·In-depth understanding of web concepts such as HTTP, SSL/TLS, HTML, XML, JSON, CSS and JavaScript.</w:t>
        <w:br/>
        <w:br/>
        <w:t>·Experience working with integration components such as REST, MQ, JMS, SOAP, Email and File systems connectivity.</w:t>
        <w:br/>
        <w:br/>
        <w:t>·Experience working with RDBMS, SQL, and Unix command line scripting.</w:t>
        <w:br/>
        <w:br/>
        <w:t>·B.S./B.A. in Engineering, Computer Science, or relevant field/degree experience</w:t>
      </w:r>
    </w:p>
    <w:p>
      <w:r>
        <w:t>Start Date: immediate</w:t>
        <w:br/>
        <w:br/>
        <w:br/>
        <w:t>Position Type: Contractor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>Overnight Travel: None</w:t>
        <w:br/>
        <w:br/>
        <w:br/>
        <w:t xml:space="preserve">Vacation Time: </w:t>
        <w:br/>
        <w:br/>
        <w:br/>
      </w:r>
    </w:p>
    <w:p>
      <w:r>
        <w:t>Contact Name: Raghu sai</w:t>
      </w:r>
    </w:p>
    <w:p>
      <w:r>
        <w:t xml:space="preserve"> Staffing Agency</w:t>
      </w:r>
    </w:p>
    <w:p>
      <w:r>
        <w:t>Company: DPR Solutions</w:t>
      </w:r>
    </w:p>
    <w:p>
      <w:r>
        <w:t>Phone:919640947218</w:t>
      </w:r>
    </w:p>
    <w:p>
      <w:r>
        <w:t>Street: Ashburn 420</w:t>
      </w:r>
    </w:p>
    <w:p>
      <w:r>
        <w:t>Fax: raghu@pcs-inc.net</w:t>
      </w:r>
    </w:p>
    <w:p>
      <w:r>
        <w:t xml:space="preserve"> Ashburn</w:t>
      </w:r>
    </w:p>
    <w:p>
      <w:r>
        <w:t xml:space="preserve"> Virginia</w:t>
      </w:r>
    </w:p>
    <w:p>
      <w:r>
        <w:t xml:space="preserve"> 20147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