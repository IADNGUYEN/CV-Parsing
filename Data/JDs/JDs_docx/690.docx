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Lead ,  Middleware Administration ,  RedHat Jboss application serv Job</w:t>
      </w:r>
    </w:p>
    <w:p>
      <w:r>
        <w:t>Employer Name: Hire IT People LLC</w:t>
      </w:r>
    </w:p>
    <w:p>
      <w:r>
        <w:t>SpiderID: 12514440</w:t>
      </w:r>
    </w:p>
    <w:p>
      <w:r>
        <w:t>Location: Indianapolis, IN, Indiana</w:t>
      </w:r>
    </w:p>
    <w:p>
      <w:r>
        <w:t>Date Posted: 5/10/2022</w:t>
      </w:r>
    </w:p>
    <w:p>
      <w:r>
        <w:t xml:space="preserve">Wage: </w:t>
      </w:r>
    </w:p>
    <w:p>
      <w:r>
        <w:t>Category: Information Technology</w:t>
      </w:r>
    </w:p>
    <w:p>
      <w:r>
        <w:t xml:space="preserve">Job Code: </w:t>
      </w:r>
    </w:p>
    <w:p>
      <w:r>
        <w:t>Number Of Openings: 1</w:t>
      </w:r>
    </w:p>
    <w:p>
      <w:r>
        <w:t>Detailed Job Description:</w:t>
        <w:br/>
        <w:br/>
        <w:t>Client products implementation is a complicated installation process. Team will be trained fully before deploying on client engagements.</w:t>
        <w:br/>
        <w:br/>
        <w:t>Configuration file will be setup for each of the customers.</w:t>
        <w:br/>
        <w:br/>
        <w:t>When Client delivers package to customers, most files are auto installers. Team needs to know different components in each package.</w:t>
        <w:br/>
        <w:br/>
        <w:t>Team will need to explain the customer on the installation process, different files delivered in the package, configuration done - 1 day process.</w:t>
        <w:br/>
        <w:br/>
        <w:t>Troubleshooting and debugging the during installation process. If there are errors in control center, need to check in the servers and fix the issues. All the issues in UPF platform needs to be debugged.</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