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Functional ,  SAP Finance Job</w:t>
      </w:r>
    </w:p>
    <w:p>
      <w:r>
        <w:t>Employer Name: Hire IT People LLC</w:t>
      </w:r>
    </w:p>
    <w:p>
      <w:r>
        <w:t>SpiderID: 12447764</w:t>
      </w:r>
    </w:p>
    <w:p>
      <w:r>
        <w:t>Location: Richardson, TX, Texas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2 - 3 year of HR &amp;amp; Payroll Help desk experience</w:t>
        <w:br/>
        <w:br/>
        <w:t>Customer Service champion and the ability to model high levels of customer service</w:t>
        <w:br/>
        <w:br/>
        <w:t>Administer effective frontline line desk assistance to Employees where inquiries are beyond the knowledge of the help desk team members</w:t>
        <w:br/>
        <w:br/>
        <w:t>Knowledge/understanding of Company policies across all business formats</w:t>
        <w:br/>
        <w:br/>
        <w:t>Excellent listening skills</w:t>
        <w:br/>
        <w:br/>
        <w:t>Excellent written and oral communication skills</w:t>
        <w:br/>
        <w:br/>
        <w:t>Problem solving ability</w:t>
        <w:br/>
        <w:br/>
        <w:t>Strong communication skills across various levels of the organization</w:t>
        <w:br/>
        <w:br/>
        <w:t>Ability to meet quality standards and customer service goals</w:t>
        <w:br/>
        <w:br/>
        <w:t>Proven ability to multi-task and quickly learn new technology</w:t>
        <w:br/>
        <w:br/>
        <w:t>Intense customer service focus with a strong sense of urgency</w:t>
        <w:br/>
        <w:br/>
        <w:t>Proficient in SAP SuccessFactors, Microsoft Office and other computer applications</w:t>
        <w:br/>
        <w:br/>
        <w:t>Job Responsibilities:</w:t>
        <w:br/>
        <w:br/>
        <w:t>Resolve inquiries on employee time and pay, benefits, company policies and other HR related areas</w:t>
        <w:br/>
        <w:br/>
        <w:t>Provide detailed documentation on each call using case management system</w:t>
        <w:br/>
        <w:br/>
        <w:t>Actively listen to caller inquiry to ensure appropriate resolution</w:t>
        <w:br/>
        <w:br/>
        <w:t>Utilize available resources (i.e. knowledgebase, SAP SuccessFactors, company intranet) to determine the most accurate response to caller</w:t>
        <w:br/>
        <w:br/>
        <w:t>Interpret policy and explain procedures</w:t>
        <w:br/>
        <w:br/>
        <w:t>Coordinate with payroll SMEs and escalate customer requirement and issues as per requirement</w:t>
        <w:br/>
        <w:br/>
        <w:t>Respond to escalated issues from employees, HR professionals, and HR managers</w:t>
        <w:br/>
        <w:br/>
        <w:t>Actively listen to caller inquiry to ensure appropriate resolution</w:t>
        <w:br/>
        <w:br/>
        <w:t>Minimum years of experience*: 2-5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