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Cloud Platform ,  Amazon Webservices(AWS) Job</w:t>
      </w:r>
    </w:p>
    <w:p>
      <w:r>
        <w:t>Employer Name: Hire IT People LLC</w:t>
      </w:r>
    </w:p>
    <w:p>
      <w:r>
        <w:t>SpiderID: 12565762</w:t>
      </w:r>
    </w:p>
    <w:p>
      <w:r>
        <w:t>Location: Irvine, CA, California</w:t>
      </w:r>
    </w:p>
    <w:p>
      <w:r>
        <w:t>Date Posted: 5/24/2022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 minimum of 5 - 7 years experience in database engineering.</w:t>
        <w:br/>
        <w:br/>
        <w:t>Expertise in configuring and installation of AWS PostgreSQL RDS/Aurora, Aurora Global Database</w:t>
        <w:br/>
        <w:br/>
        <w:t>Performed successful data migrations from on premise Sybase, Oracle or MS SQL server to Cloud/AWS Postgres.</w:t>
        <w:br/>
        <w:br/>
        <w:t>Hands on experience multi-region replication and Disaster Recovery Scenarios.</w:t>
        <w:br/>
        <w:br/>
        <w:t>In-depth knowledge of Structured Query Language (SQL).</w:t>
        <w:br/>
        <w:br/>
        <w:t>Extensive experience with PL/PgSQL writing functions, procedures, triggers, and sequences.</w:t>
        <w:br/>
        <w:br/>
        <w:t>Expertise in database performance diagnostics in both development and production systems.</w:t>
        <w:br/>
        <w:br/>
        <w:t>Well versed in Design and Management of PostgreSQL database schemas.</w:t>
        <w:br/>
        <w:br/>
        <w:t>Experience designing database structures, indexes, views, and partitioning.</w:t>
        <w:br/>
        <w:br/>
        <w:t>Knowledge in Setup and maintenance of Postgres master - slave clusters utilizing streaming replication.</w:t>
        <w:br/>
        <w:br/>
        <w:t>Experience in security access control, testing, configuration management, version control, highly available web applications.</w:t>
        <w:br/>
        <w:br/>
        <w:t>Ability to implement database change controls, as well as development, staging &amp;amp; production PostgreSQL databases.</w:t>
        <w:br/>
        <w:br/>
        <w:t>Experience creating PostgreSQL databases backup, recovery &amp;amp; upgrades.</w:t>
        <w:br/>
        <w:br/>
        <w:t>Experience monitoring lock files, backup and performance issues.</w:t>
        <w:br/>
        <w:br/>
        <w:t>Familiar with the pg dump and pg restore scripts using parallel dump and restore methods for automation.</w:t>
        <w:br/>
        <w:br/>
        <w:t>Proven skills communicating effectively with various levels of technical, non-technical, business &amp;amp; executive audiences.</w:t>
        <w:br/>
        <w:br/>
        <w:t>Knowledge on NoSQL databases like Mongo dB and Cassandra</w:t>
        <w:br/>
        <w:br/>
        <w:t>Minimum years of experience: 8-10 years</w:t>
        <w:br/>
        <w:br/>
        <w:t>Certifications Needed: No</w:t>
        <w:br/>
        <w:br/>
        <w:t>Top 3 responsibilities you would expect the Subcon to shoulder and execute:</w:t>
        <w:br/>
        <w:br/>
        <w:t>Experience creating PostgreSQL databases backup, recovery upgrades</w:t>
        <w:br/>
        <w:br/>
        <w:t>Expertise in database performance diagnostics in both development and production systems</w:t>
        <w:br/>
        <w:br/>
        <w:t>Experience monitoring lock files, backup and performance issues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