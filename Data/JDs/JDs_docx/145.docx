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Consultant ,  SAP Functional ,  SAP SCM EWM Job</w:t>
      </w:r>
    </w:p>
    <w:p>
      <w:r>
        <w:t>Employer Name: Hire IT People LLC</w:t>
      </w:r>
    </w:p>
    <w:p>
      <w:r>
        <w:t>SpiderID: 12570257</w:t>
      </w:r>
    </w:p>
    <w:p>
      <w:r>
        <w:t>Location: Plano, TX, Texas</w:t>
      </w:r>
    </w:p>
    <w:p>
      <w:r>
        <w:t>Date Posted: 5/25/2022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/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