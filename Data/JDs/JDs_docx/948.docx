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Analytics - Packages ,  SAS Enterprise Miner Job</w:t>
      </w:r>
    </w:p>
    <w:p>
      <w:r>
        <w:t>Employer Name: Hire IT People LLC</w:t>
      </w:r>
    </w:p>
    <w:p>
      <w:r>
        <w:t>SpiderID: 12475605</w:t>
      </w:r>
    </w:p>
    <w:p>
      <w:r>
        <w:t>Location: Phoenix, AZ, Arizona</w:t>
      </w:r>
    </w:p>
    <w:p>
      <w:r>
        <w:t>Date Posted: 4/29/2022</w:t>
      </w:r>
    </w:p>
    <w:p>
      <w:r>
        <w:t xml:space="preserve">Wage: </w:t>
      </w:r>
    </w:p>
    <w:p>
      <w:r>
        <w:t>Category: Information Technology</w:t>
      </w:r>
    </w:p>
    <w:p>
      <w:r>
        <w:t xml:space="preserve">Job Code: </w:t>
      </w:r>
    </w:p>
    <w:p>
      <w:r>
        <w:t>Number Of Openings: 1</w:t>
      </w:r>
    </w:p>
    <w:p>
      <w:r>
        <w:t>Detailed Job Description:</w:t>
        <w:br/>
        <w:br/>
        <w:t>Develop and improve existing reports and data interfaces using SAS. Convert existing SAS code into high quality SAS code that is efficient fast, automated, maintainable, and follows industry best practices. Will be expected to mentor colleagues and be proactive in developing colleague skill sets to have a better understanding of SAS coding, information maps, stored processes, web reports, and SAS administration. Assist with SAS administration including performance tuning and scheduling programs.</w:t>
        <w:br/>
        <w:br/>
        <w:t>Minimum years of experience: &amp;gt;10 years</w:t>
        <w:br/>
        <w:br/>
        <w:t>Certifications Needed: No</w:t>
        <w:br/>
        <w:br/>
        <w:t>Top responsibilities you would expect the Subcon to shoulder and execute:</w:t>
        <w:br/>
        <w:br/>
        <w:t>Good communication skills</w:t>
        <w:br/>
        <w:br/>
        <w:t>Strong programming skills</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