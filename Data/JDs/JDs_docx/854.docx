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Automated Testing ,  Test automation framework design Job</w:t>
      </w:r>
    </w:p>
    <w:p>
      <w:r>
        <w:t>Employer Name: Hire IT People LLC</w:t>
      </w:r>
    </w:p>
    <w:p>
      <w:r>
        <w:t>SpiderID: 12492623</w:t>
      </w:r>
    </w:p>
    <w:p>
      <w:r>
        <w:t>Location: Hillsboro, OR, Oregon</w:t>
      </w:r>
    </w:p>
    <w:p>
      <w:r>
        <w:t>Date Posted: 5/4/2022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5+ years of experience with Test automation</w:t>
        <w:br/>
        <w:br/>
        <w:t>Must have strong hands-on experience in designing and developing Test Automation frameworks using Java, Javascript  Nightwatch/ Cypress/ Testcafe</w:t>
        <w:br/>
        <w:br/>
        <w:t>Must have hands-on experience in Functional/ Integration testing</w:t>
        <w:br/>
        <w:br/>
        <w:t>Good understanding and hands on experience with test automation of RESTful web services</w:t>
        <w:br/>
        <w:br/>
        <w:t>Strong understanding of various testing cycles and release activities</w:t>
        <w:br/>
        <w:br/>
        <w:t>Experience working in an Agile/Scrum environment</w:t>
        <w:br/>
        <w:br/>
        <w:t>Good understanding of multi-tiered architecture</w:t>
        <w:br/>
        <w:br/>
        <w:t>Minimum years of experience*: 5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