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12536029</w:t>
      </w:r>
    </w:p>
    <w:p>
      <w:r>
        <w:t>Location: Greenwood Village,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