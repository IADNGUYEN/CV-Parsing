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SAP BASIS HANA Consultant Job</w:t>
      </w:r>
    </w:p>
    <w:p>
      <w:r>
        <w:t xml:space="preserve">Employer Name: </w:t>
      </w:r>
    </w:p>
    <w:p>
      <w:r>
        <w:t>SpiderID: 12514705</w:t>
      </w:r>
    </w:p>
    <w:p>
      <w:r>
        <w:t>Location: Detroit, Michigan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Requirement:</w:t>
        <w:br/>
        <w:br/>
        <w:t>Minimum two end-to-end implementations and upgrades experience along with  Years of SAP Basis experience and 5+ Yrs of HANA Experience (Especially HANA 2.0)</w:t>
        <w:br/>
        <w:br/>
        <w:t>Should have strong migration project experience.</w:t>
        <w:br/>
        <w:br/>
        <w:t>Extensive SAP upgrades/implementation experience both in SAP ABAP &amp;amp; JAVA stacks</w:t>
        <w:br/>
        <w:br/>
        <w:t>Expertise in installation, upgrades and patching of SAP applications</w:t>
        <w:br/>
        <w:br/>
        <w:t>Install and integration of 3rd party tools to S/4 systems is an added advantage.</w:t>
        <w:br/>
        <w:br/>
        <w:t>Solman Integration, SLD/LMDB/Agent deployment/Managed system preparation.</w:t>
        <w:br/>
        <w:br/>
        <w:t>SSO Configuration Setup/Support</w:t>
        <w:br/>
        <w:br/>
        <w:t>Should have good work experience with infrastructure teams (DBA, Storage, Backup, Linux)</w:t>
        <w:br/>
        <w:br/>
        <w:t>Manage SAP Application/Infrastructure Outages</w:t>
        <w:br/>
        <w:br/>
      </w:r>
    </w:p>
    <w:p>
      <w:r>
        <w:t>SAP BASIS, HANA (Hana 2.0 Mandatory)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10 or more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Susindran</w:t>
      </w:r>
    </w:p>
    <w:p>
      <w:r>
        <w:t xml:space="preserve"> Other</w:t>
      </w:r>
    </w:p>
    <w:p>
      <w:r>
        <w:t>Company: Cogent IBS</w:t>
      </w:r>
    </w:p>
    <w:p>
      <w:r>
        <w:t xml:space="preserve"> Franklin</w:t>
      </w:r>
    </w:p>
    <w:p>
      <w:r>
        <w:t xml:space="preserve"> Michigan</w:t>
      </w:r>
    </w:p>
    <w:p>
      <w:r>
        <w:t xml:space="preserve"> 48025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