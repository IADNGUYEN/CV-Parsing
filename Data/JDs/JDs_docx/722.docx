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Big Data - NoSQL ,  CouchBase Job</w:t>
      </w:r>
    </w:p>
    <w:p>
      <w:r>
        <w:t>Employer Name: Hire IT People LLC</w:t>
      </w:r>
    </w:p>
    <w:p>
      <w:r>
        <w:t>SpiderID: 12510975</w:t>
      </w:r>
    </w:p>
    <w:p>
      <w:r>
        <w:t>Location: Philadelphia, PA, Pennsylvania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Proficient in PostgreSQL and 1 or more NoSQL Couchbase, Cassandra, MongoDB.</w:t>
        <w:br/>
        <w:br/>
        <w:t>Process automation experience Ansible</w:t>
        <w:br/>
        <w:br/>
        <w:t>Proficient in Scripting language for automation eg. Perl, Python and Shell Possess</w:t>
        <w:br/>
        <w:br/>
        <w:t>Strong analytical and troubleshooting skills</w:t>
        <w:br/>
        <w:br/>
        <w:t>A true passion for your chosen field</w:t>
        <w:br/>
        <w:br/>
        <w:t>Nice to have MySQL and additional NoSQL experience Couchbase, Cassandra, MongoDB</w:t>
        <w:br/>
        <w:br/>
        <w:t>Experience in a virtual environment, including but not limited to VMWare, OpenStack</w:t>
        <w:br/>
        <w:br/>
        <w:t>Minimum years of experience: 5-8 years</w:t>
        <w:br/>
        <w:br/>
        <w:t>Certifications Needed: No</w:t>
        <w:br/>
        <w:br/>
        <w:t>Top responsibilities you would expect the Subcon to shoulder and execute:</w:t>
        <w:br/>
        <w:br/>
        <w:t>Possess strong analytical and troubleshooting skills</w:t>
        <w:br/>
        <w:br/>
        <w:t>A true passion for your chosen field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