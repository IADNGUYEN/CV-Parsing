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Information systems analyst - computer systems (NOC 2171) Job</w:t>
      </w:r>
    </w:p>
    <w:p>
      <w:r>
        <w:t>Employer Name: 1818163 Alberta Ltd. O/A VGM Wire &amp;amp; Automation.</w:t>
      </w:r>
    </w:p>
    <w:p>
      <w:r>
        <w:t>SpiderID: 12414445</w:t>
      </w:r>
    </w:p>
    <w:p>
      <w:r>
        <w:t>Location: Edmonton, Alberta</w:t>
      </w:r>
    </w:p>
    <w:p>
      <w:r>
        <w:t>Date Posted: 4/13/2022</w:t>
      </w:r>
    </w:p>
    <w:p>
      <w:r>
        <w:t>Wage: $47.62 / Hour</w:t>
      </w:r>
    </w:p>
    <w:p>
      <w:r>
        <w:t>Category: Information Technology</w:t>
      </w:r>
    </w:p>
    <w:p>
      <w:r>
        <w:t>Job Code: 2171</w:t>
      </w:r>
    </w:p>
    <w:p>
      <w:r>
        <w:t>Number Of Openings: 1</w:t>
      </w:r>
    </w:p>
    <w:p>
      <w:r>
        <w:t>Title: Information systems analyst - computer systems (NOC 2171)</w:t>
        <w:br/>
        <w:br/>
        <w:t>Vacancies:1</w:t>
        <w:br/>
        <w:br/>
        <w:t>Job start date:As soon as possible</w:t>
        <w:br/>
        <w:br/>
        <w:t>Wage:$47.62 / Hour</w:t>
        <w:br/>
        <w:br/>
        <w:t>Hours:30 Hours / Week</w:t>
        <w:br/>
        <w:br/>
        <w:t>Terms of employment:Permanent, Full time, Day</w:t>
        <w:br/>
        <w:br/>
        <w:t>Employer:1818163 Alberta Ltd. O/A VGM Wire &amp;amp; Automation.</w:t>
        <w:br/>
        <w:br/>
        <w:t>Business and Job location:2nd Floor, 3269 - Parsons Road NW Edmonton, AB T6N 1B4</w:t>
      </w:r>
    </w:p>
    <w:p>
      <w:r>
        <w:t>Job requirements</w:t>
        <w:br/>
        <w:br/>
        <w:t>Languages</w:t>
        <w:br/>
        <w:br/>
        <w:t>English</w:t>
        <w:br/>
        <w:br/>
        <w:t>Education</w:t>
        <w:br/>
        <w:br/>
        <w:t>Bachelor's degree</w:t>
        <w:br/>
        <w:br/>
        <w:t>Experience</w:t>
        <w:br/>
        <w:br/>
        <w:t>3 years to less than 5 years</w:t>
        <w:br/>
        <w:br/>
        <w:t>Work Conditions and Physical Capabilities</w:t>
        <w:br/>
        <w:br/>
        <w:t>Attention to detail</w:t>
        <w:br/>
        <w:br/>
        <w:t>Personal Suitability</w:t>
        <w:br/>
        <w:br/>
        <w:t>Organized, Accurate</w:t>
        <w:br/>
        <w:br/>
        <w:t>Specific Skills</w:t>
        <w:br/>
        <w:br/>
        <w:t>Confer with clients to identify and document requirements, Conduct business and technical studies, Design, develop and implement information systems business solutions, Provide advice on information systems strategy, policy, management and service delivery, Assess physical and technical security risks to data, software and hardware, Develop policies, procedures and contingency plans to minimize the effects of security breaches, Develop and implement policies and procedures throughout the software development life cycle</w:t>
        <w:br/>
        <w:br/>
        <w:t>How to apply</w:t>
        <w:br/>
        <w:br/>
        <w:t>By email</w:t>
        <w:br/>
        <w:br/>
        <w:t>vgmsoftware12@gmail.com</w:t>
        <w:br/>
        <w:br/>
        <w:t>Note: The ad will run for 90 days and expires on July 13, 2022</w:t>
      </w:r>
    </w:p>
    <w:p>
      <w:r>
        <w:t>Start Date: As soon as possible</w:t>
        <w:br/>
        <w:br/>
        <w:br/>
        <w:t>Position Type: Full-Time Permanent</w:t>
        <w:br/>
        <w:br/>
        <w:br/>
        <w:t>Years of Experience Required: 5</w:t>
        <w:br/>
        <w:br/>
        <w:br/>
        <w:t>Education Required: Bachelors</w:t>
        <w:br/>
        <w:br/>
        <w:br/>
        <w:t xml:space="preserve">Overnight Travel: </w:t>
        <w:br/>
        <w:br/>
        <w:br/>
        <w:t xml:space="preserve">Vacation Time: </w:t>
        <w:br/>
        <w:br/>
        <w:br/>
      </w:r>
    </w:p>
    <w:p>
      <w:r>
        <w:t>Contact Name: 1818163 Alberta Ltd. O/A VGM Wire &amp;amp; Automation.</w:t>
      </w:r>
    </w:p>
    <w:p>
      <w:r>
        <w:t xml:space="preserve"> Employer</w:t>
      </w:r>
    </w:p>
    <w:p>
      <w:r>
        <w:t>Company: 1818163 Alberta Ltd. O/A VGM Wire &amp;amp; Automation.</w:t>
      </w:r>
    </w:p>
    <w:p>
      <w:r>
        <w:t xml:space="preserve"> Edmonton</w:t>
      </w:r>
    </w:p>
    <w:p>
      <w:r>
        <w:t xml:space="preserve"> Alberta</w:t>
      </w:r>
    </w:p>
    <w:p>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