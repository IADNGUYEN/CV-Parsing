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Azure Development &amp; Solution Architectin Job</w:t>
      </w:r>
    </w:p>
    <w:p>
      <w:r>
        <w:t>Employer Name: Hire IT People LLC</w:t>
      </w:r>
    </w:p>
    <w:p>
      <w:r>
        <w:t>SpiderID: 12491960</w:t>
      </w:r>
    </w:p>
    <w:p>
      <w:r>
        <w:t>Location: Bellevue, WA, Washington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Full stack developer with good experience in design, development, testing and deployment of applications</w:t>
        <w:br/>
        <w:br/>
        <w:t>Experience in Agile SCRUM Methodology</w:t>
        <w:br/>
        <w:br/>
        <w:t>Genava/App Insights/Azure services</w:t>
        <w:br/>
        <w:br/>
        <w:t>Must have at least 2 years of Experience in Azure based application development involving (Classic cloud services, Microservices, ADLS, ADL, Key vault, Service Fabric, Azure SQL, Azure Cosmos DB)</w:t>
        <w:br/>
        <w:br/>
        <w:t>Authentication and authorization design and implementation using OAuth, Azure AD, RBAC</w:t>
        <w:br/>
        <w:br/>
        <w:t>Experience with Azure Monitor, Log Analytics</w:t>
        <w:br/>
        <w:br/>
        <w:t>SQL Programming and Profiling/Optimization</w:t>
        <w:br/>
        <w:br/>
        <w:t>Web Services  REST, Web APIs, WCF (At least one)</w:t>
        <w:br/>
        <w:br/>
        <w:t>Around 7 years of Experience working in .NET, C#, OOP Concepts, MVC applications with specific exposure to .Net encompassing following: -</w:t>
        <w:br/>
        <w:br/>
        <w:t>Excellent in OOPs, SOLID Design principles and SDLC</w:t>
        <w:br/>
        <w:br/>
        <w:t>Excellent Problem Solving Analytical and Debugging Skills.</w:t>
        <w:br/>
        <w:br/>
        <w:t>Real experience working in N-Tier complex projects - web applications</w:t>
        <w:br/>
        <w:br/>
        <w:t>Technical Hiring Criteria (Must Haves):</w:t>
        <w:br/>
        <w:br/>
        <w:t>Programming Languages: C# .NET, Geneva/App Insights/Azure</w:t>
        <w:br/>
        <w:br/>
        <w:t>Platform/Environment: Windows</w:t>
        <w:br/>
        <w:br/>
        <w:t>Database Management System: SQL</w:t>
        <w:br/>
        <w:br/>
        <w:t>Application Packages, etc.:</w:t>
        <w:br/>
        <w:br/>
        <w:t>Years of experience on each of the Technical must have skills: 6+</w:t>
        <w:br/>
        <w:br/>
        <w:t>Any Certifications required: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