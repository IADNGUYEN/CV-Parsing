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Sales Force Developer Job</w:t>
      </w:r>
    </w:p>
    <w:p>
      <w:r>
        <w:t>Employer Name: Hire IT People LLC</w:t>
      </w:r>
    </w:p>
    <w:p>
      <w:r>
        <w:t>SpiderID: 12448202</w:t>
      </w:r>
    </w:p>
    <w:p>
      <w:r>
        <w:t>Location: Washington, DC, District of Columbia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Must-haves:</w:t>
        <w:br/>
        <w:br/>
        <w:t>7+ years' experience in Salesforce Engineering.</w:t>
        <w:br/>
        <w:br/>
        <w:t>Salesforce Marketing Cloud experience with building/managing extensions, journey builders, &amp;amp; email studio.</w:t>
        <w:br/>
        <w:br/>
        <w:t>Native Lightening.</w:t>
        <w:br/>
        <w:br/>
        <w:t>VisualForce.</w:t>
        <w:br/>
        <w:br/>
        <w:t>Apex Programming STRONG.</w:t>
        <w:br/>
        <w:br/>
        <w:t>Plusses:</w:t>
        <w:br/>
        <w:br/>
        <w:t>Salesforce Certification</w:t>
        <w:br/>
        <w:br/>
        <w:t>Experience required: 7-8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