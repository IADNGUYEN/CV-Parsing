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Senior Project Manager (Ref job code: SPM 01-22) (Has multiple openings) Job</w:t>
      </w:r>
    </w:p>
    <w:p>
      <w:r>
        <w:t xml:space="preserve">Employer Name: Tavant Technologies Inc </w:t>
      </w:r>
    </w:p>
    <w:p>
      <w:r>
        <w:t>SpiderID: 12423369</w:t>
      </w:r>
    </w:p>
    <w:p>
      <w:r>
        <w:t>Location: Santa Clara, California</w:t>
      </w:r>
    </w:p>
    <w:p>
      <w:r>
        <w:t>Date Posted: 4/15/2022</w:t>
      </w:r>
    </w:p>
    <w:p>
      <w:r>
        <w:t xml:space="preserve">Wage: </w:t>
      </w:r>
    </w:p>
    <w:p>
      <w:r>
        <w:t>Category: Information Technology</w:t>
      </w:r>
    </w:p>
    <w:p>
      <w:r>
        <w:t>Job Code: SPM 01-22</w:t>
      </w:r>
    </w:p>
    <w:p>
      <w:r>
        <w:t>Tavant Technologies, Inc. has multiple openings in Santa Clara, CA 95054.</w:t>
        <w:br/>
        <w:br/>
        <w:t>Job Title: Senior Project Manager (Ref job code: SPM 01-22) (Has multiple openings)</w:t>
        <w:br/>
        <w:br/>
        <w:t xml:space="preserve">Job Location: Tavant Technologies, Inc. 3965 Freedom Circle, Suite #750, Santa Clara, CA 95054. </w:t>
        <w:br/>
        <w:br/>
        <w:t xml:space="preserve">Job Duties: </w:t>
        <w:br/>
        <w:br/>
        <w:t>Manage and coordinate all aspects of Warranty Management product for a client from inception to go-live</w:t>
        <w:br/>
        <w:br/>
        <w:t>Work with sales team, systems architects, product development, and other members of cross-functional teams for successful implementation of project</w:t>
        <w:br/>
        <w:br/>
        <w:t>Be responsible for overall delivery and implementation of new or enhanced Tavant products to customers</w:t>
        <w:br/>
        <w:br/>
        <w:t>Perform project management, build road maps, and prepare and implement project plans, scopes, timelines &amp;amp; deliverables</w:t>
        <w:br/>
        <w:br/>
        <w:t>Estimate, prioritize, and concurrently manage development, maintenance and enhancement of projects</w:t>
        <w:br/>
        <w:br/>
        <w:t>Maintain a project budget, schedule expenditures, analyze variances, and initiate corrective actions</w:t>
        <w:br/>
        <w:br/>
        <w:t>Closely monitor the project plans, program risks, status reports and proactively escalate issues with multiple solutions to executive management for corrective actions</w:t>
        <w:br/>
        <w:br/>
        <w:t>Estimate and allocate resources and manage and track the deliverables</w:t>
        <w:br/>
        <w:br/>
        <w:t>Ensure that all projects are compliant with legal &amp;amp; software engineering processes</w:t>
        <w:br/>
        <w:br/>
        <w:t xml:space="preserve"> </w:t>
        <w:br/>
        <w:br/>
        <w:t>Email resume with Job code SPM 01-22 to rebecca.ranjit@tavant.com.</w:t>
        <w:br/>
        <w:br/>
      </w:r>
    </w:p>
    <w:p>
      <w:r>
        <w:t>Job Requirement:</w:t>
        <w:br/>
        <w:br/>
        <w:t xml:space="preserve">Requires Bachelors degree or its foreign equivalent in Business Administration, Management Information Systems, Computer Information Systems with 2 years experience in the job offered, Project Manager, Program Manager, Technical Lead, Software Engineer or related field. In lieu of bachelors degree or foreign equivalent in Business Administration, Management Information Systems, Computer Information Systems, employer will accept an additional two (2) years of experience. </w:t>
        <w:br/>
        <w:br/>
        <w:t>The required experience must include Two (2) years of experience using Warranty Management System, Data Warehouse Management, Agile Product Management, A/B Test Analytics, Adobe Omniture and Rest APIs.</w:t>
      </w:r>
    </w:p>
    <w:p>
      <w:r>
        <w:t>Contact Name: Tavant HR</w:t>
      </w:r>
    </w:p>
    <w:p>
      <w:r>
        <w:t xml:space="preserve"> </w:t>
      </w:r>
    </w:p>
    <w:p>
      <w:r>
        <w:t xml:space="preserve">Company: Tavant Technologies Inc </w:t>
      </w:r>
    </w:p>
    <w:p>
      <w:r>
        <w:t xml:space="preserve"> Santa Clara</w:t>
      </w:r>
    </w:p>
    <w:p>
      <w:r>
        <w:t xml:space="preserve"> California</w:t>
      </w:r>
    </w:p>
    <w:p>
      <w:r>
        <w:t xml:space="preserve"> 95054</w:t>
      </w:r>
    </w:p>
    <w:p>
      <w:r>
        <w:t>The job advertiser has chosen to disable the [Apply for Job] button above</w:t>
        <w:br/>
        <w:br/>
        <w:t xml:space="preserve"> and provide direction to apply within the ad.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