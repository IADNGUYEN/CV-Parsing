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Design Engineer - Test Job</w:t>
      </w:r>
    </w:p>
    <w:p>
      <w:r>
        <w:t xml:space="preserve">Employer Name: </w:t>
      </w:r>
    </w:p>
    <w:p>
      <w:r>
        <w:t>SpiderID: 12522854</w:t>
      </w:r>
    </w:p>
    <w:p>
      <w:r>
        <w:t>Location: Chicago, Illinois</w:t>
      </w:r>
    </w:p>
    <w:p>
      <w:r>
        <w:t>Date Posted: 5/12/2022</w:t>
      </w:r>
    </w:p>
    <w:p>
      <w:r>
        <w:t>Wage: $110000.00 - $125000.00 per year</w:t>
      </w:r>
    </w:p>
    <w:p>
      <w:r>
        <w:t>Category: Information Technology</w:t>
      </w:r>
    </w:p>
    <w:p>
      <w:r>
        <w:t>Job Code: 375773</w:t>
      </w:r>
    </w:p>
    <w:p>
      <w:r>
        <w:br/>
        <w:br/>
        <w:t>A well-known multinational software company is looking for a Sr SDET to join their team.</w:t>
        <w:br/>
        <w:br/>
        <w:t>A company that has been in business for over 100 years is looking to add a Sr SDET with 7+ years experience to their growing team. In this role you will be working with a team responsible building automation frameworks and testing functionality, reliability and performance of their software packages. You will also be encouraged to contribute new ideas and testing tools to help continue to improve efficiency in the testing process.</w:t>
        <w:br/>
        <w:br/>
        <w:t>This organization offers great benefits, PTO and the ability to work within the software arm of a much larger organization.</w:t>
        <w:br/>
        <w:br/>
        <w:t>To be considered for this position you should have the following:</w:t>
        <w:br/>
        <w:br/>
        <w:t xml:space="preserve">7+ years in a SW QA product testing role </w:t>
        <w:br/>
        <w:br/>
        <w:t xml:space="preserve">Experience working with C# with SQL backend </w:t>
        <w:br/>
        <w:br/>
        <w:t xml:space="preserve">API level testing experience </w:t>
        <w:br/>
        <w:br/>
        <w:t xml:space="preserve">Full SDLC experience </w:t>
        <w:br/>
        <w:br/>
        <w:t xml:space="preserve">Experience with automation tools such as Selenium, Cypress and Rest Assured </w:t>
        <w:br/>
        <w:br/>
        <w:t>Experience with Azure a plus</w:t>
        <w:br/>
        <w:br/>
        <w:t xml:space="preserve">If you are interested, please feel free to apply or contact Peter Dull at pdull@snicompanies.com for more details.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