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Project Engineer (Multiple Openings) Job</w:t>
      </w:r>
    </w:p>
    <w:p>
      <w:r>
        <w:t>Employer Name: Boardwalktech, Inc.</w:t>
      </w:r>
    </w:p>
    <w:p>
      <w:r>
        <w:t>SpiderID: 12414101</w:t>
      </w:r>
    </w:p>
    <w:p>
      <w:r>
        <w:t>Location: Cupertino, California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Employer: Boardwalktech, Inc.</w:t>
        <w:br/>
        <w:br/>
        <w:t xml:space="preserve"> </w:t>
        <w:br/>
        <w:br/>
        <w:t>Job Title: IT Project Manager (Multiple Openings)</w:t>
        <w:br/>
        <w:br/>
        <w:t xml:space="preserve"> </w:t>
        <w:br/>
        <w:br/>
        <w:t>Job Duties: Manage the implementation projects for Boardwalk Collaboration Platform (BCP) through the entire SoftwareDevelopment Life Cycle (SDLC); Assign tasks, monitor and track project milestones and deliverables; Prepare and review Request for Proposal (RFPs), define project scope, and recommend feasible solutions ; Manage customer escalations and project roadblocks to ensure successful project delivery; Coordinate with cross functional teams to review infrastructure and technical cut-over readiness to implement the project; Review Business Requirement Documents (BRDs), technical specifications, testing scripts, training materials, and user manuals; and Provide post go-live support</w:t>
        <w:br/>
        <w:br/>
        <w:t xml:space="preserve">Job Site: Boardwalktech, Inc., 10050 N. Wolfe Road, SW2-276, Cupertino, CA 95014. </w:t>
        <w:br/>
        <w:br/>
        <w:t xml:space="preserve"> </w:t>
        <w:br/>
        <w:br/>
        <w:t>Hours: Full-time (40 hours per week)</w:t>
        <w:br/>
        <w:br/>
        <w:t xml:space="preserve"> </w:t>
        <w:br/>
        <w:br/>
        <w:t>Contact: Send resume to HR, Boardwalktech, Inc., 10050 N. Wolfe Road, SW2-276, Cupertino, CA 95014.</w:t>
        <w:br/>
        <w:br/>
      </w:r>
    </w:p>
    <w:p>
      <w:r>
        <w:t>Requirements: Masters degree (or foreign equivalent degree) in Business Administration, Information Technology, Statistics, Math, or a related discipline and two years of experience as a Business Analyst Intern, Business Analyst, Analyst, Statistical Programmer, Statistical Data Analyst, or a related occupation.</w:t>
        <w:br/>
        <w:br/>
        <w:t>Contact: Send resume to HR, Boardwalktech, Inc., 10050 N. Wolfe Road, SW2-276, Cupertino, CA 95014.</w:t>
      </w:r>
    </w:p>
    <w:p>
      <w:r>
        <w:t>Contact Name: HR</w:t>
      </w:r>
    </w:p>
    <w:p>
      <w:r>
        <w:t xml:space="preserve"> </w:t>
      </w:r>
    </w:p>
    <w:p>
      <w:r>
        <w:t>Company: Boardwalktech, Inc.</w:t>
      </w:r>
    </w:p>
    <w:p>
      <w:r>
        <w:t xml:space="preserve"> Cupertino</w:t>
      </w:r>
    </w:p>
    <w:p>
      <w:r>
        <w:t xml:space="preserve"> California</w:t>
      </w:r>
    </w:p>
    <w:p>
      <w:r>
        <w:t xml:space="preserve"> 95014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