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SAP Technical ,  SAP ABAP Job</w:t>
      </w:r>
    </w:p>
    <w:p>
      <w:r>
        <w:t>Employer Name: Hire IT People LLC</w:t>
      </w:r>
    </w:p>
    <w:p>
      <w:r>
        <w:t>SpiderID: 12562442</w:t>
      </w:r>
    </w:p>
    <w:p>
      <w:r>
        <w:t>Location: Dallas, TX, Texas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Act as the technical expert, ensuring quick turnaround in identifying application issues and providing timely solutions.</w:t>
        <w:br/>
        <w:br/>
        <w:t>Develop detailed plans and accurate estimates for completion of build, system testing and implementation phases of project.</w:t>
        <w:br/>
        <w:br/>
        <w:t>Transform business function requirements into technical program specs to code, test and debug programs.</w:t>
        <w:br/>
        <w:br/>
        <w:t>Develop, code, document and execute unit tests, systems, integration and acceptance tests and testing tools for functions of high complexity.</w:t>
        <w:br/>
        <w:br/>
        <w:t>Minimum years of experience: 8-10 years</w:t>
        <w:br/>
        <w:br/>
        <w:t>Certifications Needed: No</w:t>
        <w:br/>
        <w:br/>
        <w:t>Top 3 responsibilities you would expect the Subcon to shoulder and execute:</w:t>
        <w:br/>
        <w:br/>
        <w:t>Act as the technical expert, ensuring quick turnaround in identifying application issues and providing timely solutions</w:t>
        <w:br/>
        <w:br/>
        <w:t>Develop detailed plans and accurate estimates for completion of build, system testing and implementation phases of project</w:t>
        <w:br/>
        <w:br/>
        <w:t>Transform business function requirements into technical program specs to code, test and debug programs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