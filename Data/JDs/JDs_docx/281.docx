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Job</w:t>
      </w:r>
    </w:p>
    <w:p>
      <w:r>
        <w:t xml:space="preserve">Employer Name: </w:t>
      </w:r>
    </w:p>
    <w:p>
      <w:r>
        <w:t>SpiderID: 12549582</w:t>
      </w:r>
    </w:p>
    <w:p>
      <w:r>
        <w:t>Location: Richmond, British Columbia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WORKING TITLE: Software Engineer</w:t>
        <w:br/>
        <w:br/>
        <w:t>JOB TYPE: Full-time, Permanent</w:t>
        <w:br/>
        <w:br/>
        <w:t>WORKING LOCATION: 770-5951 No. 3 Rd, Richmond, BC V6X 2E3</w:t>
        <w:br/>
        <w:br/>
        <w:t>HOURLY WAGE: $53.00</w:t>
        <w:br/>
        <w:br/>
        <w:t>KEY RESPONSIBILITIES</w:t>
        <w:br/>
        <w:br/>
        <w:t>The responsibilities of this position will include, but not be limited to, the following:</w:t>
        <w:br/>
        <w:br/>
        <w:t>- Assist in the collection and documentation of user's requirements</w:t>
        <w:br/>
        <w:br/>
        <w:t>- Develop logical and physical specifications based on analysis of users</w:t>
        <w:br/>
        <w:br/>
        <w:t>- Prepare reports, manuals and other documentation on the status, operation and maintenance of software</w:t>
        <w:br/>
        <w:br/>
        <w:t>- Keep up to data on and research the latest changes and add features to the various languages and frameworks we use</w:t>
        <w:br/>
        <w:br/>
        <w:t xml:space="preserve">- Modify and improve optimize architecture of code based on performance evaluation of programs </w:t>
        <w:br/>
        <w:br/>
        <w:t>- Write, modify, integrate and test software code based on customers demands</w:t>
        <w:br/>
        <w:br/>
        <w:t>- Design and develop suitable systems for coding, installation, operation, and etc.</w:t>
        <w:br/>
        <w:br/>
        <w:t>- Design features and make improvements based on user experience data</w:t>
        <w:br/>
        <w:br/>
        <w:t>- Complete unit testing to identify and fix programming errors</w:t>
        <w:br/>
        <w:br/>
        <w:t>- Debug production issues across services and multiple levels of the stack, and uplevel the observability and reliability of the overall system</w:t>
        <w:br/>
        <w:br/>
        <w:t>- Cooperate with the team to develop software and integrated information systems or other related systems as demand</w:t>
        <w:br/>
        <w:br/>
        <w:t>- Mentor engineers earlier in their technical careers to help them grow</w:t>
        <w:br/>
        <w:br/>
        <w:t>- Other duties as required</w:t>
        <w:br/>
        <w:br/>
      </w:r>
    </w:p>
    <w:p>
      <w:r>
        <w:t>QUALIFICATIONS:</w:t>
        <w:br/>
        <w:br/>
        <w:t>- Degree in a related field, with a preference for an information technology, computer science, electronics or similar field</w:t>
        <w:br/>
        <w:br/>
        <w:t>- 5+ years of experience in software engineer or similar positions</w:t>
        <w:br/>
        <w:br/>
        <w:t>- Advanced computer skills</w:t>
        <w:br/>
        <w:br/>
        <w:t>- Self-motivated</w:t>
        <w:br/>
        <w:br/>
        <w:t>- Strong work ethic</w:t>
        <w:br/>
        <w:br/>
        <w:t>- Team player with the ability to work independently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ABOUT US</w:t>
        <w:br/>
        <w:br/>
        <w:t>We provide mission-critical IT services that transform Canadian businesses. We deliver excellence for our customers, colleagues and communities around the Canada.</w:t>
        <w:br/>
        <w:br/>
        <w:t>Our Values:</w:t>
        <w:br/>
        <w:br/>
        <w:t>- Idea: Present the perfect integration of art, technology and business.</w:t>
        <w:br/>
        <w:br/>
        <w:t>- Trust: Focus on customer needs and create practical websites.</w:t>
        <w:br/>
        <w:br/>
        <w:t>- Service: Simplify product and service processes to help customers understand.</w:t>
        <w:br/>
        <w:br/>
        <w:t>- Responsibility: Be responsible for the presentation and quality of the results.</w:t>
        <w:br/>
        <w:br/>
        <w:t>If youd like to know more about us, take a look at our website: https://smqtech.ca/</w:t>
        <w:br/>
        <w:br/>
        <w:t>Please send your updated resume to hr@smqtech.com if you are interested in this opportunity.</w:t>
      </w:r>
    </w:p>
    <w:p>
      <w:r>
        <w:t>Contact Name: HR SMQ Tech</w:t>
      </w:r>
    </w:p>
    <w:p>
      <w:r>
        <w:t xml:space="preserve"> </w:t>
      </w:r>
    </w:p>
    <w:p>
      <w:r>
        <w:t xml:space="preserve">Company: </w:t>
      </w:r>
    </w:p>
    <w:p>
      <w:r>
        <w:t xml:space="preserve"> Richmond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