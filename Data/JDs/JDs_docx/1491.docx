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DevOps ,  Continuous integration - Java Job</w:t>
      </w:r>
    </w:p>
    <w:p>
      <w:r>
        <w:t>Employer Name: Hire IT People LLC</w:t>
      </w:r>
    </w:p>
    <w:p>
      <w:r>
        <w:t>SpiderID: 12413114</w:t>
      </w:r>
    </w:p>
    <w:p>
      <w:r>
        <w:t>Location: Philadelphia, PA, Pennsylvania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Atleast 5 years of industry experience Mandatory Java, Networking or Embedded or Video domain,</w:t>
        <w:br/>
        <w:br/>
        <w:t>Any experience in Automatics, RDKV QA, TV testing automation, OTT etc is a plus</w:t>
        <w:br/>
        <w:br/>
        <w:t>Excellent communication skills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Excellent communication skills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