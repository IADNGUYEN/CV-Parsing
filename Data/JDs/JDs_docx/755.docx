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Finance Job</w:t>
      </w:r>
    </w:p>
    <w:p>
      <w:r>
        <w:t>Employer Name: Hire IT People LLC</w:t>
      </w:r>
    </w:p>
    <w:p>
      <w:r>
        <w:t>SpiderID: 12505047</w:t>
      </w:r>
    </w:p>
    <w:p>
      <w:r>
        <w:t>Location: Parsippany, NJ, New Jersey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SAP senior consultant with 13 years of experience in SAP Finance and Controlling.</w:t>
        <w:br/>
        <w:br/>
        <w:t>4 Implementation projects, 5 rollouts and 4 support projects.</w:t>
        <w:br/>
        <w:br/>
        <w:t>Involved in Full Life Cycle Implementation including configuration, testing, and integrations of FICO module with MM, SD, PP and PS.</w:t>
        <w:br/>
        <w:br/>
        <w:t>Studying the existing business process, recommendations for business process reengineering and mapping in SAP.</w:t>
        <w:br/>
        <w:br/>
        <w:t>Involved in user Training, Testing, Documentation, Cutover, GoLive and Post golive support activities.</w:t>
        <w:br/>
        <w:br/>
        <w:t>Minimum years of experience: 8-10 years</w:t>
        <w:br/>
        <w:br/>
        <w:t>Certifications Needed: No</w:t>
        <w:br/>
        <w:br/>
        <w:t>Top responsibilities you would expect the Subcon to shoulder and execute:</w:t>
        <w:br/>
        <w:br/>
        <w:t>Involved in user Training, Testing, Documentation, Cutover, GoLive and Post golive support activities.</w:t>
        <w:br/>
        <w:br/>
        <w:t>Capable of understanding complex manufacturing processes.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