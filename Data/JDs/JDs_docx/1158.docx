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12454358</w:t>
      </w:r>
    </w:p>
    <w:p>
      <w:r>
        <w:t>Location: Englewood, CO, Colorado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developer required with react JS experience.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Design and Development</w:t>
        <w:br/>
        <w:br/>
        <w:t>Perform validation and verifications</w:t>
        <w:br/>
        <w:br/>
        <w:t>Communication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