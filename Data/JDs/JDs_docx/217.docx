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CRM Job</w:t>
      </w:r>
    </w:p>
    <w:p>
      <w:r>
        <w:t>Employer Name: Hire IT People LLC</w:t>
      </w:r>
    </w:p>
    <w:p>
      <w:r>
        <w:t>SpiderID: 12561859</w:t>
      </w:r>
    </w:p>
    <w:p>
      <w:r>
        <w:t>Location: Santa Clara, CA, California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strong experience in implementation and support of SAP CRM (Service), with minimum 3 implementations and OR 5 Support Projects experience.</w:t>
        <w:br/>
        <w:br/>
        <w:t>SAP CRM Proficient in configuring and customizing the key concepts of CRM Service Module.</w:t>
        <w:br/>
        <w:br/>
        <w:t>Good functional Experience of Service Module objects such as Service Requests, Service Contract, Service Order, Complaints &amp;amp; Returns processes. Should have experience with Installed Based Management.</w:t>
        <w:br/>
        <w:br/>
        <w:t>Middleware in BDOC S, data exchange between ERP backend &amp;amp; SAP CRM.</w:t>
        <w:br/>
        <w:br/>
        <w:t>SAP C4C experience would be added advantage.</w:t>
        <w:br/>
        <w:br/>
        <w:t>Relevant experience must be 12+ years.</w:t>
        <w:br/>
        <w:br/>
        <w:t>Good written and verbal communication skills in English.</w:t>
        <w:br/>
        <w:br/>
        <w:t>This role uses consulting skills, business knowledge, and SAP solution expertise to effectively integrate SAP technology into the clients business environment in order to achieve client expected business results.</w:t>
        <w:br/>
        <w:br/>
        <w:t>Minimum years of experience: 8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