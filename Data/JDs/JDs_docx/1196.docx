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Software Engineer Job</w:t>
      </w:r>
    </w:p>
    <w:p>
      <w:r>
        <w:t>Employer Name: Hire IT People LLC</w:t>
      </w:r>
    </w:p>
    <w:p>
      <w:r>
        <w:t>SpiderID: 12448207</w:t>
      </w:r>
    </w:p>
    <w:p>
      <w:r>
        <w:t>Location: Washington, DC, District of Columbia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Must-haves:</w:t>
        <w:br/>
        <w:br/>
        <w:t>4 + years of development with Python or Java</w:t>
        <w:br/>
        <w:br/>
        <w:t>Expertise with Azure Security Center</w:t>
        <w:br/>
        <w:br/>
        <w:t>Jenkins CI/CD</w:t>
        <w:br/>
        <w:br/>
        <w:t>Agile Development Experience</w:t>
        <w:br/>
        <w:br/>
        <w:t>Plusses:</w:t>
        <w:br/>
        <w:br/>
        <w:t>Azure Admin Certification (Az-104)</w:t>
        <w:br/>
        <w:br/>
        <w:t>Groovy, powershell</w:t>
        <w:br/>
        <w:br/>
        <w:t>HIPPA compliance</w:t>
        <w:br/>
        <w:br/>
        <w:t>Experience required: 4-5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