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Distributed computing and networking expert Job</w:t>
      </w:r>
    </w:p>
    <w:p>
      <w:r>
        <w:t xml:space="preserve">Employer Name: </w:t>
      </w:r>
    </w:p>
    <w:p>
      <w:r>
        <w:t>SpiderID: 12457502</w:t>
      </w:r>
    </w:p>
    <w:p>
      <w:r>
        <w:t>Location: Boston, Massachusetts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#jobkanda #network #computer</w:t>
        <w:br/>
        <w:br/>
        <w:t>🏙Kanda Software</w:t>
        <w:br/>
        <w:br/>
        <w:t>Leading Global Digital Platform Design and Development Service Provider with Headquarters in Boston, USA</w:t>
        <w:br/>
        <w:br/>
        <w:t xml:space="preserve">🎁💵What we offer: </w:t>
        <w:br/>
        <w:br/>
        <w:t>the opportunity to work in a rapidly developing, flexible, software and engineering culture from anywhere in the world. English speaking environment</w:t>
        <w:br/>
        <w:br/>
        <w:t>English courses</w:t>
        <w:br/>
        <w:br/>
        <w:t>Incentive payments for successful recommendations</w:t>
        <w:br/>
        <w:br/>
        <w:t>Decent salary</w:t>
        <w:br/>
        <w:br/>
        <w:t>Welcome to the company:</w:t>
        <w:br/>
        <w:br/>
        <w:t xml:space="preserve"> **Distributed computing and networking expert**</w:t>
        <w:br/>
        <w:br/>
        <w:t xml:space="preserve">🔧What need to do: </w:t>
        <w:br/>
        <w:br/>
        <w:t xml:space="preserve">Development and support of new and existing IT products </w:t>
        <w:br/>
        <w:br/>
        <w:t>Work on international projects</w:t>
        <w:br/>
        <w:br/>
        <w:t>Good to have:</w:t>
        <w:br/>
        <w:br/>
        <w:t>(a)Ethical hacking experience</w:t>
        <w:br/>
        <w:br/>
        <w:t>(b)Ability to find bugs in a piece of software</w:t>
        <w:br/>
        <w:br/>
        <w:t>(c)Domain experience in cybersecurity/cryptography/computer security</w:t>
        <w:br/>
        <w:br/>
        <w:t xml:space="preserve">(d)Certifications on computer security management expertise </w:t>
        <w:br/>
        <w:br/>
        <w:t>(e)Knowledge of frameworks of cyber attacks and identifying threats"</w:t>
        <w:br/>
        <w:br/>
        <w:t>​</w:t>
        <w:br/>
        <w:br/>
        <w:t>Fork: from 3000 - 6000$ per month(depending on the level)</w:t>
        <w:br/>
        <w:br/>
        <w:t>☎️Contacts: @astrillioner, +7708 643 518 (Telegram, Whats App)</w:t>
      </w:r>
    </w:p>
    <w:p>
      <w:r>
        <w:t>📌Requirements:</w:t>
        <w:br/>
        <w:br/>
        <w:t>Experienced in distributed computing and networking, in particular, in the following areas:</w:t>
        <w:br/>
        <w:br/>
        <w:t>(a)Distributed computing fundamentals</w:t>
        <w:br/>
        <w:br/>
        <w:t>(b)Parallel computing</w:t>
        <w:br/>
        <w:br/>
        <w:t>(c)Fault tolerance in distributed computing</w:t>
        <w:br/>
        <w:br/>
        <w:t>(d)Peer-to-peer networking, including architectures, topology and protocols</w:t>
        <w:br/>
        <w:br/>
        <w:t>(e)Distributed computing programming models and operating systems</w:t>
        <w:br/>
        <w:br/>
        <w:t xml:space="preserve">(f)Virtualization from a networking, storage and application perspective, including service virtualization and application virtualization </w:t>
        <w:br/>
        <w:br/>
        <w:t xml:space="preserve">(g)Cloud computing using fundamentals of distributed computing </w:t>
        <w:br/>
        <w:br/>
        <w:t>(h)Cluster computing</w:t>
        <w:br/>
        <w:br/>
        <w:t xml:space="preserve">(i)Network protocols for the full OSI/TCP/IP stack </w:t>
        <w:br/>
        <w:br/>
        <w:t xml:space="preserve">(j)Security and cryptography for distributed computing and distributed/peer-to-peer networking </w:t>
        <w:br/>
        <w:br/>
        <w:t>​</w:t>
        <w:br/>
        <w:br/>
        <w:t>Experienced in different distributed computing and networking methodologies such as:</w:t>
        <w:br/>
        <w:br/>
        <w:t xml:space="preserve">(a)Operating system level design and optimization </w:t>
        <w:br/>
        <w:br/>
        <w:t xml:space="preserve">(b)Distributed database design and optimization </w:t>
        <w:br/>
        <w:br/>
        <w:t xml:space="preserve">(c)Network file systems design and optimization </w:t>
        <w:br/>
        <w:br/>
        <w:t>​</w:t>
        <w:br/>
        <w:br/>
        <w:t>Good to have:</w:t>
        <w:br/>
        <w:br/>
        <w:t>(a)Ph.D. in Computer Engineering/extensive research/commercial experience</w:t>
        <w:br/>
        <w:br/>
        <w:t>(b)Very high levels of programming skills in languages such as C/C++</w:t>
        <w:br/>
        <w:br/>
        <w:t>(c)Familiarity with network simulation and programming tools</w:t>
        <w:br/>
        <w:br/>
        <w:t>Test Analyst</w:t>
        <w:br/>
        <w:br/>
        <w:t>Necessary to have:</w:t>
        <w:br/>
        <w:br/>
        <w:t>(a)A Bachelors/Masters degree/Ph.D. in Computer Science/Computer Engineering/Mathematics</w:t>
        <w:br/>
        <w:br/>
        <w:t xml:space="preserve">(b)Several years of commercial experience in a test analyst role (technical) </w:t>
        <w:br/>
        <w:br/>
        <w:t>(c)Experience in developing software test-beds</w:t>
        <w:br/>
        <w:br/>
        <w:t>(d)Experience in writing test scripts and test vectors based on provided functional specifications</w:t>
        <w:br/>
        <w:br/>
        <w:t>(e)Experience in reporting bugs and bug management using tools such as JIRA</w:t>
        <w:br/>
        <w:br/>
        <w:t>(f)Experience in conducting different types of tests based on provided functional testing (e.g. application-level testing, protocol conformance testing, stress testing, network testing etc.)</w:t>
        <w:br/>
        <w:br/>
        <w:t xml:space="preserve">(g)Developing simulated attacks to crack the developed code </w:t>
        <w:br/>
        <w:br/>
        <w:t xml:space="preserve">(h)Very good documentation abilities </w:t>
        <w:br/>
        <w:br/>
        <w:t>​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Tuition Reimbursement</w:t>
      </w:r>
    </w:p>
    <w:p>
      <w:r>
        <w:t>We deliver end-to-end software development, quality assurance and support solutions to clients ranging from Fortune 500 companies to startups in all stages of funding</w:t>
      </w:r>
    </w:p>
    <w:p>
      <w:r>
        <w:t>Contact Name: Abs Ibrahim</w:t>
      </w:r>
    </w:p>
    <w:p>
      <w:r>
        <w:t xml:space="preserve"> Employer</w:t>
      </w:r>
    </w:p>
    <w:p>
      <w:r>
        <w:t>Company: Kanda Software</w:t>
      </w:r>
    </w:p>
    <w:p>
      <w:r>
        <w:t xml:space="preserve"> Boston</w:t>
      </w:r>
    </w:p>
    <w:p>
      <w:r>
        <w:t xml:space="preserve"> Massachusetts</w:t>
      </w:r>
    </w:p>
    <w:p>
      <w:r>
        <w:t xml:space="preserve"> 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