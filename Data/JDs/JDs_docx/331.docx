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12547948</w:t>
      </w:r>
    </w:p>
    <w:p>
      <w:r>
        <w:t>Location: Tampa,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applications; Creating GUI prototypes; Researching, planning and developing project strategies; Coordinating the full life cycle of IT projects using Python, Bash, AWS, Azure, Openstack, Shell Scripting, CI/CD, and Docker; Developing test validations of the applications using JUnit; Ensuring the optimization of the developed applications; Deploying the applications into existing systems; Participating in application walk throughs with users; Implementing user controls; Maintaining version control using GIT; and producing project documentation.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Python, Bash, AWS, Azure, Openstack, Shell Scripting, CI/CD, and Docker. Travel to various unanticipated client sites required. May reside anywhere in the United States.</w:t>
        <w:br/>
        <w:br/>
        <w:t xml:space="preserve">To apply, visit https://www.kforce.com/find-work/search-jobs and enter the Ref #12776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