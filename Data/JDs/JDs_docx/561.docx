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BSA - Business Intelligence Job</w:t>
      </w:r>
    </w:p>
    <w:p>
      <w:r>
        <w:t xml:space="preserve">Employer Name: </w:t>
      </w:r>
    </w:p>
    <w:p>
      <w:r>
        <w:t>SpiderID: 12523135</w:t>
      </w:r>
    </w:p>
    <w:p>
      <w:r>
        <w:t>Location: Orlando, Florida</w:t>
      </w:r>
    </w:p>
    <w:p>
      <w:r>
        <w:t>Date Posted: 5/12/2022</w:t>
      </w:r>
    </w:p>
    <w:p>
      <w:r>
        <w:t>Wage: Up to $0.00 per year</w:t>
      </w:r>
    </w:p>
    <w:p>
      <w:r>
        <w:t>Category: Information Technology</w:t>
      </w:r>
    </w:p>
    <w:p>
      <w:r>
        <w:t>Job Code: BBBH12956</w:t>
      </w:r>
    </w:p>
    <w:p>
      <w:r>
        <w:br/>
        <w:br/>
        <w:t>BSA - Business Intelligence / Data Warehousing - 100% Remote</w:t>
        <w:br/>
        <w:br/>
        <w:t xml:space="preserve"> </w:t>
        <w:br/>
        <w:br/>
        <w:t xml:space="preserve"> Note: U.S. Citizens, Green Card Holders, those authorized to work in the U.S. for any employer without sponsorship will be considered</w:t>
        <w:br/>
        <w:br/>
        <w:t xml:space="preserve"> </w:t>
        <w:br/>
        <w:br/>
        <w:t xml:space="preserve"> Our nationally renowned client is looking to add a Business Systems Analyst to their Business Intelligence team!</w:t>
        <w:br/>
        <w:br/>
        <w:t xml:space="preserve"> </w:t>
        <w:br/>
        <w:br/>
        <w:t xml:space="preserve"> Here's what our ideal candidate has:</w:t>
        <w:br/>
        <w:br/>
        <w:t>4+ years' experience related to Business Intelligence technologies</w:t>
        <w:br/>
        <w:br/>
        <w:t>2-3 years of experience with Power BI or other Data Visualization tools</w:t>
        <w:br/>
        <w:br/>
        <w:t>2-3 years experience with SQL</w:t>
        <w:br/>
        <w:br/>
        <w:t>Well versed in Data Warehouse concepts</w:t>
        <w:br/>
        <w:br/>
        <w:t>Excellent communication skills, including a comfortability interacting with and presenting to management</w:t>
        <w:br/>
        <w:br/>
        <w:t>A great depth of experience gathering, analyzing and documenting business requirements for internal customers and ensuring that their business intelligence technologies align with their business needs and strategies</w:t>
        <w:br/>
        <w:br/>
        <w:t>Some understanding of data warehousing concepts and how data moves throughout the warehouse</w:t>
        <w:br/>
        <w:br/>
        <w:t>Ability to technically navigate databases and figure out if reports can be produced</w:t>
        <w:br/>
        <w:br/>
        <w:t>Ability to be savvy enough to put together some SQL coding</w:t>
        <w:br/>
        <w:br/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Agile</w:t>
      </w:r>
    </w:p>
    <w:p>
      <w:r>
        <w:t xml:space="preserve"> </w:t>
      </w:r>
    </w:p>
    <w:p>
      <w:r>
        <w:t>Company: Agile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