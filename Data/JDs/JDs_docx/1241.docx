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Automated Testing ,  Test automation framework design Job</w:t>
      </w:r>
    </w:p>
    <w:p>
      <w:r>
        <w:t>Employer Name: Hire IT People LLC</w:t>
      </w:r>
    </w:p>
    <w:p>
      <w:r>
        <w:t>SpiderID: 12443811</w:t>
      </w:r>
    </w:p>
    <w:p>
      <w:r>
        <w:t>Location: Dallas, TX, Texas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Skill Technology Automated Testing Test automation framework design</w:t>
        <w:br/>
        <w:br/>
        <w:t>Minimum years of experience: 5 - 8 years</w:t>
        <w:br/>
        <w:br/>
        <w:t>Certifications Needed: No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