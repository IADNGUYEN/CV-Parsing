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Specialist-Urgent!!! Job</w:t>
      </w:r>
    </w:p>
    <w:p>
      <w:r>
        <w:t xml:space="preserve">Employer Name: </w:t>
      </w:r>
    </w:p>
    <w:p>
      <w:r>
        <w:t>SpiderID: 12492388</w:t>
      </w:r>
    </w:p>
    <w:p>
      <w:r>
        <w:t>Location: Pembroke, Kentucky</w:t>
      </w:r>
    </w:p>
    <w:p>
      <w:r>
        <w:t>Date Posted: 5/4/2022</w:t>
      </w:r>
    </w:p>
    <w:p>
      <w:r>
        <w:t>Wage: Negotiable</w:t>
      </w:r>
    </w:p>
    <w:p>
      <w:r>
        <w:t>Category: Information Technology</w:t>
      </w:r>
    </w:p>
    <w:p>
      <w:r>
        <w:t>Job Code: LAC.IT.Supp.Rita.4.7</w:t>
      </w:r>
    </w:p>
    <w:p>
      <w:r>
        <w:t xml:space="preserve">**IT Support Specialist-ERP** </w:t>
        <w:br/>
        <w:br/>
        <w:t xml:space="preserve"> </w:t>
        <w:br/>
        <w:br/>
        <w:t>Qualified Candidate will have 5-7+ years' experience:</w:t>
        <w:br/>
        <w:br/>
        <w:t>Help desk (System Administration = Bonus)</w:t>
        <w:br/>
        <w:br/>
        <w:t>Project Management</w:t>
        <w:br/>
        <w:br/>
        <w:t>IT/ERP systems with security and compliance (ERP in manufacturing = Bonus)</w:t>
        <w:br/>
        <w:br/>
        <w:t>MS Dynamics Suite</w:t>
        <w:br/>
        <w:br/>
        <w:t xml:space="preserve"> </w:t>
        <w:br/>
        <w:br/>
        <w:t>Qualified Candidates will:</w:t>
        <w:br/>
        <w:br/>
        <w:t>Bachelor's Degree - Information Technology, Computer Science, or Information Systems</w:t>
        <w:br/>
        <w:br/>
        <w:t>Ability to travel frequently to all company locations</w:t>
        <w:br/>
        <w:br/>
        <w:t>Ability to lead IT Security Plan: Cyber Security and Compliance</w:t>
        <w:br/>
        <w:br/>
        <w:t>Communicate professionally and proficiently</w:t>
        <w:br/>
        <w:br/>
        <w:t xml:space="preserve"> </w:t>
        <w:br/>
        <w:br/>
        <w:t>Important to Know:</w:t>
        <w:br/>
        <w:br/>
        <w:t>Must be able to work in the US without sponsorship</w:t>
        <w:br/>
        <w:br/>
        <w:t>Full time position with bonus</w:t>
        <w:br/>
        <w:br/>
        <w:t>Competitive Compensation and Benefits based on experience</w:t>
        <w:br/>
        <w:br/>
        <w:t xml:space="preserve"> </w:t>
        <w:br/>
        <w:br/>
        <w:t>***For more information on this opportunity or any others, contact Lindsey Croner directly at 605.367.6939**</w:t>
        <w:br/>
        <w:br/>
        <w:t xml:space="preserve">Resumes may be confidentially emailed to lindsey.croner@gogpac.com  </w:t>
        <w:br/>
        <w:br/>
        <w:t xml:space="preserve"> If your team needs any position(s) filled, we can also assist in finding qualified talent.Contact Lindsey directly</w:t>
        <w:br/>
        <w:br/>
        <w:t>605.367.6939 or lindsey.croner@gogpac.com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