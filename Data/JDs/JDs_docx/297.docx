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IBP ,  SAP HANA Job</w:t>
      </w:r>
    </w:p>
    <w:p>
      <w:r>
        <w:t>Employer Name: Hire IT People LLC</w:t>
      </w:r>
    </w:p>
    <w:p>
      <w:r>
        <w:t>SpiderID: 12548795</w:t>
      </w:r>
    </w:p>
    <w:p>
      <w:r>
        <w:t>Location: East Chicago, IN, Indiana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15+ years of hands on experience in SAP IBP and APO and S4 HANA implementation</w:t>
        <w:br/>
        <w:br/>
        <w:t>Experience working on both SAP and non - SAP (legacy) systems</w:t>
        <w:br/>
        <w:br/>
        <w:t>Responsible for SAP Application Maintenance and Support project activities related to SAP APO and IBP and its integrated applications like SAP APO and Hana Cloud Integration</w:t>
        <w:br/>
        <w:br/>
        <w:t>Top down and Bottom-UP Forecasting using IBP functionality, and integrated into Analysis for Office (AO) creation of Planning Sequences, Aggregation Levels, Planning Functions, Info Providers, and BEx Queries.</w:t>
        <w:br/>
        <w:br/>
        <w:t>Job configuration and scheduling, and performance and utilization improvement.</w:t>
        <w:br/>
        <w:br/>
        <w:t>Facilitates the support of SAP APO module (PPDS, GATP, DP - Demand Planning, SNP - Supply Network Planning), Production break fix issues and maintenance/enhancement changes to ensure stable production environment and enhance the clients business functionality and overall performance, while maintaining a high degree of customer satisfaction.</w:t>
        <w:br/>
        <w:br/>
        <w:t>Trouble shooting SAP APO &amp;amp; integrated related system/process/user issues related to Design, configuration and Master and Transaction data and WRICEF objects, Design, configuration and testing, documentation, training of relevant processes</w:t>
        <w:br/>
        <w:br/>
        <w:t>Knowledge and thorough understanding of SAP HANA Cloud platform</w:t>
        <w:br/>
        <w:br/>
        <w:t>ABAP Debugging and Reading skills</w:t>
        <w:br/>
        <w:br/>
        <w:t>Should have working experience in project estimation, project planning, staffing</w:t>
        <w:br/>
        <w:br/>
        <w:t>Fluency in English.</w:t>
        <w:br/>
        <w:br/>
        <w:t>Strong verbal and written communication skills with the ability to communicate at all levels of the business.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