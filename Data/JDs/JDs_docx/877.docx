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Project Manager ,  Project Management ,  High Maturity project planning and e Job</w:t>
      </w:r>
    </w:p>
    <w:p>
      <w:r>
        <w:t>Employer Name: Hire IT People LLC</w:t>
      </w:r>
    </w:p>
    <w:p>
      <w:r>
        <w:t>SpiderID: 12491827</w:t>
      </w:r>
    </w:p>
    <w:p>
      <w:r>
        <w:t>Location: Jacksonville, FL, Florida</w:t>
      </w:r>
    </w:p>
    <w:p>
      <w:r>
        <w:t>Date Posted: 5/4/2022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8 to 10 years of experience in project management.</w:t>
        <w:br/>
        <w:br/>
        <w:t>Should be able to work with multiple stake holder, coordinate with vendors and team for project planning and execution.</w:t>
        <w:br/>
        <w:br/>
        <w:t>Should be able to identify risk, provide mitigation plan</w:t>
        <w:br/>
        <w:br/>
        <w:t>Provide regular updates to the higher management with the project status</w:t>
        <w:br/>
        <w:br/>
        <w:t>Minimum years of experience required: 10+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