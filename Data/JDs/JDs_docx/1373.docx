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BPMI - Others ,  Pega Job</w:t>
      </w:r>
    </w:p>
    <w:p>
      <w:r>
        <w:t>Employer Name: Hire IT People LLC</w:t>
      </w:r>
    </w:p>
    <w:p>
      <w:r>
        <w:t>SpiderID: 12427228</w:t>
      </w:r>
    </w:p>
    <w:p>
      <w:r>
        <w:t>Location: Chicago, IL, Illinois</w:t>
      </w:r>
    </w:p>
    <w:p>
      <w:r>
        <w:t>Date Posted: 4/18/2022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Expertise in PRPC Integration with external systems in an enterprise environment.</w:t>
        <w:br/>
        <w:br/>
        <w:t>Strong in Reports and Correspondence Generation.</w:t>
        <w:br/>
        <w:br/>
        <w:t>Knowledgeable in Estimation, Performance Tuning and Deployment process.</w:t>
        <w:br/>
        <w:br/>
        <w:t>Experience on PRPC Healthcare Frameworks.</w:t>
        <w:br/>
        <w:br/>
        <w:t>Good experience on Design Review, Code Review and PRPC Best Practices.</w:t>
        <w:br/>
        <w:br/>
        <w:t>Minimum years of experience*: 5 - 8 years</w:t>
        <w:br/>
        <w:br/>
        <w:t xml:space="preserve">Certifications Needed: Yes 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