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Project Manager Job</w:t>
      </w:r>
    </w:p>
    <w:p>
      <w:r>
        <w:t xml:space="preserve">Employer Name: </w:t>
      </w:r>
    </w:p>
    <w:p>
      <w:r>
        <w:t>SpiderID: 12579006</w:t>
      </w:r>
    </w:p>
    <w:p>
      <w:r>
        <w:t>Location: Sioux Falls, South Dakota</w:t>
      </w:r>
    </w:p>
    <w:p>
      <w:r>
        <w:t>Date Posted: 5/27/2022</w:t>
      </w:r>
    </w:p>
    <w:p>
      <w:r>
        <w:t>Wage: $65000 - $90000 per year</w:t>
      </w:r>
    </w:p>
    <w:p>
      <w:r>
        <w:t>Category: Information Technology</w:t>
      </w:r>
    </w:p>
    <w:p>
      <w:r>
        <w:t>Job Code: DGD0527ITPM</w:t>
      </w:r>
    </w:p>
    <w:p>
      <w:r>
        <w:br/>
        <w:br/>
        <w:t>Is it time to make a career move? I am working with a Software Development company in the Sioux Falls area currently in need of an IT Project Manager to add to their team. This person will be responsible for managing projects from software enhancements to system projects. This is a growing stable company with excellent benefits.</w:t>
        <w:br/>
        <w:br/>
        <w:t>The position duties and experience include:</w:t>
        <w:br/>
        <w:br/>
        <w:t>Experience leading the planning and launching of IT projects</w:t>
        <w:br/>
        <w:br/>
        <w:t>5 plus year's experience in IT Project Management</w:t>
        <w:br/>
        <w:br/>
        <w:t>Define scope of projects</w:t>
        <w:br/>
        <w:br/>
        <w:t>Recognize stakeholders and milestones</w:t>
        <w:br/>
        <w:br/>
        <w:t>Experience understanding software life cycle models</w:t>
        <w:br/>
        <w:br/>
        <w:t>Clarify user requirements</w:t>
        <w:br/>
        <w:br/>
        <w:t>Help in testing of the software or enhancements</w:t>
        <w:br/>
        <w:br/>
        <w:t>Identify discrepancies to the project definition and alert team members</w:t>
        <w:br/>
        <w:br/>
        <w:t>Report on project status and time spent</w:t>
        <w:br/>
        <w:br/>
        <w:t>PMP Certification is a plus</w:t>
        <w:br/>
        <w:br/>
        <w:t>If you are interested in knowing more about this fantastic opportunity, please contact Dave Dierks at Gpac Recruiting, dave.dierks@gogpac.com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