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Mobile Testing ,  BDD, TDD, ATDD for Mobile Test Autom Job</w:t>
      </w:r>
    </w:p>
    <w:p>
      <w:r>
        <w:t>Employer Name: Hire IT People LLC</w:t>
      </w:r>
    </w:p>
    <w:p>
      <w:r>
        <w:t>SpiderID: 12448707</w:t>
      </w:r>
    </w:p>
    <w:p>
      <w:r>
        <w:t>Location: Bellevue, WA, Washington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Technology - Java, SQL, JUnit, TestNG, HTML, Mobility Experience</w:t>
        <w:br/>
        <w:br/>
        <w:t>Agile  Scrum, All phases of STLC, Team Management, Efforts and Estimations</w:t>
        <w:br/>
        <w:br/>
        <w:t>Testing Tools: Selenium WebDriver/IDE, Cucumber, Maven, Jenkins, IntelliJ, Eclipse, Appium</w:t>
        <w:br/>
        <w:br/>
        <w:t>Minimum years of experience: &amp;gt;10 years</w:t>
        <w:br/>
        <w:br/>
        <w:t>Certifications Needed: No</w:t>
        <w:br/>
        <w:br/>
        <w:t>Top responsibilities you would expect the Subcon to shoulder and execute:</w:t>
        <w:br/>
        <w:br/>
        <w:t>Test automation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