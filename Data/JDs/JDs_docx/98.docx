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Support Technician  Job</w:t>
      </w:r>
    </w:p>
    <w:p>
      <w:r>
        <w:t xml:space="preserve">Employer Name: </w:t>
      </w:r>
    </w:p>
    <w:p>
      <w:r>
        <w:t>SpiderID: 12571745</w:t>
      </w:r>
    </w:p>
    <w:p>
      <w:r>
        <w:t>Location: Richmond, British Columbia</w:t>
      </w:r>
    </w:p>
    <w:p>
      <w:r>
        <w:t>Date Posted: 5/25/2022</w:t>
      </w:r>
    </w:p>
    <w:p>
      <w:r>
        <w:t>Wage: Wage: $30.00/hour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We are composed of a group of professional marketing team, planners, designers, and programmers, seeking innovation constantly. We take the website, program development design, and service as the companys development strategy that continues to work hard. We need a Network Support Technician to join us. </w:t>
        <w:br/>
        <w:br/>
        <w:t>Job Details:</w:t>
        <w:br/>
        <w:br/>
        <w:t xml:space="preserve">Title: Network Support Technician </w:t>
        <w:br/>
        <w:br/>
        <w:t>Type: Full Time</w:t>
        <w:br/>
        <w:br/>
        <w:t>Wage: $30.00/hour</w:t>
        <w:br/>
        <w:br/>
        <w:t>Hours: 30 hours/week</w:t>
        <w:br/>
        <w:br/>
        <w:t>Work Location: 9111 Beckwith Rd Suite 1050 Richmond, BC V6X 1V7</w:t>
        <w:br/>
        <w:br/>
        <w:t>Job Descriptions:</w:t>
        <w:br/>
        <w:br/>
        <w:t>Provide support to company staff and customers (end-users) remotely or at their locations concerning the installation of the companys remote services</w:t>
        <w:br/>
        <w:br/>
        <w:t>Apply discretion and independent judgment in resolving problems of customers/company</w:t>
        <w:br/>
        <w:br/>
        <w:t>Ensure that hardware nodes used for machine communications to the cloud are correctly configured; also provide hardware and software support</w:t>
        <w:br/>
        <w:br/>
        <w:t>Carry out review and evaluation of problems between machines and host network at customer locations and resolve them effectively</w:t>
        <w:br/>
        <w:br/>
        <w:t>Perform revision, evaluation, and documentation of problems encountered by end-users with remote services application</w:t>
        <w:br/>
        <w:br/>
        <w:t>Perform revision and evaluation of newly created software, as well as test it for bugs following the direction of the manager</w:t>
        <w:br/>
        <w:br/>
        <w:t>Carry out evaluation and diagnosis of customers issues applying independent judgment and discretion and provide the necessary responses and solutions as quickly as possible. Involve other teams to resolve customers problems when necessary</w:t>
        <w:br/>
        <w:br/>
        <w:t>Ensure call logs and resolutions are maintained in power help software</w:t>
        <w:br/>
        <w:br/>
        <w:t>Apply various advanced tools in providing effective support for remote services products.</w:t>
        <w:br/>
        <w:br/>
      </w:r>
    </w:p>
    <w:p>
      <w:r>
        <w:t>Job Qualifications:</w:t>
        <w:br/>
        <w:br/>
        <w:t>Completion of a College or Other Program in Computer Science, Network Administration, Web Technology, or a related field is usually required</w:t>
        <w:br/>
        <w:br/>
        <w:t xml:space="preserve">At least one-year working experience in a related field </w:t>
        <w:br/>
        <w:br/>
        <w:t>Strong interpersonal skills, able to work independently as well as in a team environment</w:t>
        <w:br/>
        <w:br/>
        <w:t>In-depth knowledge of network infrastructure, architecture, connectivity, and security.</w:t>
        <w:br/>
        <w:br/>
        <w:t>Other Benefits:</w:t>
        <w:br/>
        <w:br/>
        <w:t>CPP &amp;amp; EI</w:t>
        <w:br/>
        <w:br/>
        <w:t>4% Vacation Pay</w:t>
        <w:br/>
        <w:br/>
        <w:t xml:space="preserve">Please email your resume to LELE.HR@outlook.com, only qualified candidates will be contacted. </w:t>
        <w:br/>
        <w:br/>
      </w:r>
    </w:p>
    <w:p>
      <w:r>
        <w:t>Start Date: ASAP</w:t>
        <w:br/>
        <w:br/>
        <w:br/>
        <w:t xml:space="preserve">Position Type: </w:t>
        <w:br/>
        <w:br/>
        <w:br/>
        <w:t>Years of Experience Required: 1</w:t>
        <w:br/>
        <w:br/>
        <w:br/>
        <w:t>Education Required: Other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HR </w:t>
      </w:r>
    </w:p>
    <w:p>
      <w:r>
        <w:t xml:space="preserve"> </w:t>
      </w:r>
    </w:p>
    <w:p>
      <w:r>
        <w:t xml:space="preserve">Company: </w:t>
      </w:r>
    </w:p>
    <w:p>
      <w:r>
        <w:t xml:space="preserve"> Richmond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