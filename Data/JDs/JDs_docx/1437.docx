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ISU Billing ,  SAP IS- Utilities Job</w:t>
      </w:r>
    </w:p>
    <w:p>
      <w:r>
        <w:t>Employer Name: Hire IT People LLC</w:t>
      </w:r>
    </w:p>
    <w:p>
      <w:r>
        <w:t>SpiderID: 12419082</w:t>
      </w:r>
    </w:p>
    <w:p>
      <w:r>
        <w:t>Location: North Palm Beach, FL, Florida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Desirable to have:</w:t>
        <w:br/>
        <w:br/>
        <w:t>Experience with CRM - ISU Integration,</w:t>
        <w:br/>
        <w:br/>
        <w:t>Atleast 3 end to end implementation</w:t>
        <w:br/>
        <w:br/>
        <w:t>Atleast 3 application support projects.</w:t>
        <w:br/>
        <w:br/>
        <w:t>Client Facing experience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