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Specialist - Computer Systems (NOC 2147) Job</w:t>
      </w:r>
    </w:p>
    <w:p>
      <w:r>
        <w:t>Employer Name: Trusted Accounting &amp;amp; Tax Services Inc.</w:t>
      </w:r>
    </w:p>
    <w:p>
      <w:r>
        <w:t>SpiderID: 12529362</w:t>
      </w:r>
    </w:p>
    <w:p>
      <w:r>
        <w:t>Location: Edmonton, Alberta</w:t>
      </w:r>
    </w:p>
    <w:p>
      <w:r>
        <w:t>Date Posted: 5/13/2022</w:t>
      </w:r>
    </w:p>
    <w:p>
      <w:r>
        <w:t>Wage: $47.00 / Hour</w:t>
      </w:r>
    </w:p>
    <w:p>
      <w:r>
        <w:t>Category: Information Technology</w:t>
      </w:r>
    </w:p>
    <w:p>
      <w:r>
        <w:t>Job Code: 2147</w:t>
      </w:r>
    </w:p>
    <w:p>
      <w:r>
        <w:t>Number Of Openings: 1</w:t>
      </w:r>
    </w:p>
    <w:p>
      <w:r>
        <w:t>Title: Network Specialist - Computer Systems (NOC 2147)</w:t>
        <w:br/>
        <w:br/>
        <w:t>Vacancies: 1</w:t>
        <w:br/>
        <w:br/>
        <w:t>Job start date: As soon as possible</w:t>
        <w:br/>
        <w:br/>
        <w:t>Wage: $47.00 / Hour</w:t>
        <w:br/>
        <w:br/>
        <w:t>Hours: 32 Hours / Week</w:t>
        <w:br/>
        <w:br/>
        <w:t>Terms of employment: Permanent, Full time, Day</w:t>
        <w:br/>
        <w:br/>
        <w:t>Employer: Trusted Accounting &amp;amp; Tax Services Inc.</w:t>
        <w:br/>
        <w:br/>
        <w:t>Business and job location: 2814 Calgary Trail NW, Edmonton, AB, T6J 6V7.</w:t>
      </w:r>
    </w:p>
    <w:p>
      <w:r>
        <w:t>Job requirements</w:t>
        <w:br/>
        <w:br/>
        <w:t>Languages</w:t>
        <w:br/>
        <w:br/>
        <w:t>English</w:t>
        <w:br/>
        <w:br/>
        <w:t>Education</w:t>
        <w:br/>
        <w:br/>
        <w:t>Bachelor's degree</w:t>
        <w:br/>
        <w:br/>
        <w:t>Experience</w:t>
        <w:br/>
        <w:br/>
        <w:t>3 years to less than 5 years</w:t>
        <w:br/>
        <w:br/>
        <w:t>Work Conditions and Physical Capabilities</w:t>
        <w:br/>
        <w:br/>
        <w:t>Fast-paced environment, Attention to detail</w:t>
        <w:br/>
        <w:br/>
        <w:t>Network System And Data Communication Engineers Specific Skills</w:t>
        <w:br/>
        <w:br/>
        <w:t>Assess, document and optimize the capacity and performance of information and communication system networks, Research, evaluate and integrate network system and data communication hardware and software, Research, design and develop information and communication system network architecture</w:t>
        <w:br/>
        <w:br/>
        <w:t>Credentials (certificates, licences, memberships, courses, etc.)</w:t>
        <w:br/>
        <w:br/>
        <w:t>Registration as a Professional Engineer (P. Eng.) by a provincial or territorial association</w:t>
        <w:br/>
        <w:br/>
        <w:t>How to apply</w:t>
        <w:br/>
        <w:br/>
        <w:t>By email</w:t>
        <w:br/>
        <w:br/>
        <w:t>trustedaccountingjobs@yahoo.ca</w:t>
        <w:br/>
        <w:br/>
        <w:t>Note: The ad will run for 90 days and expires on Aug 13, 2022</w:t>
      </w:r>
    </w:p>
    <w:p>
      <w:r>
        <w:t>Start Date: As soon as possible</w:t>
        <w:br/>
        <w:br/>
        <w:br/>
        <w:t>Position Type: Full-Time Permanent</w:t>
        <w:br/>
        <w:br/>
        <w:br/>
        <w:t>Years of Experience Required: 5</w:t>
        <w:br/>
        <w:br/>
        <w:br/>
        <w:t>Education Required: Bachelors</w:t>
        <w:br/>
        <w:br/>
        <w:br/>
        <w:t xml:space="preserve">Overnight Travel: </w:t>
        <w:br/>
        <w:br/>
        <w:br/>
        <w:t xml:space="preserve">Vacation Time: </w:t>
        <w:br/>
        <w:br/>
        <w:br/>
      </w:r>
    </w:p>
    <w:p>
      <w:r>
        <w:t>Contact Name: Trusted Accounting &amp;amp; Tax Services Inc.</w:t>
      </w:r>
    </w:p>
    <w:p>
      <w:r>
        <w:t xml:space="preserve"> Employer</w:t>
      </w:r>
    </w:p>
    <w:p>
      <w:r>
        <w:t>Company: Trusted Accounting &amp;amp; Tax Services Inc.</w:t>
      </w:r>
    </w:p>
    <w:p>
      <w:r>
        <w:t xml:space="preserve"> Edmonton</w:t>
      </w:r>
    </w:p>
    <w:p>
      <w:r>
        <w:t xml:space="preserve"> Alberta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