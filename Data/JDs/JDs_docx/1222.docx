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Supply Chain Management ,  Supply Chain Collaboration Job</w:t>
      </w:r>
    </w:p>
    <w:p>
      <w:r>
        <w:t>Employer Name: Hire IT People LLC</w:t>
      </w:r>
    </w:p>
    <w:p>
      <w:r>
        <w:t>SpiderID: 12445181</w:t>
      </w:r>
    </w:p>
    <w:p>
      <w:r>
        <w:t>Location: Beaverton, OR, Oregon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Strong knowledge in Retail domain.</w:t>
        <w:br/>
        <w:br/>
        <w:t>Strong knowledge in Supply Chain, Warehouse Management.</w:t>
        <w:br/>
        <w:br/>
        <w:t>AWS experience with Strong SQL expertise</w:t>
        <w:br/>
        <w:br/>
        <w:t>Experience with Data analysis - large set of data validation</w:t>
        <w:br/>
        <w:br/>
        <w:t>Experience with SAP preferred</w:t>
        <w:br/>
        <w:br/>
        <w:t>Experience in REST Web services, Postman and Cloud integration</w:t>
        <w:br/>
        <w:br/>
        <w:t>Excellent communication, able drive business requirement discussions with large teams, present Demos etc</w:t>
        <w:br/>
        <w:br/>
        <w:t>Collaborate with Project Managers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Functional Testing</w:t>
        <w:br/>
        <w:br/>
        <w:t>Offshore coordination</w:t>
        <w:br/>
        <w:br/>
        <w:t>Status reporting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