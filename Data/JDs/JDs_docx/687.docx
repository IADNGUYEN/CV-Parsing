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Cloud Testing ,  Cloud Testing - ALL Job</w:t>
      </w:r>
    </w:p>
    <w:p>
      <w:r>
        <w:t>Employer Name: Hire IT People LLC</w:t>
      </w:r>
    </w:p>
    <w:p>
      <w:r>
        <w:t>SpiderID: 12514463</w:t>
      </w:r>
    </w:p>
    <w:p>
      <w:r>
        <w:t>Location: Irvine, CA, California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6 - 8 years of ETL Data testing</w:t>
        <w:br/>
        <w:br/>
        <w:t>3-5 years of experience on cloud automation using AWS services</w:t>
        <w:br/>
        <w:br/>
        <w:t>Must have hands on coding and automation experience using Python, Pytest, pycharm</w:t>
        <w:br/>
        <w:br/>
        <w:t>Must have experience on GIT or Github repo tools</w:t>
        <w:br/>
        <w:br/>
        <w:t>Thorough knowledge and experience in testing processes, defect life cycle, managing defects and test design techniques</w:t>
        <w:br/>
        <w:br/>
        <w:t>Strong SQL skill to validate the large amount of data effectively</w:t>
        <w:br/>
        <w:br/>
        <w:t>Experience working in agile methodology and DevOps with integrating automation test i</w:t>
        <w:br/>
        <w:br/>
        <w:t>Minimum years of experience: 8-10 years</w:t>
        <w:br/>
        <w:br/>
        <w:t>Certifications Needed: Yes</w:t>
        <w:br/>
        <w:br/>
        <w:t>Top 3 responsibilities you would expect the Subcon to shoulder and execute:</w:t>
        <w:br/>
        <w:br/>
        <w:t>Point of contact from Infosys project team against applications assigned to him/her under Testing project as Data BSA</w:t>
        <w:br/>
        <w:br/>
        <w:t>Manage all Infosys day to day project activities in accordance with published WBS and approved SOW</w:t>
        <w:br/>
        <w:br/>
        <w:t>POC for ETL testing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