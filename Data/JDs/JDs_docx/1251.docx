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Developer - Informatica ,  Oracle Job</w:t>
      </w:r>
    </w:p>
    <w:p>
      <w:r>
        <w:t xml:space="preserve">Employer Name: </w:t>
      </w:r>
    </w:p>
    <w:p>
      <w:r>
        <w:t>SpiderID: 12442326</w:t>
      </w:r>
    </w:p>
    <w:p>
      <w:r>
        <w:t>Location: Farmers Branch, Texas</w:t>
      </w:r>
    </w:p>
    <w:p>
      <w:r>
        <w:t>Date Posted: 4/21/2022</w:t>
      </w:r>
    </w:p>
    <w:p>
      <w:r>
        <w:t>Wage: Negotiable</w:t>
      </w:r>
    </w:p>
    <w:p>
      <w:r>
        <w:t>Category: Information Technology</w:t>
      </w:r>
    </w:p>
    <w:p>
      <w:r>
        <w:t>Job Code: 2022-1442</w:t>
      </w:r>
    </w:p>
    <w:p>
      <w:r>
        <w:br/>
        <w:br/>
        <w:t>Position/Title: Remote Senior ETL Database Developer / Informatica</w:t>
        <w:br/>
        <w:br/>
        <w:t xml:space="preserve"> </w:t>
        <w:br/>
        <w:br/>
        <w:t xml:space="preserve"> ** NOTE: We are looking for candidates who have Informatica PowerCenter (up to version 10.1) programming experience not SSIS.</w:t>
        <w:br/>
        <w:br/>
        <w:t xml:space="preserve"> </w:t>
        <w:br/>
        <w:br/>
        <w:t xml:space="preserve"> ** NOTE: Candidates must possess authorization to work in the United States, as it is not our practice to sponsor individuals for work visas.</w:t>
        <w:br/>
        <w:br/>
        <w:t xml:space="preserve"> </w:t>
        <w:br/>
        <w:br/>
        <w:t xml:space="preserve"> Location: 100% Remote in the US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Serve as a high-level technical expert in the designing, coding, testing, supporting and debugging of new software or significant enhancement to existing software.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>Create, maintain, and optimize stored procedures, functions, inline SQL, database structures, and ETL processes to adapt to changes in needs and requirements</w:t>
        <w:br/>
        <w:br/>
        <w:t>Test coded program routines and makes revisions to eliminate errors</w:t>
        <w:br/>
        <w:br/>
        <w:t>Review test results with business, completes final program documentation, and obtains approval for changes</w:t>
        <w:br/>
        <w:br/>
        <w:t>Analyze and document how the business requirements fit into existing system</w:t>
        <w:br/>
        <w:br/>
        <w:t>Develop technical specifications to resolve business client questions, problems, and to address enhancement needs</w:t>
        <w:br/>
        <w:br/>
        <w:t>Develop new methods and procedures for accomplishing work</w:t>
        <w:br/>
        <w:br/>
        <w:t>Provide work direction to less experienced team members</w:t>
        <w:br/>
        <w:br/>
        <w:t>Translate detail program specifications for complex problems into coded computer instructions</w:t>
        <w:br/>
        <w:br/>
        <w:t>Work with IT management team on project priorities and deliverable timelines</w:t>
        <w:br/>
        <w:br/>
        <w:t>Interface with all IT and business teams to determine/communicate impacts</w:t>
        <w:br/>
        <w:br/>
        <w:t>Analyze issues independently, use judgement to make decisions, and take necessary action</w:t>
        <w:br/>
        <w:br/>
        <w:t>Review work of other team members for accuracy, adherence to standards, optimization</w:t>
        <w:br/>
        <w:br/>
        <w:t>Provide on call support and provide direction to other on call resources</w:t>
        <w:br/>
        <w:br/>
        <w:t>Minimum Skills and Competencies:</w:t>
        <w:br/>
        <w:br/>
        <w:t xml:space="preserve"> </w:t>
        <w:br/>
        <w:br/>
        <w:t>Bachelor Degree or in-lieu of degree equivalent education, training and work-related experience</w:t>
        <w:br/>
        <w:br/>
        <w:t>7+ years of experience with Structured Query Language</w:t>
        <w:br/>
        <w:br/>
        <w:t>Expert in one or more of the following: Informatica PowerCenter (up to version 10.1</w:t>
        <w:br/>
        <w:br/>
        <w:t>Expert in Structured Query Language</w:t>
        <w:br/>
        <w:br/>
        <w:t>Advanced knowledge of relational databases</w:t>
        <w:br/>
        <w:br/>
        <w:t>Demonstrated knowledge of data warehouse concepts (data normalization, star schema, etc.)</w:t>
        <w:br/>
        <w:br/>
        <w:t>Demonstrated knowledge of all phases of Software Development Lifecycle</w:t>
        <w:br/>
        <w:br/>
        <w:t>Excellent interpersonal skills with the ability to establish working relationships with individuals at varying levels within the organization</w:t>
        <w:br/>
        <w:br/>
        <w:t>Must perform well in high-energy, dynamic and team-oriented environments</w:t>
        <w:br/>
        <w:br/>
        <w:t>Demonstrates attention to detail, organization, and timeliness in order to meet customer service expectations</w:t>
        <w:br/>
        <w:br/>
        <w:t>Demonstrates effective problem solving skills</w:t>
        <w:br/>
        <w:br/>
        <w:t>Effective organization and time management skills with the ability to work under pressure and adhere to project deadlines</w:t>
        <w:br/>
        <w:br/>
        <w:t>Work independently with little supervision</w:t>
        <w:br/>
        <w:br/>
        <w:t>Perform tasks within predefined guidelines and procedures</w:t>
        <w:br/>
        <w:br/>
        <w:t>Proficient in Microsoft Office (Word, Excel, Outlook, PowerPoint)</w:t>
        <w:br/>
        <w:br/>
        <w:t>Desired Skills:</w:t>
        <w:br/>
        <w:br/>
        <w:t xml:space="preserve"> </w:t>
        <w:br/>
        <w:br/>
        <w:t>Understanding of data modeling</w:t>
        <w:br/>
        <w:br/>
        <w:t>Insurance knowledge</w:t>
        <w:br/>
        <w:br/>
        <w:t>Experience with BI Tools</w:t>
        <w:br/>
        <w:br/>
        <w:t>Experience in KORN shell scripting</w:t>
        <w:br/>
        <w:br/>
        <w:t>Experience in Linux environment</w:t>
        <w:br/>
        <w:br/>
        <w:t>#LI-PJ1</w:t>
        <w:br/>
        <w:br/>
        <w:t xml:space="preserve"> </w:t>
        <w:br/>
        <w:br/>
        <w:t xml:space="preserve"> #LI-Remote</w:t>
        <w:br/>
        <w:br/>
        <w:t xml:space="preserve"> </w:t>
        <w:br/>
        <w:br/>
        <w:t xml:space="preserve"> #Remote</w:t>
        <w:br/>
        <w:br/>
        <w:t xml:space="preserve"> </w:t>
        <w:br/>
        <w:br/>
        <w:t xml:space="preserve"> #ITJobs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