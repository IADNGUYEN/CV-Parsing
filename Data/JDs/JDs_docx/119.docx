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12570966</w:t>
      </w:r>
    </w:p>
    <w:p>
      <w:r>
        <w:t>Location: Lafayette, Louisiana</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