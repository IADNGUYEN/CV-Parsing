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12501155</w:t>
      </w:r>
    </w:p>
    <w:p>
      <w:r>
        <w:t>Location: Jacksonville, Florida</w:t>
      </w:r>
    </w:p>
    <w:p>
      <w:r>
        <w:t>Date Posted: 5/6/2022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