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Digital Marketing Coordinator Job</w:t>
      </w:r>
    </w:p>
    <w:p>
      <w:r>
        <w:t>Employer Name: Uponcall Inc.</w:t>
      </w:r>
    </w:p>
    <w:p>
      <w:r>
        <w:t>SpiderID: 12548801</w:t>
      </w:r>
    </w:p>
    <w:p>
      <w:r>
        <w:t>Location: Surrey, British Columbia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Job requirements</w:t>
        <w:br/>
        <w:br/>
        <w:t>Languages</w:t>
        <w:br/>
        <w:br/>
        <w:t>English</w:t>
        <w:br/>
        <w:br/>
        <w:t>Education</w:t>
        <w:br/>
        <w:br/>
        <w:t>Bachelor's degree</w:t>
        <w:br/>
        <w:br/>
        <w:t>Experience</w:t>
        <w:br/>
        <w:br/>
        <w:t>1 year to less than 2 years</w:t>
        <w:br/>
        <w:br/>
        <w:t>How to apply</w:t>
        <w:br/>
        <w:br/>
        <w:t>By email</w:t>
        <w:br/>
        <w:br/>
        <w:t>jobs@uponcall.com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Jap Singh</w:t>
      </w:r>
    </w:p>
    <w:p>
      <w:r>
        <w:t xml:space="preserve"> </w:t>
      </w:r>
    </w:p>
    <w:p>
      <w:r>
        <w:t xml:space="preserve">Company: </w:t>
      </w:r>
    </w:p>
    <w:p>
      <w:r>
        <w:t xml:space="preserve"> Vancouver</w:t>
      </w:r>
    </w:p>
    <w:p>
      <w:r>
        <w:t xml:space="preserve"> British Columbia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