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12571095</w:t>
      </w:r>
    </w:p>
    <w:p>
      <w:r>
        <w:t>Location: Georgia, Georgia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