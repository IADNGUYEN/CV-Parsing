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AEM Developer  Job</w:t>
      </w:r>
    </w:p>
    <w:p>
      <w:r>
        <w:t xml:space="preserve">Employer Name: </w:t>
      </w:r>
    </w:p>
    <w:p>
      <w:r>
        <w:t>SpiderID: 12421710</w:t>
      </w:r>
    </w:p>
    <w:p>
      <w:r>
        <w:t>Location: Tampa, Florida</w:t>
      </w:r>
    </w:p>
    <w:p>
      <w:r>
        <w:t>Date Posted: 4/15/2022</w:t>
      </w:r>
    </w:p>
    <w:p>
      <w:r>
        <w:t xml:space="preserve">Wage: </w:t>
      </w:r>
    </w:p>
    <w:p>
      <w:r>
        <w:t>Category: Information Technology</w:t>
      </w:r>
    </w:p>
    <w:p>
      <w:r>
        <w:t xml:space="preserve">Job Code: </w:t>
      </w:r>
    </w:p>
    <w:p/>
    <w:p>
      <w:r>
        <w:t>AEM,</w:t>
        <w:br/>
        <w:br/>
        <w:t>Java programming,</w:t>
        <w:br/>
        <w:br/>
        <w:t xml:space="preserve">REST, </w:t>
        <w:br/>
        <w:br/>
        <w:t>JSON,</w:t>
        <w:br/>
        <w:br/>
        <w:t>CMS(CONTENT MANAGEMENT System),</w:t>
        <w:br/>
        <w:br/>
        <w:t>Digital Experience Platform(DXP).</w:t>
        <w:br/>
        <w:br/>
      </w:r>
    </w:p>
    <w:p>
      <w:r>
        <w:t xml:space="preserve">Start Date: </w:t>
        <w:br/>
        <w:br/>
        <w:br/>
        <w:t xml:space="preserve">Position Type: </w:t>
        <w:br/>
        <w:br/>
        <w:br/>
        <w:t>Years of Experience Required: 5</w:t>
        <w:br/>
        <w:br/>
        <w:br/>
        <w:t xml:space="preserve">Education Required: </w:t>
        <w:br/>
        <w:br/>
        <w:br/>
        <w:t xml:space="preserve">Overnight Travel: </w:t>
        <w:br/>
        <w:br/>
        <w:br/>
        <w:t xml:space="preserve">Vacation Time: </w:t>
        <w:br/>
        <w:br/>
        <w:br/>
      </w:r>
    </w:p>
    <w:p>
      <w:r>
        <w:t xml:space="preserve">eTeki, a technical interviews-as-a-service platform, enables organizations to hire the best tech talent, fast. Our expert interviewers have expertise in every stack and provide an unbiased assessment of technical skills and behavioral fit. Get an extensive candidate report and video in 24 hours or less. </w:t>
        <w:br/>
        <w:br/>
      </w:r>
    </w:p>
    <w:p>
      <w:r>
        <w:t>Contact Name: Poojitha Pudi</w:t>
      </w:r>
    </w:p>
    <w:p>
      <w:r>
        <w:t xml:space="preserve"> </w:t>
      </w:r>
    </w:p>
    <w:p>
      <w:r>
        <w:t>Company: eTeki Inc.</w:t>
      </w:r>
    </w:p>
    <w:p>
      <w:r>
        <w:t xml:space="preserve"> Tampa</w:t>
      </w:r>
    </w:p>
    <w:p>
      <w:r>
        <w:t xml:space="preserve"> Florida</w:t>
      </w:r>
    </w:p>
    <w:p>
      <w:r>
        <w:t xml:space="preserve"> 33609</w:t>
      </w:r>
    </w:p>
    <w:p>
      <w:r>
        <w:t xml:space="preserve">Web Site: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