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Data Services Testing ,  Data Warehouse Testing Job</w:t>
      </w:r>
    </w:p>
    <w:p>
      <w:r>
        <w:t>Employer Name: Hire IT People LLC</w:t>
      </w:r>
    </w:p>
    <w:p>
      <w:r>
        <w:t>SpiderID: 12522801</w:t>
      </w:r>
    </w:p>
    <w:p>
      <w:r>
        <w:t>Location: Minneapolis, MN, Minnesota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AWS Experience Data Analyst with good in SQL</w:t>
        <w:br/>
        <w:br/>
        <w:t>Knowledge of Agile and Jira tool.</w:t>
        <w:br/>
        <w:br/>
        <w:t>Good knowledge on SQL queries and ETL process</w:t>
        <w:br/>
        <w:br/>
        <w:t>Experience in working in Cloud project AWS</w:t>
        <w:br/>
        <w:br/>
        <w:t>Cloud Testing and Agile knowledge</w:t>
        <w:br/>
        <w:br/>
        <w:t>BI skills for Report validations</w:t>
        <w:br/>
        <w:br/>
        <w:t>Unix exposure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Data Analyst</w:t>
        <w:br/>
        <w:br/>
        <w:t>ETL Testing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