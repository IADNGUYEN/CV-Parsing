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Support Specialist  - Job</w:t>
      </w:r>
    </w:p>
    <w:p>
      <w:r>
        <w:t xml:space="preserve">Employer Name: </w:t>
      </w:r>
    </w:p>
    <w:p>
      <w:r>
        <w:t>SpiderID: 12575526</w:t>
      </w:r>
    </w:p>
    <w:p>
      <w:r>
        <w:t>Location: Richmond, Virginia</w:t>
      </w:r>
    </w:p>
    <w:p>
      <w:r>
        <w:t>Date Posted: 5/26/2022</w:t>
      </w:r>
    </w:p>
    <w:p>
      <w:r>
        <w:t>Wage: Negotiable</w:t>
      </w:r>
    </w:p>
    <w:p>
      <w:r>
        <w:t>Category: Information Technology</w:t>
      </w:r>
    </w:p>
    <w:p>
      <w:r>
        <w:t>Job Code: 2022-002</w:t>
      </w:r>
    </w:p>
    <w:p>
      <w:r>
        <w:br/>
        <w:br/>
        <w:t>Job Responsibilities</w:t>
        <w:br/>
        <w:br/>
        <w:t>* Diagnosing and resolving problems in response to customer reported incidents</w:t>
        <w:br/>
        <w:br/>
        <w:t>* Planning and analysis of work processes,</w:t>
        <w:br/>
        <w:br/>
        <w:t>* Researching and reporting trends and patterns of problems</w:t>
        <w:br/>
        <w:br/>
        <w:t>* Developing training materials and performing computing/information system training sessions,</w:t>
        <w:br/>
        <w:br/>
        <w:t>* Developing and maintaining problem tracking databases,</w:t>
        <w:br/>
        <w:br/>
        <w:t>* Installing, troubleshooting, and maintaining hardware and software,</w:t>
        <w:br/>
        <w:br/>
        <w:t>* Performing backup and recovery operations</w:t>
        <w:br/>
        <w:br/>
        <w:t>* Consulting with users to identify needs and requirements</w:t>
        <w:br/>
        <w:br/>
        <w:t>* Conducting feasibility studies and trade-off analyses</w:t>
        <w:br/>
        <w:br/>
        <w:t>* Preparing business cases, and ensuring the rigorous application of information security/Cybersecurity policies, principles, and practices</w:t>
        <w:br/>
        <w:br/>
        <w:t>* Support spans desktop, server, and network components.</w:t>
        <w:br/>
        <w:br/>
        <w:t>Location: Fort Belvoir/ Richmond-VA, Battle Creek-MI, New Cumberland /Philadelphia [Robbins St] -PA, Dayton/Columbus- OH, Tracy- CA</w:t>
        <w:br/>
        <w:br/>
        <w:t>Minimum Qualifications</w:t>
        <w:br/>
        <w:br/>
        <w:t>* Bachelor's Degree in Information Technology, Computer Science or a related field or equivalent relevant experience.</w:t>
        <w:br/>
        <w:br/>
        <w:t>* Six (6) years of progressive experience in the field of Information Processing, three (3) of which are specialized in Information Processing and involve a range of hardware/software solutions, two (2) of which are concentrated, hand-on experience in installing, diagnosing problems, and training customers in the use of software and hardware.</w:t>
        <w:br/>
        <w:br/>
        <w:t>Security/Certification Requirements</w:t>
        <w:br/>
        <w:br/>
        <w:t>* Computing Environment: MCSE: 2012, MCSA:WS2012, MCSE 2016, MCSA:WS2016, MC Azure SAE, Microsoft Certified Azure SEA, Microsoft Certified Azure Administrator Associate or DLA approved CE</w:t>
        <w:br/>
        <w:br/>
        <w:t>Other Preferred Job Specific Skills</w:t>
        <w:br/>
        <w:br/>
        <w:t>* Advanced knowledge of Microsoft Operating Systems and products that include Microsoft Windows 7 &amp;amp; 8, Windows Servers, Microsoft Office and SharePoint 2013, Microsoft Lync 2013.</w:t>
        <w:br/>
        <w:br/>
        <w:t>* Applies standard methodology, techniques, procedures and criteria.</w:t>
        <w:br/>
        <w:br/>
        <w:t>* Ability to analyze, troubleshoot and resolve complex system hardware, software or networking related problems.</w:t>
        <w:br/>
        <w:br/>
        <w:t>* Ability to plan and coordinate the deployment of new technology and resolve technical problems individually and as a senior project participant.</w:t>
        <w:br/>
        <w:br/>
        <w:t>* Ability to communicate effectively, both orally and in writing and to translate technical terminology into terms understandable to non-technical employees.</w:t>
        <w:br/>
        <w:br/>
        <w:t>* Exceptional customer service skills.</w:t>
        <w:br/>
        <w:br/>
        <w:t>* Advanced experience with Citrix, SAN storage systems, VMware (vCenter)</w:t>
        <w:br/>
        <w:br/>
        <w:t>#cjpost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