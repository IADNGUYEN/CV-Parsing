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SAP Functional ,  SAP BPC Job</w:t>
      </w:r>
    </w:p>
    <w:p>
      <w:r>
        <w:t>Employer Name: Hire IT People LLC</w:t>
      </w:r>
    </w:p>
    <w:p>
      <w:r>
        <w:t>SpiderID: 12518487</w:t>
      </w:r>
    </w:p>
    <w:p>
      <w:r>
        <w:t>Location: Palm Beach, FL, Florida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8+ years of experience in SAP Embedded and Standard BPC projects, including 3+ years experience in full - life cycle implementation projects in SAP Embedded and Classical BPC and S4 Planning Solution.</w:t>
        <w:br/>
        <w:br/>
        <w:t>Expert knowledge on BPC, Planning Sequence/Functions, Analysis Office, BW Classes, different form of planning types and reporting.</w:t>
        <w:br/>
        <w:br/>
        <w:t>BADI knowledge and Excel expertise is add on.</w:t>
        <w:br/>
        <w:br/>
        <w:t>Knowledge of SAP HANA objects are add-on.</w:t>
        <w:br/>
        <w:br/>
        <w:t>Should know different type of plannings available in BPC such as Cost Center planning, Financial Planning, CAPEX Planning, OPEX Planning, Workforce Planning, etc.</w:t>
        <w:br/>
        <w:br/>
        <w:t>SAP BW knowledge will be important as need to indulge with BW team a lot for actual data</w:t>
        <w:br/>
        <w:br/>
        <w:t>Good hands-on experience on Embedded BPC, knowledge of Classical BPC and exposure to BPC on HANA is add-on.</w:t>
        <w:br/>
        <w:br/>
        <w:t>Develop application road maps/implementation approach &amp;amp; project plans for BPC on SAP BW HANA</w:t>
        <w:br/>
        <w:br/>
        <w:t>Prior experience with S4 implementation will be beneficial. Functional knowledge on FI/CO.</w:t>
        <w:br/>
        <w:br/>
        <w:t>Assist with proofs-of-concept and prototypes to help illustrate approaches to technology and business problems.</w:t>
        <w:br/>
        <w:br/>
        <w:t>Present solutions and options to leadership, project teams, and other stakeholders.</w:t>
        <w:br/>
        <w:br/>
        <w:t>Writing of functional/technical specifications for custom solutions and interfaces</w:t>
        <w:br/>
        <w:br/>
        <w:t>Working with the business users to define scope and gather business requirements</w:t>
        <w:br/>
        <w:br/>
        <w:t>Testing and rollout of the final product</w:t>
        <w:br/>
        <w:br/>
        <w:t>Ability to work independently with minimal supervision and work on multiple projects simultaneously</w:t>
        <w:br/>
        <w:br/>
        <w:t>Be skilled in working with cross-functional teams</w:t>
        <w:br/>
        <w:br/>
        <w:t>Analytical and Communication skills</w:t>
        <w:br/>
        <w:br/>
        <w:t>Planning and Co-ordination skills</w:t>
        <w:br/>
        <w:br/>
        <w:t>Minimum years of experience*: &amp;gt;10 years</w:t>
        <w:br/>
        <w:br/>
        <w:t>Certifications Needed: No</w:t>
        <w:br/>
        <w:br/>
        <w:t>Top 3 responsibilities you would expect the Subcon to shoulder and execute*:</w:t>
        <w:br/>
        <w:br/>
        <w:t>BPC</w:t>
        <w:br/>
        <w:br/>
        <w:t>Planning Sequence</w:t>
        <w:br/>
        <w:br/>
        <w:t>BW Classes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