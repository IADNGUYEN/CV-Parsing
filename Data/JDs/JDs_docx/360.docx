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HTML,CSS,Javascript,Jquery,PHP,Drupal ,  HTML5,CSS3,Angula Job</w:t>
      </w:r>
    </w:p>
    <w:p>
      <w:r>
        <w:t>Employer Name: Hire IT People LLC</w:t>
      </w:r>
    </w:p>
    <w:p>
      <w:r>
        <w:t>SpiderID: 12543100</w:t>
      </w:r>
    </w:p>
    <w:p>
      <w:r>
        <w:t>Location: Alpharetta, GA, Georgia</w:t>
      </w:r>
    </w:p>
    <w:p>
      <w:r>
        <w:t>Date Posted: 5/18/2022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Must Have Skills:</w:t>
        <w:br/>
        <w:br/>
        <w:t>Exp. in Site Reliability Engineering</w:t>
        <w:br/>
        <w:br/>
        <w:t>Exp. in Informatica Power Centre</w:t>
        <w:br/>
        <w:br/>
        <w:t>Exp. in ETL batch</w:t>
        <w:br/>
        <w:br/>
        <w:t>Exp. in Autosys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