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Security Testing ,  Security Testing - ALL Job</w:t>
      </w:r>
    </w:p>
    <w:p>
      <w:r>
        <w:t>Employer Name: Hire IT People LLC</w:t>
      </w:r>
    </w:p>
    <w:p>
      <w:r>
        <w:t>SpiderID: 12562211</w:t>
      </w:r>
    </w:p>
    <w:p>
      <w:r>
        <w:t>Location: Richardson, TX, Texas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Fraud Testing hands on experience</w:t>
        <w:br/>
        <w:br/>
        <w:t>Security Testing hands on execution experience:</w:t>
        <w:br/>
        <w:br/>
        <w:t>OWASP Top 10</w:t>
        <w:br/>
        <w:br/>
        <w:t>API Security testing</w:t>
        <w:br/>
        <w:br/>
        <w:t>Web penetration testing</w:t>
        <w:br/>
        <w:br/>
        <w:t>Security testing certified talents are preferred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