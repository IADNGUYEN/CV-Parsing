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Quality Assurance Engineers  Job</w:t>
      </w:r>
    </w:p>
    <w:p>
      <w:r>
        <w:t xml:space="preserve">Employer Name: GEX Management, Inc </w:t>
      </w:r>
    </w:p>
    <w:p>
      <w:r>
        <w:t>SpiderID: 12444577</w:t>
      </w:r>
    </w:p>
    <w:p>
      <w:r>
        <w:t>Location: Dallas, Texas</w:t>
      </w:r>
    </w:p>
    <w:p>
      <w:r>
        <w:t>Date Posted: 4/21/2022</w:t>
      </w:r>
    </w:p>
    <w:p>
      <w:r>
        <w:t xml:space="preserve">Wage: </w:t>
      </w:r>
    </w:p>
    <w:p>
      <w:r>
        <w:t>Category: Information Technology</w:t>
      </w:r>
    </w:p>
    <w:p>
      <w:r>
        <w:t xml:space="preserve">Job Code: </w:t>
      </w:r>
    </w:p>
    <w:p>
      <w:r>
        <w:t>Number Of Openings: 5</w:t>
      </w:r>
    </w:p>
    <w:p>
      <w:r>
        <w:t>Developing and creating a web-based applications using Java expressions and Stream API to support functional-style operations on streams of elements on Java cloud platform. Using Web services for Dependency injection and Data access layer. Working on the existing code and filter bugs/errors and implement new functionalities according to the requirements. Translating the project requirements into user stories and formally verify the system requirements. Integrating different Java functional programming concepts like Streams, Functional Interfaces, to achieve better quality of code. Developing Business object classes for User management module. Using relational database for designing and developing codes. Setup GitHub and use of Git bash for code submission in GitHub repository.Building web-based applications and deploy to AWS cloud. Working on cross browser compatibility issues and fix the bugs pertaining to various browsers.Creating and handling Custom-Exceptions that are related to business operations.Identifying and accessing Management software and protocols.Writing Python Code using Ansible Python API to Automate Cloud Deployment Process.Use of Java, QA Frameworks, Appium, OTT automation, Smart TV Automation, Voice Automation, Rokuality, OneStash, MCRAFT, Perfecto, Raspberry pi, Amazon Alexa automation, Amazon Lex chatbots, Selenium, Maven, Gradle, and Jenkins.</w:t>
        <w:br/>
        <w:br/>
        <w:t>Position may require travel.</w:t>
      </w:r>
    </w:p>
    <w:p>
      <w:r>
        <w:t>Minimum requirements</w:t>
        <w:br/>
        <w:br/>
        <w:t>Education: Must possess Masters degree or equivalent in Computer Science or related field.</w:t>
        <w:br/>
        <w:br/>
        <w:t>Experience: 12 months experience in the position offered or a related position.</w:t>
        <w:br/>
        <w:br/>
        <w:t>Special skills:</w:t>
        <w:br/>
        <w:br/>
        <w:t>Aforementioned 12 months experience must include the following:</w:t>
        <w:br/>
        <w:br/>
        <w:t>Java, QA Frameworks, Appium, OTT automation, Smart TV Automation, Voice Automation, Rokuality, OneStash, MCRAFT, Perfecto, Raspberry pi, Amazon Alexa automation, Amazon Lex chatbots, Selenium, Maven, Gradle, and Jenkins</w:t>
        <w:br/>
        <w:br/>
      </w:r>
    </w:p>
    <w:p>
      <w:r>
        <w:t xml:space="preserve">Start Date: </w:t>
        <w:br/>
        <w:br/>
        <w:br/>
        <w:t>Position Type: Full-Time Permanent</w:t>
        <w:br/>
        <w:br/>
        <w:br/>
        <w:t>Years of Experience Required: 1</w:t>
        <w:br/>
        <w:br/>
        <w:br/>
        <w:t>Education Required: Masters</w:t>
        <w:br/>
        <w:br/>
        <w:br/>
        <w:t xml:space="preserve">Overnight Travel: </w:t>
        <w:br/>
        <w:br/>
        <w:br/>
        <w:t xml:space="preserve">Vacation Time: </w:t>
        <w:br/>
        <w:br/>
        <w:br/>
      </w:r>
    </w:p>
    <w:p>
      <w:r>
        <w:t>Contact Name: Srikumar Vanamali</w:t>
      </w:r>
    </w:p>
    <w:p>
      <w:r>
        <w:t xml:space="preserve"> Employer</w:t>
      </w:r>
    </w:p>
    <w:p>
      <w:r>
        <w:t>Company: Chief Executive Officer</w:t>
      </w:r>
    </w:p>
    <w:p>
      <w:r>
        <w:t xml:space="preserve"> Dallas</w:t>
      </w:r>
    </w:p>
    <w:p>
      <w:r>
        <w:t xml:space="preserve"> Texas</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