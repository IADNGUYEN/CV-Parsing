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- Infrastructure Management ,  Cloud Platform ,  Azure Develo Job</w:t>
      </w:r>
    </w:p>
    <w:p>
      <w:r>
        <w:t>Employer Name: Hire IT People LLC</w:t>
      </w:r>
    </w:p>
    <w:p>
      <w:r>
        <w:t>SpiderID: 12518701</w:t>
      </w:r>
    </w:p>
    <w:p>
      <w:r>
        <w:t>Location: Los Angeles, CA, California</w:t>
      </w:r>
    </w:p>
    <w:p>
      <w:r>
        <w:t>Date Posted: 5/11/2022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Microsoft azure certified cloud professional</w:t>
        <w:br/>
        <w:br/>
        <w:t>15 years of experience with Senior Azure Cloud architect exposure</w:t>
        <w:br/>
        <w:br/>
        <w:t>Architected and implemented azure public cloud infrastructure in highly distributed environment.</w:t>
        <w:br/>
        <w:br/>
        <w:t>Designing Solutions in Microsoft Azure as per project specifications and needs</w:t>
        <w:br/>
        <w:br/>
        <w:t>Minimum years of experience*: 15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