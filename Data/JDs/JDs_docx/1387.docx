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UI, UX Consutant Job</w:t>
      </w:r>
    </w:p>
    <w:p>
      <w:r>
        <w:t xml:space="preserve">Employer Name: </w:t>
      </w:r>
    </w:p>
    <w:p>
      <w:r>
        <w:t>SpiderID: 12424814</w:t>
      </w:r>
    </w:p>
    <w:p>
      <w:r>
        <w:t>Location: Charlotte, North Carolina</w:t>
      </w:r>
    </w:p>
    <w:p>
      <w:r>
        <w:t>Date Posted: 4/16/2022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Title: UI/UX Consultants</w:t>
        <w:br/>
        <w:br/>
        <w:t>Visa: USC &amp;amp; GC</w:t>
        <w:br/>
        <w:br/>
        <w:t>Location: Remote Till COVID  Can be located anywhere in US (Open to Relocate)</w:t>
        <w:br/>
        <w:br/>
        <w:t>Experience : Minimum 9 Years UI/UX Design experience</w:t>
        <w:br/>
        <w:br/>
        <w:t>Requirement :</w:t>
        <w:br/>
        <w:br/>
        <w:t>8-10+ years of UX design experience as a key, hands-on interaction/visual designer of a UX/UI team.</w:t>
        <w:br/>
        <w:br/>
        <w:t>Strong knowledge of the Salesforce.com ecosystem, with experience designing solutions on multiple Salesforce implementations.</w:t>
        <w:br/>
        <w:br/>
        <w:t>(Preferred) Salesforce UX Designer Certification</w:t>
        <w:br/>
        <w:br/>
        <w:t xml:space="preserve">Must be able to share design deliverables/portfolio on Salesforce platforms </w:t>
        <w:br/>
        <w:br/>
        <w:t>Impeccable attention to all aspects of design with high-quality standards and a strong dedication to output best-in-class solutions using UX &amp;amp; UI best practices.</w:t>
        <w:br/>
        <w:br/>
        <w:t>A clear understanding of design fundamentals</w:t>
        <w:br/>
        <w:br/>
        <w:t>Expertise in design and prototyping with Figma (design tool of choice)</w:t>
        <w:br/>
        <w:br/>
        <w:t>Must have understanding and experience with responsive web design and mobile design.</w:t>
        <w:br/>
        <w:br/>
        <w:t>Clear and confident communicator with an affinity for visual storytelling.</w:t>
        <w:br/>
        <w:br/>
        <w:t>Knowledge of the Salesforce Platform, its Suite of Products, and designing for CRM systems.</w:t>
        <w:br/>
        <w:br/>
        <w:t>Strong focus on usability and familiarity with accessibility standards and compliance (WCAG).</w:t>
        <w:br/>
        <w:br/>
        <w:t>Able to manage workload demands to achieve deadlines without sacrificing the quality of the work.</w:t>
        <w:br/>
        <w:br/>
        <w:t>Interested consultants forward your resume toraja@talentola.com, 703  496 - 3101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Raja Sekar</w:t>
      </w:r>
    </w:p>
    <w:p>
      <w:r>
        <w:t xml:space="preserve"> </w:t>
      </w:r>
    </w:p>
    <w:p>
      <w:r>
        <w:t xml:space="preserve">Company: </w:t>
      </w:r>
    </w:p>
    <w:p>
      <w:r>
        <w:t xml:space="preserve"> Dover</w:t>
      </w:r>
    </w:p>
    <w:p>
      <w:r>
        <w:t xml:space="preserve"> Delaware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