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DB ,  MySQL Job</w:t>
      </w:r>
    </w:p>
    <w:p>
      <w:r>
        <w:t>Employer Name: Hire IT People LLC</w:t>
      </w:r>
    </w:p>
    <w:p>
      <w:r>
        <w:t>SpiderID: 12535352</w:t>
      </w:r>
    </w:p>
    <w:p>
      <w:r>
        <w:t>Location: Palo Alto, CA, California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C++, Javascript, MySQL, Python, R. SAS is good to have.</w:t>
        <w:br/>
        <w:br/>
        <w:t>Preferred candidates are college graduates or who completed the graduation just now.</w:t>
        <w:br/>
        <w:br/>
        <w:t>We want very junior resources with no experience or a maximum of 3 to 4 months experience.</w:t>
        <w:br/>
        <w:br/>
        <w:t>This is client specific request.</w:t>
        <w:br/>
        <w:br/>
        <w:t>Top 3 responsibilities you would expect the Subcon to shoulder and execute:</w:t>
        <w:br/>
        <w:br/>
        <w:t>Good communication</w:t>
        <w:br/>
        <w:br/>
        <w:t>Development</w:t>
        <w:br/>
        <w:br/>
        <w:t>Coordination with client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