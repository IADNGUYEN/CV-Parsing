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Data Management - Data Integration ,  Informatica Job</w:t>
      </w:r>
    </w:p>
    <w:p>
      <w:r>
        <w:t>Employer Name: Hire IT People LLC</w:t>
      </w:r>
    </w:p>
    <w:p>
      <w:r>
        <w:t>SpiderID: 12464507</w:t>
      </w:r>
    </w:p>
    <w:p>
      <w:r>
        <w:t>Location: Dallas, TX,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10+ years of IT experience in DWH, with Experience in Informatica PowerCenter/IICS.</w:t>
        <w:br/>
        <w:br/>
        <w:t>Experienced in Analysis &amp;amp; design. Work closely with business in understanding requirement and translate into scalable design.</w:t>
        <w:br/>
        <w:br/>
        <w:t>Experience in Data migration using Informatica.</w:t>
        <w:br/>
        <w:br/>
        <w:t>Experience in creating mappings using various transformations, and developing strategies for Extraction, Transformation and Loading (ETL) mechanism by using Informatica 9. x and above</w:t>
        <w:br/>
        <w:br/>
        <w:t>Develops ETL processes using Informatica Intelligent Cloud Service IICS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Experience in working in discovery, Design phase</w:t>
        <w:br/>
        <w:br/>
        <w:t>Preparation of Design doc</w:t>
        <w:br/>
        <w:br/>
        <w:t>Preparation of Design doc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