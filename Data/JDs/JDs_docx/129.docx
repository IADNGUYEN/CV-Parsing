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12570894</w:t>
      </w:r>
    </w:p>
    <w:p>
      <w:r>
        <w:t>Location: Chattanooga, Tennessee</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