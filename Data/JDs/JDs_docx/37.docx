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Engineer, Software Job</w:t>
      </w:r>
    </w:p>
    <w:p>
      <w:r>
        <w:t xml:space="preserve">Employer Name: </w:t>
      </w:r>
    </w:p>
    <w:p>
      <w:r>
        <w:t>SpiderID: 12576168</w:t>
      </w:r>
    </w:p>
    <w:p>
      <w:r>
        <w:t>Location: Toronto, Ontario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Engineer, Software</w:t>
        <w:br/>
        <w:br/>
        <w:t>AG SOLUTIONS GROUP (11618768 CANADA INC. )</w:t>
        <w:br/>
        <w:br/>
        <w:t>Job details</w:t>
        <w:br/>
        <w:br/>
        <w:t> Location: 60 Atlantic Avenue suite 200, Toronto, ONM6K 1X9</w:t>
        <w:br/>
        <w:br/>
        <w:t> Salary: $47.00 to $52.00 / hour</w:t>
        <w:br/>
        <w:br/>
        <w:t> Vacancies: 1 vacancy</w:t>
        <w:br/>
        <w:br/>
        <w:t> Employment groups: Youth, Veterans of the Canadian Armed Forces, Visible minorities, Persons with disabilities, Indigenous people, Newcomers to Canada, Seniors</w:t>
        <w:br/>
        <w:br/>
        <w:t> Terms of employment: Permanent employment, Full time30 to 55 hours / week</w:t>
        <w:br/>
        <w:br/>
        <w:t> Start date: As soon as possible</w:t>
        <w:br/>
        <w:br/>
        <w:t>Job requirements</w:t>
        <w:br/>
        <w:br/>
        <w:t>Languages: English</w:t>
        <w:br/>
        <w:br/>
        <w:t>Education: Bachelor's degree or equivalent experience</w:t>
        <w:br/>
        <w:br/>
        <w:t>Experience: 1 year to less than 2 years</w:t>
        <w:br/>
        <w:br/>
        <w:t>Work Conditions and Physical Capabilities: Fast-paced environment, Work under pressure, Tight deadlines, Repetitive tasks, Attention to detail, Sitting</w:t>
        <w:br/>
        <w:br/>
        <w:t>Personal Suitability: Excellent oral communication, Excellent written communication, Team player, Client focus, Effective interpersonal skills, Accurate, Initiative, Judgement, Organized</w:t>
        <w:br/>
        <w:br/>
        <w:t xml:space="preserve">Benefits: Paid time off </w:t>
        <w:br/>
        <w:br/>
        <w:t>Programming Skills: SQL, Java, JavaScript, JSP</w:t>
        <w:br/>
        <w:br/>
        <w:t xml:space="preserve">Special Skills: </w:t>
        <w:br/>
        <w:br/>
        <w:t>Collect and document user's requirements and develop logical and physical specifications</w:t>
        <w:br/>
        <w:br/>
        <w:t>Develop data, process and network models to optimize architecture and to evaluate the performance and reliability of designs</w:t>
        <w:br/>
        <w:br/>
        <w:t>Assess, troubleshoot, document, upgrade and develop maintenance procedures for operating systems, communications environments and applications software</w:t>
        <w:br/>
        <w:br/>
        <w:t>Research, evaluate and synthesize technical information to design, develop and test computer-based systems</w:t>
        <w:br/>
        <w:br/>
        <w:t>Plan, design and co-ordinate the development, installation, integration and operation of computer-based systems</w:t>
        <w:br/>
        <w:br/>
        <w:t>Lead and co-ordinate teams of information systems professionals in the development of software and integrated information systems, process control software and other embedded software control systems</w:t>
        <w:br/>
        <w:br/>
        <w:t>How to apply</w:t>
        <w:br/>
        <w:br/>
        <w:t>By email: sales@agsolutionsgroup.ca</w:t>
        <w:br/>
        <w:br/>
        <w:t>By mail: 60 Atlantic Avenue suite 200, Toronto, ON M6K 1X9</w:t>
        <w:br/>
        <w:br/>
        <w:t>In person: 60 Atlantic Avenue suite 200,Toronto, ON M6K 1X9</w:t>
        <w:br/>
        <w:br/>
        <w:t>from 11:00 to 04:00</w:t>
        <w:br/>
        <w:br/>
      </w:r>
    </w:p>
    <w:p>
      <w:r>
        <w:t>Engineer, Software</w:t>
        <w:br/>
        <w:br/>
        <w:t>AG SOLUTIONS GROUP (11618768 CANADA INC. )</w:t>
        <w:br/>
        <w:br/>
        <w:t>Job details</w:t>
        <w:br/>
        <w:br/>
        <w:t> Location: 60 Atlantic Avenue suite 200, Toronto, ONM6K 1X9</w:t>
        <w:br/>
        <w:br/>
        <w:t> Salary: $47.00 to $52.00 / hour</w:t>
        <w:br/>
        <w:br/>
        <w:t> Vacancies: 1 vacancy</w:t>
        <w:br/>
        <w:br/>
        <w:t> Employment groups: Youth, Veterans of the Canadian Armed Forces, Visible minorities, Persons with disabilities, Indigenous people, Newcomers to Canada, Seniors</w:t>
        <w:br/>
        <w:br/>
        <w:t> Terms of employment: Permanent employment, Full time30 to 55 hours / week</w:t>
        <w:br/>
        <w:br/>
        <w:t> Start date: As soon as possible</w:t>
        <w:br/>
        <w:br/>
        <w:t>Job requirements</w:t>
        <w:br/>
        <w:br/>
        <w:t>Languages: English</w:t>
        <w:br/>
        <w:br/>
        <w:t>Education: Bachelor's degree or equivalent experience</w:t>
        <w:br/>
        <w:br/>
        <w:t>Experience: 1 year to less than 2 years</w:t>
        <w:br/>
        <w:br/>
        <w:t>Work Conditions and Physical Capabilities: Fast-paced environment, Work under pressure, Tight deadlines, Repetitive tasks, Attention to detail, Sitting</w:t>
        <w:br/>
        <w:br/>
        <w:t>Personal Suitability: Excellent oral communication, Excellent written communication, Team player, Client focus, Effective interpersonal skills, Accurate, Initiative, Judgement, Organized</w:t>
        <w:br/>
        <w:br/>
        <w:t xml:space="preserve">Benefits: Paid time off </w:t>
        <w:br/>
        <w:br/>
        <w:t>Programming Skills: SQL, Java, JavaScript, JSP</w:t>
        <w:br/>
        <w:br/>
        <w:t xml:space="preserve">Special Skills: </w:t>
        <w:br/>
        <w:br/>
        <w:t>Collect and document user's requirements and develop logical and physical specifications</w:t>
        <w:br/>
        <w:br/>
        <w:t>Develop data, process and network models to optimize architecture and to evaluate the performance and reliability of designs</w:t>
        <w:br/>
        <w:br/>
        <w:t>Assess, troubleshoot, document, upgrade and develop maintenance procedures for operating systems, communications environments and applications software</w:t>
        <w:br/>
        <w:br/>
        <w:t>Research, evaluate and synthesize technical information to design, develop and test computer-based systems</w:t>
        <w:br/>
        <w:br/>
        <w:t>Plan, design and co-ordinate the development, installation, integration and operation of computer-based systems</w:t>
        <w:br/>
        <w:br/>
        <w:t>Lead and co-ordinate teams of information systems professionals in the development of software and integrated information systems, process control software and other embedded software control systems</w:t>
        <w:br/>
        <w:br/>
        <w:t>How to apply</w:t>
        <w:br/>
        <w:br/>
        <w:t>By email: sales@agsolutionsgroup.ca</w:t>
        <w:br/>
        <w:br/>
        <w:t>By mail: 60 Atlantic Avenue suite 200, Toronto, ON M6K 1X9</w:t>
        <w:br/>
        <w:br/>
        <w:t>In person: 60 Atlantic Avenue suite 200,Toronto, ON M6K 1X9</w:t>
        <w:br/>
        <w:br/>
        <w:t>from 11:00 to 04:00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Paid Holidays, Vacations, and Sick Leave, Other Benefits</w:t>
      </w:r>
    </w:p>
    <w:p>
      <w:r>
        <w:t>Contact Name: Gunkreet Singh</w:t>
      </w:r>
    </w:p>
    <w:p>
      <w:r>
        <w:t xml:space="preserve"> </w:t>
      </w:r>
    </w:p>
    <w:p>
      <w:r>
        <w:t xml:space="preserve">Company: AG SOLUTIONS GROUP </w:t>
      </w:r>
    </w:p>
    <w:p>
      <w:r>
        <w:t xml:space="preserve"> Toronto</w:t>
      </w:r>
    </w:p>
    <w:p>
      <w:r>
        <w:t xml:space="preserve"> Ontario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