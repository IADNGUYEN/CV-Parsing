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SRE ENGINEER Job</w:t>
      </w:r>
    </w:p>
    <w:p>
      <w:r>
        <w:t>Employer Name: Hire IT People LLC</w:t>
      </w:r>
    </w:p>
    <w:p>
      <w:r>
        <w:t>SpiderID: 12539267</w:t>
      </w:r>
    </w:p>
    <w:p>
      <w:r>
        <w:t>Location: Alpharetta, GA, Georgia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Good in SRE concepts, SLI/SLO/Error Budget.</w:t>
        <w:br/>
        <w:br/>
        <w:t>Should Be Having Production Support experience and working knowledge scripting (Linux, Unix)</w:t>
        <w:br/>
        <w:br/>
        <w:t>Chaos Engineering</w:t>
        <w:br/>
        <w:br/>
        <w:t>Automations/Scripting</w:t>
        <w:br/>
        <w:br/>
        <w:t>Experience with Splunk/Prometheus/Grafana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