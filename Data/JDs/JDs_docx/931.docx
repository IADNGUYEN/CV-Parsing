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Healthcare ,  Healthcare - ALL Job</w:t>
      </w:r>
    </w:p>
    <w:p>
      <w:r>
        <w:t>Employer Name: Hire IT People LLC</w:t>
      </w:r>
    </w:p>
    <w:p>
      <w:r>
        <w:t>SpiderID: 12476216</w:t>
      </w:r>
    </w:p>
    <w:p>
      <w:r>
        <w:t>Location: Chicago, IL, Illinois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Skill Set: Work closely with internal and external stakeholders to elicit business requirements</w:t>
        <w:br/>
        <w:br/>
        <w:t>Analyze business requirements and develops functional design specifications that include business rules, data mapping tables, logical flow charts, edit logic, etc.</w:t>
        <w:br/>
        <w:br/>
        <w:t>Usage of industry tools for requirement gathering, business processing modelling, defect/ CR/ Document Control tools</w:t>
        <w:br/>
        <w:br/>
        <w:t>Mandatory Skills Working knowledge of Claims processing, membership in US healthcare.</w:t>
        <w:br/>
        <w:br/>
        <w:t>Exposure to writing, understanding SQL Queries.</w:t>
        <w:br/>
        <w:br/>
        <w:t>Planning and Co-ordination skills.</w:t>
        <w:br/>
        <w:br/>
        <w:t>Exposure to Agile Methodologies and to tools like JIRA.</w:t>
        <w:br/>
        <w:br/>
        <w:t>Facilitate Scrum events such as backlog creation/grooming, prioritization, stand up meetings, estimation, showcase and retrospectives.</w:t>
        <w:br/>
        <w:br/>
        <w:t>Participate and/or Lead scrum adoption practices across the organization.</w:t>
        <w:br/>
        <w:br/>
        <w:t>Facilitate the documentation of working agreement, definition of ready and definition of done for the scrum team.</w:t>
        <w:br/>
        <w:br/>
        <w:t>Work with the scrum teams to improve metrics as necessary.</w:t>
        <w:br/>
        <w:br/>
        <w:t>Expertise in Claims Processing in HMO/PPO/POS and Medicaid/Medicare.</w:t>
        <w:br/>
        <w:br/>
        <w:t>Strong understanding of FACETS and Facets Data Modelling.</w:t>
        <w:br/>
        <w:br/>
        <w:t>Working experience of 5+ years in health insurance industry Good understanding of health insurance macro business functions and processes. Working knowledge of writing user stories, EPICS, Features.</w:t>
        <w:br/>
        <w:br/>
        <w:t>Experience with Informatica-Power Center.</w:t>
        <w:br/>
        <w:br/>
        <w:t>Minimum years of experience*: 5-8 years</w:t>
        <w:br/>
        <w:br/>
        <w:t>Certifications Needed: No</w:t>
        <w:br/>
        <w:br/>
        <w:t>Top responsibilities you would expect the Subcon to shoulder and execute*:</w:t>
        <w:br/>
        <w:br/>
        <w:t>Healthcare BA role with Payor experience.</w:t>
        <w:br/>
        <w:br/>
        <w:t>Working knowledge of healthcare data Working knowledge of writing user stories, EPICS, Features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