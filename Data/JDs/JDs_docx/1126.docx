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Supply Chain Management ,  Manhattan WMS Job</w:t>
      </w:r>
    </w:p>
    <w:p>
      <w:r>
        <w:t>Employer Name: Hire IT People LLC</w:t>
      </w:r>
    </w:p>
    <w:p>
      <w:r>
        <w:t>SpiderID: 12454988</w:t>
      </w:r>
    </w:p>
    <w:p>
      <w:r>
        <w:t>Location: Pleasanton, CA, California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Manhattan WMoS Configuration Specialist</w:t>
        <w:br/>
        <w:br/>
        <w:t>Need to have good communication skills as it is for a client facing role.</w:t>
        <w:br/>
        <w:br/>
        <w:t>Experience with Oracle databases - SQL: queries, stored procedures.</w:t>
        <w:br/>
        <w:br/>
        <w:t>Strong in Manhattan WMOS Scope 2015 version configurations</w:t>
        <w:br/>
        <w:br/>
        <w:t>Strong analytical, problem solving, troubleshooting skills.</w:t>
        <w:br/>
        <w:br/>
        <w:t>Strong Communicator.</w:t>
        <w:br/>
        <w:br/>
        <w:t>Ability to thrive in a fast-changing, dynamic environment.</w:t>
        <w:br/>
        <w:br/>
        <w:t>Exhibit a commitment to customer service while building customer partnerships.</w:t>
        <w:br/>
        <w:br/>
        <w:t>Strong consulting mindset, exceptional client interfacing skills.</w:t>
        <w:br/>
        <w:br/>
        <w:t>Prior experience in leading implementation/support teams would be desirable.</w:t>
        <w:br/>
        <w:br/>
        <w:t>Experience:</w:t>
        <w:br/>
        <w:br/>
        <w:t>Must have 6+ years of Manhattan Scope Experience which includes working experience of Configuration on WMoS</w:t>
        <w:br/>
        <w:br/>
        <w:t>Should be able to perform Configuration activities and guide the team build accordingly</w:t>
        <w:br/>
        <w:br/>
        <w:t>Experience in Manhattan LM configurations will added advantage</w:t>
        <w:br/>
        <w:br/>
        <w:t>Should have experience in multiple Manh WMoS application versions.</w:t>
        <w:br/>
        <w:br/>
        <w:t>Working experience on functional testing, creating functional test approach/plan</w:t>
        <w:br/>
        <w:br/>
        <w:t>Debug and resolve a variety of issues (bugs, performance, and user) by reading through trace files</w:t>
        <w:br/>
        <w:br/>
        <w:t>Ability to design and develop POCs to customer on the preferred solutio</w:t>
        <w:br/>
        <w:br/>
        <w:t>Minimum years of experience*: 5-8 years</w:t>
        <w:br/>
        <w:br/>
        <w:t>Certifications Needed: No</w:t>
        <w:br/>
        <w:br/>
        <w:t>Top 3 responsibilities you would expect the Subcon to shoulder and execute*:</w:t>
        <w:br/>
        <w:br/>
        <w:t>Should be able to perform Configuration activities and guide the team build accordingly</w:t>
        <w:br/>
        <w:br/>
        <w:t>Ability to design and develop POCs to customer on the preferred solution</w:t>
        <w:br/>
        <w:br/>
        <w:t>Need to have good communication skills as it is for a client facing role.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