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Jr Linux Administrator Job</w:t>
      </w:r>
    </w:p>
    <w:p>
      <w:r>
        <w:t xml:space="preserve">Employer Name: </w:t>
      </w:r>
    </w:p>
    <w:p>
      <w:r>
        <w:t>SpiderID: 12419849</w:t>
      </w:r>
    </w:p>
    <w:p>
      <w:r>
        <w:t>Location: San Antonio, Texas</w:t>
      </w:r>
    </w:p>
    <w:p>
      <w:r>
        <w:t>Date Posted: 4/14/2022</w:t>
      </w:r>
    </w:p>
    <w:p>
      <w:r>
        <w:t>Wage: Negotiable</w:t>
      </w:r>
    </w:p>
    <w:p>
      <w:r>
        <w:t>Category: Information Technology</w:t>
      </w:r>
    </w:p>
    <w:p>
      <w:r>
        <w:t>Job Code: 045</w:t>
      </w:r>
    </w:p>
    <w:p>
      <w:r>
        <w:br/>
        <w:br/>
        <w:t>Jr Linux Administrator</w:t>
        <w:br/>
        <w:br/>
        <w:t>San Antonio, TX - Telework</w:t>
        <w:br/>
        <w:br/>
        <w:t>*US Citizenship Required</w:t>
        <w:br/>
        <w:br/>
        <w:t>The resource will serve as an XML Gateway Administrator. Provides ongoing technical support and maintenance of production and development systems and software products and for configured services running on various platforms (operating within a defined operating model and processes). Provides hardware/software support and implements technology at the operating system-level across all server and network areas, and for particular software solutions/vendors/brands. Responsible for Level 1 basic troubleshooting.</w:t>
        <w:br/>
        <w:br/>
        <w:t xml:space="preserve"> </w:t>
        <w:br/>
        <w:br/>
        <w:t xml:space="preserve"> Job Responsibilities:</w:t>
        <w:br/>
        <w:br/>
        <w:t xml:space="preserve"> * Implements medium to high risk changes on Non-Production / Production systems</w:t>
        <w:br/>
        <w:br/>
        <w:t xml:space="preserve"> * Participates in the planning and designing of new platforms and integrating new technologies into existing infrastructure</w:t>
        <w:br/>
        <w:br/>
        <w:t xml:space="preserve"> * Resolves Level 1 incidents affecting the operation/availability of Non-Production / Production systems, through troubleshooting and implementing known fixes</w:t>
        <w:br/>
        <w:br/>
        <w:t xml:space="preserve"> * Deploys standard repeatable build outs of medium complexity</w:t>
        <w:br/>
        <w:br/>
        <w:t xml:space="preserve"> * Installs, configures, patches and maintains appropriate technologies (e.g. servers/databases/network/ storage/software solutions)</w:t>
        <w:br/>
        <w:br/>
        <w:t xml:space="preserve"> * Supports intermediate backup strategies and disaster recovery tests</w:t>
        <w:br/>
        <w:br/>
        <w:t xml:space="preserve"> * Assists with monitoring vendors' release notes and implements necessary upgrades and patches as required</w:t>
        <w:br/>
        <w:br/>
        <w:t xml:space="preserve"> * Monitor and support the information technology and systems infrastructures. </w:t>
        <w:br/>
        <w:br/>
        <w:t xml:space="preserve"> * Perform root cause analysis, diagnostics, and monitoring on various production systems</w:t>
        <w:br/>
        <w:br/>
        <w:t xml:space="preserve"> * Troubleshoot and resolve moderately complex problems in an efficient manner with little to no supervision</w:t>
        <w:br/>
        <w:br/>
        <w:t xml:space="preserve"> * Work with internal teams to obtain an understanding of the applications the documentation requirements</w:t>
        <w:br/>
        <w:br/>
        <w:t xml:space="preserve"> * Effectively create and maintain relevant systems documentation and user guides</w:t>
        <w:br/>
        <w:br/>
        <w:t xml:space="preserve"> * Installs and maintains third-party tools</w:t>
        <w:br/>
        <w:br/>
        <w:t xml:space="preserve"> * Identifies opportunities for process improvements and works with team members to implement efficiencies</w:t>
        <w:br/>
        <w:br/>
        <w:t xml:space="preserve"> </w:t>
        <w:br/>
        <w:br/>
        <w:t xml:space="preserve"> Qualifications:</w:t>
        <w:br/>
        <w:br/>
        <w:t xml:space="preserve"> * Ability to navigate the Linux OS and use Linux commands</w:t>
        <w:br/>
        <w:br/>
        <w:t xml:space="preserve"> * Ability to support and troubleshoot MySQL database and replication functionality</w:t>
        <w:br/>
        <w:br/>
        <w:t xml:space="preserve"> * Understanding of the Basic Network Concepts</w:t>
        <w:br/>
        <w:br/>
        <w:t xml:space="preserve"> * Proven ability to work independently and as a team member</w:t>
        <w:br/>
        <w:br/>
        <w:t xml:space="preserve"> * Knowledge of Microsoft Operating Systems and products that include Microsoft Windows, Windows Servers, Microsoft Office, SharePoint, Microsoft Teams and Outlook.</w:t>
        <w:br/>
        <w:br/>
        <w:t xml:space="preserve"> * Good communication (written and oral) and interpersonal skills</w:t>
        <w:br/>
        <w:br/>
        <w:t xml:space="preserve"> * Experience with coordinating with multiple teams to ensure changes are carried out accurately and successfully</w:t>
        <w:br/>
        <w:br/>
        <w:t xml:space="preserve"> * Good organizational, multi-tasking, and time-management skills</w:t>
        <w:br/>
        <w:br/>
        <w:t xml:space="preserve"> </w:t>
        <w:br/>
        <w:br/>
        <w:t xml:space="preserve"> Minimum Qualifications:</w:t>
        <w:br/>
        <w:br/>
        <w:t xml:space="preserve"> * HS Diploma or GED; Bachelor's Degree in Information Technology, Computer Science or a related field preferred or equivalent relevant experience.</w:t>
        <w:br/>
        <w:br/>
        <w:t xml:space="preserve"> * 0-2 years of experience in information technology, systems administration or other IT related field.</w:t>
        <w:br/>
        <w:br/>
        <w:t xml:space="preserve"> </w:t>
        <w:br/>
        <w:br/>
        <w:t xml:space="preserve"> Other Job Specific Skills:</w:t>
        <w:br/>
        <w:br/>
        <w:t xml:space="preserve"> * Applies standard methodology, techniques, procedures and criteria.</w:t>
        <w:br/>
        <w:br/>
        <w:t xml:space="preserve"> * Ability to analyze, troubleshoot and resolve intermediate level system hardware, software or networking related problems.</w:t>
        <w:br/>
        <w:br/>
        <w:t xml:space="preserve"> * Produce high-quality documentation and emails that meets applicable standards and is appropriate for its intended audience</w:t>
        <w:br/>
        <w:br/>
        <w:t xml:space="preserve"> * Ability to communicate effectively, both orally and in writing and to translate technical terminology into terms understandable to non-technical employees</w:t>
        <w:br/>
        <w:br/>
        <w:t xml:space="preserve"> * Exceptional customer service skills</w:t>
        <w:br/>
        <w:br/>
        <w:t xml:space="preserve"> * Experience preferred with Citrix, SAN storage systems, VMware (vCenter)</w:t>
        <w:br/>
        <w:br/>
        <w:t xml:space="preserve"> * Experience working with technical teams and management</w:t>
        <w:br/>
        <w:br/>
        <w:t xml:space="preserve"> </w:t>
        <w:br/>
        <w:br/>
        <w:t xml:space="preserve"> Preferred skills and qualifications:</w:t>
        <w:br/>
        <w:br/>
        <w:t xml:space="preserve"> * Public Trust Clearance preferred</w:t>
        <w:br/>
        <w:br/>
        <w:t xml:space="preserve"> * Technical Certification in CompTIA Network+ and RHCSA: Red Hat Cert Systems Admin preferred</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ASM Research</w:t>
      </w:r>
    </w:p>
    <w:p>
      <w:r>
        <w:t xml:space="preserve"> </w:t>
      </w:r>
    </w:p>
    <w:p>
      <w:r>
        <w:t>Company: ASM Research</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