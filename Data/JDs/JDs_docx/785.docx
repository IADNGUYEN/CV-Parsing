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Full Stack Engineer Job</w:t>
      </w:r>
    </w:p>
    <w:p>
      <w:r>
        <w:t xml:space="preserve">Employer Name: </w:t>
      </w:r>
    </w:p>
    <w:p>
      <w:r>
        <w:t>SpiderID: 12501157</w:t>
      </w:r>
    </w:p>
    <w:p>
      <w:r>
        <w:t>Location: Charleston, South Carolina</w:t>
      </w:r>
    </w:p>
    <w:p>
      <w:r>
        <w:t>Date Posted: 5/6/2022</w:t>
      </w:r>
    </w:p>
    <w:p>
      <w:r>
        <w:t>Wage: Negotiable</w:t>
      </w:r>
    </w:p>
    <w:p>
      <w:r>
        <w:t>Category: Information Technology</w:t>
      </w:r>
    </w:p>
    <w:p>
      <w:r>
        <w:t>Job Code: MCM-FSE-Thad</w:t>
      </w:r>
    </w:p>
    <w:p>
      <w:r>
        <w:br/>
        <w:br/>
        <w:t>Full Stack Engineer</w:t>
        <w:br/>
        <w:br/>
        <w:t>Come and build change creating from the ground floor! A visionary Social Media Platform.Our team has partnered with a unique company that provides a wide range of platforms to engage the world!</w:t>
        <w:br/>
        <w:br/>
        <w:t>Responsibilities:</w:t>
        <w:br/>
        <w:br/>
        <w:t>Managing the complete software development process from conception to deployment</w:t>
        <w:br/>
        <w:br/>
        <w:t>Maintaining and upgrading the software following deployment</w:t>
        <w:br/>
        <w:br/>
        <w:t>Maintaining the end-to-end life cycle of software and applications</w:t>
        <w:br/>
        <w:br/>
        <w:t>Writing, building and deployment of software</w:t>
        <w:br/>
        <w:br/>
        <w:t>Automated testing and providing feedback to management during the development process</w:t>
        <w:br/>
        <w:br/>
        <w:t>Modifying and testing changes to previously developed programs</w:t>
        <w:br/>
        <w:br/>
        <w:t>Requirements:</w:t>
        <w:br/>
        <w:br/>
        <w:t>PostGres SQL</w:t>
        <w:br/>
        <w:br/>
        <w:t>Previous experience working on high-end platforms</w:t>
        <w:br/>
        <w:br/>
        <w:t>Bachelor's degree or higher</w:t>
        <w:br/>
        <w:br/>
        <w:t>A Drive and Desire to work with "skin in the game"</w:t>
        <w:br/>
        <w:br/>
        <w:t xml:space="preserve"> </w:t>
        <w:br/>
        <w:br/>
        <w:t>Qualified candidates must be skilled or knowledgeable in:</w:t>
        <w:br/>
        <w:br/>
        <w:t>Full Stack Engineering</w:t>
        <w:br/>
        <w:br/>
        <w:t>Solid product development experience</w:t>
        <w:br/>
        <w:br/>
        <w:t>Solid foundation in PostGres SQL</w:t>
        <w:br/>
        <w:br/>
        <w:t>Solid foundation in Heroku</w:t>
        <w:br/>
        <w:br/>
        <w:t>Solid experience with ReactJS</w:t>
        <w:br/>
        <w:br/>
        <w:t>Solid experience with Flutter</w:t>
        <w:br/>
        <w:br/>
        <w:t>Familiar with AWS services such as S3, CloudFront and Route 53</w:t>
        <w:br/>
        <w:br/>
        <w:t>Multiple forms of Social Media &amp;amp; Communications</w:t>
        <w:br/>
        <w:br/>
        <w:t>Detail-oriented</w:t>
        <w:br/>
        <w:br/>
        <w:t>Previous Social Media background work is a plus</w:t>
        <w:br/>
        <w:br/>
        <w:t xml:space="preserve"> </w:t>
        <w:br/>
        <w:br/>
        <w:t>Possibility for remote work</w:t>
        <w:br/>
        <w:br/>
        <w:t xml:space="preserve"> </w:t>
        <w:br/>
        <w:br/>
        <w:t xml:space="preserve"> </w:t>
        <w:br/>
        <w:br/>
        <w:t xml:space="preserve"> </w:t>
        <w:br/>
        <w:br/>
        <w:t>Please submit a resume for consideration. Only those qualified applicants with a provided resume will be contacted.</w:t>
        <w:br/>
        <w:br/>
        <w:t xml:space="preserve"> </w:t>
        <w:br/>
        <w:br/>
        <w:t>If you would like to learn more, please contact maia.morales@gogpac.com or by calling 605-937-5408.</w:t>
        <w:br/>
        <w:br/>
        <w:t>All qualified applicants will receive consideration without regard to race, age, color, sex (including pregnancy), religion, national origin, disability, sexual orientation, gender identity, marital status, military status, genetic information, or any other status protected by applicable laws or regulations.</w:t>
        <w:br/>
        <w:br/>
        <w:t xml:space="preserve"> </w:t>
        <w:br/>
        <w:br/>
        <w:t>GPAC (Growing People and Companies) is an award-winning search firm specializing in placing quality professionals within multiple industries across the United States since 1990. We are extremely competitive, client-focused and realize that our value is in our ability to deliver the right solutions at the right time.</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GPAC</w:t>
      </w:r>
    </w:p>
    <w:p>
      <w:r>
        <w:t xml:space="preserve"> </w:t>
      </w:r>
    </w:p>
    <w:p>
      <w:r>
        <w:t>Company: GPAC</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