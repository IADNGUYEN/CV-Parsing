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12520083</w:t>
      </w:r>
    </w:p>
    <w:p>
      <w:r>
        <w:t>Location: Kansas City, Missouri</w:t>
      </w:r>
    </w:p>
    <w:p>
      <w:r>
        <w:t>Date Posted: 5/11/2022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