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Professional Programmer Analyst (Multiple Positions Available) Job</w:t>
      </w:r>
    </w:p>
    <w:p>
      <w:r>
        <w:t xml:space="preserve">Employer Name: Gainwell Technologies LLC </w:t>
      </w:r>
    </w:p>
    <w:p>
      <w:r>
        <w:t>SpiderID: 12448365</w:t>
      </w:r>
    </w:p>
    <w:p>
      <w:r>
        <w:t>Location: Conway, Arkansas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>Job Code: 5677055</w:t>
      </w:r>
    </w:p>
    <w:p>
      <w:r>
        <w:t>Number Of Openings: 1</w:t>
      </w:r>
    </w:p>
    <w:p>
      <w:r>
        <w:t>Gainwell Technologies LLC has multiple potions available for Senior Professional Programmer Analyst in Conway, AR and various unanticipated locations throughout the US. Participates as a member of development team or teams; may lead a small development team. Designs units for others. Completes development to implement complex components. Contributes to design activities; may design solutions. Develops independently; participates in code reviews and may lead code reviews. May lead and provide mentoring and guidance to less senior developers. Designs. prepares and executes unit tests. Applies in-depth or broad technical knowledge to maintain one or more technology areas (e.g. Web- site Development). Applies company and 3rd party technologies to software solutions of moderate complexity. Independently implements end-user or enterprise solutions complexity or services prepared by more senior technologists for more complex solutions. Telecommuting Permitted.</w:t>
        <w:br/>
        <w:br/>
        <w:t>REQUIREMENTS: Master's degree or foreign academic equivalent in Computer Science or related field and four (4) years in the job offered or related occupation. In the alternative, employer will accept a Bachelor's degree or foreign academic equivalent in Computer Science or related field and six (6) years of progressive, post-baccalaureate experience in the job offered or related</w:t>
        <w:br/>
        <w:br/>
        <w:t>occupation.</w:t>
        <w:br/>
        <w:br/>
        <w:t>To apply, send resume w/job title and ref#5677055 to intlrecruiting@gainwelltechnologies.com.</w:t>
        <w:br/>
        <w:br/>
      </w:r>
    </w:p>
    <w:p>
      <w:r>
        <w:t xml:space="preserve">Please see Job Description. 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4</w:t>
        <w:br/>
        <w:br/>
        <w:br/>
        <w:t>Education Required: Masters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Other Benefits</w:t>
      </w:r>
    </w:p>
    <w:p>
      <w:r>
        <w:t>Contact Name: Sas Mukherjee</w:t>
      </w:r>
    </w:p>
    <w:p>
      <w:r>
        <w:t xml:space="preserve"> Employer</w:t>
      </w:r>
    </w:p>
    <w:p>
      <w:r>
        <w:t xml:space="preserve">Company: </w:t>
      </w:r>
    </w:p>
    <w:p>
      <w:r>
        <w:t xml:space="preserve"> Conway</w:t>
      </w:r>
    </w:p>
    <w:p>
      <w:r>
        <w:t xml:space="preserve"> Arkansas</w:t>
      </w:r>
    </w:p>
    <w:p>
      <w:r>
        <w:t xml:space="preserve"> 72034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