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BPMI - Others ,  Software AG - webMethods Job</w:t>
      </w:r>
    </w:p>
    <w:p>
      <w:r>
        <w:t>Employer Name: Hire IT People LLC</w:t>
      </w:r>
    </w:p>
    <w:p>
      <w:r>
        <w:t>SpiderID: 12562047</w:t>
      </w:r>
    </w:p>
    <w:p>
      <w:r>
        <w:t>Location: Phoenix, AZ, Arizona</w:t>
      </w:r>
    </w:p>
    <w:p>
      <w:r>
        <w:t>Date Posted: 5/23/2022</w:t>
      </w:r>
    </w:p>
    <w:p>
      <w:r>
        <w:t xml:space="preserve">Wage: </w:t>
      </w:r>
    </w:p>
    <w:p>
      <w:r>
        <w:t>Category: Information Technology</w:t>
      </w:r>
    </w:p>
    <w:p>
      <w:r>
        <w:t xml:space="preserve">Job Code: </w:t>
      </w:r>
    </w:p>
    <w:p>
      <w:r>
        <w:t>Number Of Openings: 1</w:t>
      </w:r>
    </w:p>
    <w:p>
      <w:r>
        <w:t>Detailed Job Description:</w:t>
        <w:br/>
        <w:br/>
        <w:t>Minimum 9 years of experience overall.</w:t>
        <w:br/>
        <w:br/>
        <w:t>Minimum 6 years of software AG wM hands - on experience in wM admin and infrastructure role with knowledge on Brokers, MFT, MWS, IS (Integration Server) components, Azure API.</w:t>
        <w:br/>
        <w:br/>
        <w:t>Must be experienced and hands on with webMethods admin and Infrastructure work, should be able to install, configure, set up, test and support webMethods, Trading Networks, Universal Messaging, set up services in a large enterprise environment.</w:t>
        <w:br/>
        <w:br/>
        <w:t>Must be able to work on interface level mapping, debugging, and day to day production support.</w:t>
        <w:br/>
        <w:br/>
        <w:t>Must have UNIX RHEL hands-on and experience for any application support.</w:t>
        <w:br/>
        <w:br/>
        <w:t>Must be knowledgeable enough to understand application integration standpoint while performing admin role.</w:t>
        <w:br/>
        <w:br/>
        <w:t>Must have quick learning and grasping skills to digest client framework, architecture and business.</w:t>
        <w:br/>
        <w:br/>
        <w:t>Should be able to execute the task immediately without any technical trainings, process training will be provided.</w:t>
        <w:br/>
        <w:br/>
        <w:t>Candidate is expected to work on multiple servers i.e. 200+, which are associated with the webMethods product.</w:t>
        <w:br/>
        <w:br/>
        <w:t>Knowledge and Experience in configuring any API management portal, Gateway and API security.</w:t>
        <w:br/>
        <w:br/>
        <w:t>Knowledge on SOAP and REST APIs.</w:t>
        <w:br/>
        <w:br/>
        <w:t>Experience with database like Oracle.</w:t>
        <w:br/>
        <w:br/>
        <w:t>Flexible to work with onsite and offshore model.</w:t>
        <w:br/>
        <w:br/>
        <w:t>Minimum years of experience: 8-10 years</w:t>
        <w:br/>
        <w:br/>
        <w:t>Certifications Needed: No</w:t>
        <w:br/>
        <w:br/>
        <w:t>Top 3 responsibilities you would expect the Subcon to shoulder and execute:</w:t>
        <w:br/>
        <w:br/>
        <w:t>Support wM Admin</w:t>
        <w:br/>
        <w:br/>
        <w:t>Client cimmunication</w:t>
        <w:br/>
        <w:br/>
        <w:t>Offshore oordination</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