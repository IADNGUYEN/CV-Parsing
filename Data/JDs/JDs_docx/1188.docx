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Jr. MongoDB Administrator - San Antonio, TX Job</w:t>
      </w:r>
    </w:p>
    <w:p>
      <w:r>
        <w:t xml:space="preserve">Employer Name: </w:t>
      </w:r>
    </w:p>
    <w:p>
      <w:r>
        <w:t>SpiderID: 12448296</w:t>
      </w:r>
    </w:p>
    <w:p>
      <w:r>
        <w:t>Location: San Antonio, Texas</w:t>
      </w:r>
    </w:p>
    <w:p>
      <w:r>
        <w:t>Date Posted: 4/22/2022</w:t>
      </w:r>
    </w:p>
    <w:p>
      <w:r>
        <w:t>Wage: Negotiable</w:t>
      </w:r>
    </w:p>
    <w:p>
      <w:r>
        <w:t>Category: Information Technology</w:t>
      </w:r>
    </w:p>
    <w:p>
      <w:r>
        <w:t>Job Code: 2022-017</w:t>
      </w:r>
    </w:p>
    <w:p>
      <w:r>
        <w:t>Job Description: Provides database support by verifying databases associated with network tools and solutions function as required. Responsible for managing the routine operations and maintenance of databases and ensuring their reliable and efficient performance. Works with a team to manage multiple databases and implement updates. Act as a database administrator for MongoDB.</w:t>
        <w:br/>
        <w:br/>
        <w:t xml:space="preserve">Job Location: San Antonio, TX </w:t>
        <w:br/>
        <w:br/>
        <w:t>Minimum Qualifications:</w:t>
        <w:br/>
        <w:br/>
        <w:t>Associates Degree or equivalent relevant experience; Bachelor's Degree in Information Technology, Computer Science or in information technology, systems administration or other IT related field.</w:t>
        <w:br/>
        <w:br/>
        <w:t>2-5 years of work experience</w:t>
        <w:br/>
        <w:br/>
        <w:t>Strong attention to detail and analytical skills</w:t>
        <w:br/>
        <w:br/>
        <w:t>Positive attitude</w:t>
        <w:br/>
        <w:br/>
        <w:t>Experience working with MongoDB or Proficient with any DBA productivity and performance tools or Minimum 1 year of automation experience with Ansible or Minimum 1 year of hands-on Java, Ansible or Unix shell scripting</w:t>
        <w:br/>
        <w:br/>
        <w:t>Preferred skills and qualifications:</w:t>
        <w:br/>
        <w:br/>
        <w:t>Treasury Public Trust Clearance - Preferred</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