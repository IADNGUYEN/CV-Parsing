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 Program Manager ,  Development Methodology ,  Scrum Job</w:t>
      </w:r>
    </w:p>
    <w:p>
      <w:r>
        <w:t>Employer Name: Hire IT People LLC</w:t>
      </w:r>
    </w:p>
    <w:p>
      <w:r>
        <w:t>SpiderID: 12447836</w:t>
      </w:r>
    </w:p>
    <w:p>
      <w:r>
        <w:t>Location: Chicago, IL, Illinois</w:t>
      </w:r>
    </w:p>
    <w:p>
      <w:r>
        <w:t>Date Posted: 4/22/2022</w:t>
      </w:r>
    </w:p>
    <w:p>
      <w:r>
        <w:t xml:space="preserve">Wage: </w:t>
      </w:r>
    </w:p>
    <w:p>
      <w:r>
        <w:t>Category: Information Technology</w:t>
      </w:r>
    </w:p>
    <w:p>
      <w:r>
        <w:t xml:space="preserve">Job Code: </w:t>
      </w:r>
    </w:p>
    <w:p>
      <w:r>
        <w:t>Number Of Openings: 1</w:t>
      </w:r>
    </w:p>
    <w:p>
      <w:r>
        <w:t>Detailed Job Description:</w:t>
        <w:br/>
        <w:br/>
        <w:t>Scrum master - Knowledge on XP (extreme programming), Rational Unified Process (RUP), Scaled Agile Framework (SAFe) and Kanban.</w:t>
        <w:br/>
        <w:br/>
        <w:t>Skill in conducting the Scrum Ceremonies, User Story Workshops</w:t>
        <w:br/>
        <w:br/>
        <w:t>Expertise in creating various artifacts including Request for Proposal, Business Requirement Document, Product Requirement document, Software Requirement Specification, Functional Requirement Document, Test Plan, Test Scenarios and Test cases as well as documenting project processes and procedures</w:t>
        <w:br/>
        <w:br/>
        <w:t>Minimum years of experience*: 8-10 years</w:t>
        <w:br/>
        <w:br/>
        <w:t>Certifications Needed: No</w:t>
        <w:br/>
        <w:br/>
        <w:t>Top 3 responsibilities you would expect the Subcon to shoulder and execute*:</w:t>
        <w:br/>
        <w:br/>
        <w:t>Day to Day deliverables</w:t>
        <w:br/>
        <w:br/>
        <w:t>Scrum ceremonies</w:t>
        <w:br/>
        <w:br/>
        <w:t>Agile</w:t>
      </w:r>
    </w:p>
    <w:p>
      <w:r>
        <w:t xml:space="preserve">Start Date: </w:t>
        <w:br/>
        <w:br/>
        <w:br/>
        <w:t>Position Type: Contractor</w:t>
        <w:br/>
        <w:br/>
        <w:br/>
        <w:t xml:space="preserve">Years of Experience Required: </w:t>
        <w:br/>
        <w:br/>
        <w:br/>
        <w:t>Education Required: None</w:t>
        <w:br/>
        <w:br/>
        <w:br/>
        <w:t xml:space="preserve">Overnight Travel: </w:t>
        <w:br/>
        <w:br/>
        <w:br/>
        <w:t xml:space="preserve">Vacation Time: </w:t>
        <w:br/>
        <w:br/>
        <w:br/>
      </w:r>
    </w:p>
    <w:p>
      <w:r>
        <w:t>Contact Name: Sami Scott</w:t>
      </w:r>
    </w:p>
    <w:p>
      <w:r>
        <w:t xml:space="preserve"> </w:t>
      </w:r>
    </w:p>
    <w:p>
      <w:r>
        <w:t xml:space="preserve">Company: </w:t>
      </w:r>
    </w:p>
    <w:p>
      <w:r>
        <w:t xml:space="preserve"> East Brunchwick</w:t>
      </w:r>
    </w:p>
    <w:p>
      <w:r>
        <w:t xml:space="preserve"> New Jersey</w:t>
      </w:r>
    </w:p>
    <w:p>
      <w:r>
        <w:t xml:space="preserve"> 08816</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