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Developer Job</w:t>
      </w:r>
    </w:p>
    <w:p>
      <w:r>
        <w:t>Employer Name: RN Express Staffing Registry, LLC</w:t>
      </w:r>
    </w:p>
    <w:p>
      <w:r>
        <w:t>SpiderID: 12533492</w:t>
      </w:r>
    </w:p>
    <w:p>
      <w:r>
        <w:t>Location: NEW YORK, New York</w:t>
      </w:r>
    </w:p>
    <w:p>
      <w:r>
        <w:t>Date Posted: 5/15/2022</w:t>
      </w:r>
    </w:p>
    <w:p>
      <w:r>
        <w:t xml:space="preserve">Wage: </w:t>
      </w:r>
    </w:p>
    <w:p>
      <w:r>
        <w:t>Category: Information Technology</w:t>
      </w:r>
    </w:p>
    <w:p>
      <w:r>
        <w:t xml:space="preserve">Job Code: </w:t>
      </w:r>
    </w:p>
    <w:p>
      <w:r>
        <w:t>Number Of Openings: 1</w:t>
      </w:r>
    </w:p>
    <w:p>
      <w:r>
        <w:t>Develop, test and implement new software programs; design and update software database; test, maintain and recommend software improvements to ensure strong functionality and optimization; facilitate root cause analysis of system issues; identify ideas to improve system performance and impact availability; analyze user requirements and convert requirements to design documents.</w:t>
      </w:r>
    </w:p>
    <w:p>
      <w:r>
        <w:t xml:space="preserve">Bachelor's Degree in Information Technology or Business Administration or related field </w:t>
      </w:r>
    </w:p>
    <w:p>
      <w:r>
        <w:t>Start Date: 07/12/2022</w:t>
        <w:br/>
        <w:br/>
        <w:br/>
        <w:t>Position Type: Full-Time Permanent</w:t>
        <w:br/>
        <w:br/>
        <w:br/>
        <w:t>Years of Experience Required: 0</w:t>
        <w:br/>
        <w:br/>
        <w:br/>
        <w:t>Education Required: Bachelors</w:t>
        <w:br/>
        <w:br/>
        <w:br/>
        <w:t>Overnight Travel: None</w:t>
        <w:br/>
        <w:br/>
        <w:br/>
        <w:t>Vacation Time: Less Than 2 weeks / year</w:t>
        <w:br/>
        <w:br/>
        <w:br/>
      </w:r>
    </w:p>
    <w:p>
      <w:r>
        <w:t>Paid Holidays, Vacations, and Sick Leave</w:t>
      </w:r>
    </w:p>
    <w:p>
      <w:r>
        <w:t>RN Express works with job seekers in the healthcare industry find the right job based on their skills and experience. We have a variety of positions in the different healthcare facilities that we work with, including full time, part time, per diem, and seasonal positions.</w:t>
        <w:br/>
        <w:br/>
        <w:t>Our Mission</w:t>
        <w:br/>
        <w:br/>
        <w:t>To deliver excellent healthcare services to all ages by providing experienced, competent, specialized, and highly skilled staff trained to meet the increasing demands of the healthcare industry. We aim to provide and maintain ongoing high standard quality of care and client satisfaction.</w:t>
        <w:br/>
        <w:br/>
        <w:t>Our Vision</w:t>
        <w:br/>
        <w:br/>
        <w:t>Rn Express Staffing Registry, LLC will be recognized as one of the prestigious providers in the delivery of the finest Healthcare Services in the United States.</w:t>
        <w:br/>
        <w:br/>
      </w:r>
    </w:p>
    <w:p>
      <w:r>
        <w:t>Contact Name: Alexander C. Alejandrino, Assistant Vice-President for Operations</w:t>
      </w:r>
    </w:p>
    <w:p>
      <w:r>
        <w:t xml:space="preserve"> Employer</w:t>
      </w:r>
    </w:p>
    <w:p>
      <w:r>
        <w:t>Company: RN Express Staffing Registry, LLC</w:t>
      </w:r>
    </w:p>
    <w:p>
      <w:r>
        <w:t>Phone: 212-675-7318</w:t>
      </w:r>
    </w:p>
    <w:p>
      <w:r>
        <w:t>Street: 71 West 23rd Street, Suite 1622</w:t>
      </w:r>
    </w:p>
    <w:p>
      <w:r>
        <w:t>Fax: 212-675-7311</w:t>
      </w:r>
    </w:p>
    <w:p>
      <w:r>
        <w:t xml:space="preserve"> New York</w:t>
      </w:r>
    </w:p>
    <w:p>
      <w:r>
        <w:t xml:space="preserve"> New York</w:t>
      </w:r>
    </w:p>
    <w:p>
      <w:r>
        <w:t xml:space="preserve"> 10010</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