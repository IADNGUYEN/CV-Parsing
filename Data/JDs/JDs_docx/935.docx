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Technical Test Lead ,  Agile Testing ,  Agile Testing - ALL Job</w:t>
      </w:r>
    </w:p>
    <w:p>
      <w:r>
        <w:t>Employer Name: Hire IT People LLC</w:t>
      </w:r>
    </w:p>
    <w:p>
      <w:r>
        <w:t>SpiderID: 12476118</w:t>
      </w:r>
    </w:p>
    <w:p>
      <w:r>
        <w:t>Location: Texas City, TX, Texas</w:t>
      </w:r>
    </w:p>
    <w:p>
      <w:r>
        <w:t>Date Posted: 4/29/2022</w:t>
      </w:r>
    </w:p>
    <w:p>
      <w:r>
        <w:t xml:space="preserve">Wage: </w:t>
      </w:r>
    </w:p>
    <w:p>
      <w:r>
        <w:t>Category: Information Technology</w:t>
      </w:r>
    </w:p>
    <w:p>
      <w:r>
        <w:t xml:space="preserve">Job Code: </w:t>
      </w:r>
    </w:p>
    <w:p>
      <w:r>
        <w:t>Number Of Openings: 1</w:t>
      </w:r>
    </w:p>
    <w:p>
      <w:r>
        <w:t>Detailed Job Description:</w:t>
        <w:br/>
        <w:br/>
        <w:t>Prior experience in infrastructure infrastructure testing Windows Servers Server Build Validation and Patch Testing. Backup Recovery tools like Backbox, Cohesity is plusNetwork Testing Firewall, Switch, Proxy, DNS, DHCP etcAgile, SCRUM methodologyAutomation, CICD tools ShellPowerShellGroovyRuby JenkinsSource Tree GIT etcAWS, Azure background is plus</w:t>
        <w:br/>
        <w:br/>
        <w:t>Minimum years of experience: 5-8 years</w:t>
        <w:br/>
        <w:br/>
        <w:t>Certifications Needed: No</w:t>
        <w:br/>
        <w:br/>
        <w:t>Top 3 responsibilities you would expect the Subcon to shoulder and execute:</w:t>
        <w:br/>
        <w:br/>
        <w:t>Network Testing</w:t>
        <w:br/>
        <w:br/>
        <w:t>Agile, SCRUM methodology</w:t>
        <w:br/>
        <w:br/>
        <w:t>ShellPowerShellGroovyRuby JenkinsSource Tree GIT etc</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