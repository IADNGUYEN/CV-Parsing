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Lead Consultant ,  SAP Functional ,  SAP SCM APO Job</w:t>
      </w:r>
    </w:p>
    <w:p>
      <w:r>
        <w:t>Employer Name: Hire IT People LLC</w:t>
      </w:r>
    </w:p>
    <w:p>
      <w:r>
        <w:t>SpiderID: 12413006</w:t>
      </w:r>
    </w:p>
    <w:p>
      <w:r>
        <w:t>Location: East Chicago, IN, Indiana</w:t>
      </w:r>
    </w:p>
    <w:p>
      <w:r>
        <w:t>Date Posted: 4/13/2022</w:t>
      </w:r>
    </w:p>
    <w:p>
      <w:r>
        <w:t xml:space="preserve">Wage: </w:t>
      </w:r>
    </w:p>
    <w:p>
      <w:r>
        <w:t>Category: Information Technology</w:t>
      </w:r>
    </w:p>
    <w:p>
      <w:r>
        <w:t xml:space="preserve">Job Code: </w:t>
      </w:r>
    </w:p>
    <w:p>
      <w:r>
        <w:t>Detailed Job Description:</w:t>
        <w:br/>
        <w:br/>
        <w:t>This position requires an expert contributing to different phases of the consulting lifecycle. You will be intensely involved in business process consulting; you will define the problem, propose and create the solution. You will also play an important role in the development, configuration and deployment of the overall solution. You will guide teams on project processes, deliverables and contribute to the proposal development, client training and internal capability building and help detail the project scope. You will have the opportunity to shape value - adding consulting solutions that enable our clients to meet the changing needs of the global landscape.</w:t>
        <w:br/>
        <w:br/>
        <w:t>Basic Qualifications for Lead SAP APO Consultant:</w:t>
        <w:br/>
        <w:br/>
        <w:t>Bachelors degree or foreign equivalent required from an accredited institution. Will also consider three years of progressive experience in the specialty in lieu of every year of education.</w:t>
        <w:br/>
        <w:br/>
        <w:t>At least 8 years of experience with Information Technology</w:t>
        <w:br/>
        <w:br/>
        <w:t>Preferred Qualifications for Senior SAP APO Consultant:</w:t>
        <w:br/>
        <w:br/>
        <w:t>At least 8 years of experience in SAP APO module including 2+ full life cycle project implementation and upgrade</w:t>
        <w:br/>
        <w:br/>
        <w:t>Strong in-depth experience in PP/DS Demand Planning and GATP</w:t>
        <w:br/>
        <w:br/>
        <w:t>Should be able to independently handle enhancements around SAP APO module</w:t>
        <w:br/>
        <w:br/>
        <w:t>Demand Planning: Comprehensive demand forecasting, collaborative demand planning</w:t>
        <w:br/>
        <w:br/>
        <w:t>SNP: Integrate purchasing, manufacturing, distribution and transportation, Planning for different levels of details, including aggregated planning, advanced safety stock planning algorithms</w:t>
        <w:br/>
        <w:br/>
        <w:t>GATP- Seamless integration with other SAP applications, Global availability checks on defined documents and defined scope, Rule-based ATP, product allocation, multi-level ATP</w:t>
        <w:br/>
        <w:br/>
        <w:t>Strong experience in SAP APO integration with SAP PP &amp;amp; Logistics</w:t>
        <w:br/>
        <w:br/>
        <w:t>Desired experience in MDM and Enterprise Portal</w:t>
        <w:br/>
        <w:br/>
        <w:t>Able to analyze business requirements, providing conceptual and detail design to meet business needs, performing necessary SAP configurations, writing detail specifications for development of ABAP custom programs, testing and implementing the automated solution.</w:t>
        <w:br/>
        <w:br/>
        <w:t>Project experience on Interfaces with both SAP and non SAP systems.</w:t>
        <w:br/>
        <w:br/>
        <w:t>Analytical and Communication skills</w:t>
        <w:br/>
        <w:br/>
        <w:t>Planning and Co-ordination skills</w:t>
        <w:br/>
        <w:br/>
        <w:t>Experience with project management</w:t>
        <w:br/>
        <w:br/>
        <w:t>Interview Process (Is face to face required?) No</w:t>
        <w:br/>
        <w:br/>
        <w:t>Minimum years of experience: 10 years</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