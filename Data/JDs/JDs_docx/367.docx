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SAP Functional ,  SAP SD Job</w:t>
      </w:r>
    </w:p>
    <w:p>
      <w:r>
        <w:t>Employer Name: Hire IT People LLC</w:t>
      </w:r>
    </w:p>
    <w:p>
      <w:r>
        <w:t>SpiderID: 12542907</w:t>
      </w:r>
    </w:p>
    <w:p>
      <w:r>
        <w:t>Location: Plano, TX, Texas</w:t>
      </w:r>
    </w:p>
    <w:p>
      <w:r>
        <w:t>Date Posted: 5/18/2022</w:t>
      </w:r>
    </w:p>
    <w:p>
      <w:r>
        <w:t xml:space="preserve">Wage: </w:t>
      </w:r>
    </w:p>
    <w:p>
      <w:r>
        <w:t>Category: Information Technology</w:t>
      </w:r>
    </w:p>
    <w:p>
      <w:r>
        <w:t xml:space="preserve">Job Code: </w:t>
      </w:r>
    </w:p>
    <w:p>
      <w:r>
        <w:t>Number Of Openings: 1</w:t>
      </w:r>
    </w:p>
    <w:p>
      <w:r>
        <w:t>Detailed Job Description:</w:t>
        <w:br/>
        <w:br/>
        <w:t>SAP SD professionals design, implement and deploy SAP ERP solutions for sales, including salesorder management cycle and postsales activities, all business transactions in SAP Sales and Distribution relative to Pricing and billing and Customer Service component.</w:t>
        <w:br/>
        <w:br/>
        <w:t>Minimum years of experience*: 10+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