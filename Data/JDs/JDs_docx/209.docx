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Platform ,  Microservices Job</w:t>
      </w:r>
    </w:p>
    <w:p>
      <w:r>
        <w:t>Employer Name: Hire IT People LLC</w:t>
      </w:r>
    </w:p>
    <w:p>
      <w:r>
        <w:t>SpiderID: 12562073</w:t>
      </w:r>
    </w:p>
    <w:p>
      <w:r>
        <w:t>Location: Boston, MA, Massachusetts</w:t>
      </w:r>
    </w:p>
    <w:p>
      <w:r>
        <w:t>Date Posted: 5/23/2022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The candidate should have proven and hand on development services in API and microservices development.</w:t>
        <w:br/>
        <w:br/>
        <w:t>This is a lead position and design work may be required. Full Stack development experience is preferred.</w:t>
        <w:br/>
        <w:br/>
        <w:t>Core skills are Java, spring boot, microservice development.</w:t>
        <w:br/>
        <w:br/>
        <w:t>Knowledge of UI, XML, Angular, React JS is essential</w:t>
        <w:br/>
        <w:br/>
        <w:t>Minimum years of experience*: 8 - 10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