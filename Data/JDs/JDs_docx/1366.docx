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Applications Developers  Job</w:t>
      </w:r>
    </w:p>
    <w:p>
      <w:r>
        <w:t>Employer Name: Symphony Infotek, Inc.</w:t>
      </w:r>
    </w:p>
    <w:p>
      <w:r>
        <w:t>SpiderID: 12428591</w:t>
      </w:r>
    </w:p>
    <w:p>
      <w:r>
        <w:t>Location: Irving, Texas</w:t>
      </w:r>
    </w:p>
    <w:p>
      <w:r>
        <w:t>Date Posted: 4/18/2022</w:t>
      </w:r>
    </w:p>
    <w:p>
      <w:r>
        <w:t xml:space="preserve">Wage: </w:t>
      </w:r>
    </w:p>
    <w:p>
      <w:r>
        <w:t>Category: Information Technology</w:t>
      </w:r>
    </w:p>
    <w:p>
      <w:r>
        <w:t xml:space="preserve">Job Code: </w:t>
      </w:r>
    </w:p>
    <w:p>
      <w:r>
        <w:t>Number Of Openings: 5</w:t>
      </w:r>
    </w:p>
    <w:p>
      <w:r>
        <w:t xml:space="preserve">Developing multi tired applications using Java, J2EE, Angular/React and SQL technologies in building UI, middleware, and DB tiers of application development, committing and pushing developed code to GIT branches using Jenkins Pipeline and maintain them in Shared Libraries. Responsible to create monthly code branches in GIT source control system. Involved in implementing the J2EE design patterns to develop robust and scalable application. Unit testing the code and deployment to test, UAT and Prod environments part of monthly releases cycles. Responsible for code merge activities to GIT master branch after every release cycle. Implemented CI (continuation integration) using Jenkins with automated unit tests, static code analysis, Code coverage, code duplication and code standards. Working on daily CI issue tickets, implementing robust solutions to overcome in feature. Created Jenkins pipelines involving several Downstream/Upstream job configurations based on dependencies from other applications &amp;amp; based on Release methodologies. Writing shell scripts to monitor performance and disk space utilization and DB performance. Optimizing the performance by tuning the SQL queries and optimizing developed application code. Implementing Maven or ANT for Build and packaging war files and manage versions for Production deployment. Responsible for interfacing with Business analysts team to gather requirements to develop, unit testing and deployment of applications to meet company and industry standards. Provide day-to-day application development and maintenance duties to include deployment, configuring and troubleshooting. Updating documentation with new changes and new processes. Setting up automated scripts for builds and deployment of applications across all dev, test and prod environments, troubleshooting servers, helping with issues as needed, pulling server logs when needed to trouble shoot and resolve application issues. Developing complex database objects like Stored Procedures, Functions, Packages and Triggers using SQL and PL/SQL, Java, JIRA, Cloudwatch on EC2, AWS Cloud Computing, Micro Services, Springboot, Jenkins &amp;amp; Angular/React JS. Position may require travel. </w:t>
      </w:r>
    </w:p>
    <w:p>
      <w:r>
        <w:t>Minimum requirements</w:t>
        <w:br/>
        <w:br/>
        <w:t xml:space="preserve">Education: Must possess a Bachelors degree in Computer Science or related field. </w:t>
        <w:br/>
        <w:br/>
        <w:t>Experience: 6 months in the position offered or a related position.</w:t>
        <w:br/>
        <w:br/>
        <w:t>Special skills:</w:t>
        <w:br/>
        <w:br/>
        <w:t>Aforementioned 6 months of experience must include the following:</w:t>
        <w:br/>
        <w:br/>
        <w:t>Developing complex database objects like Stored Procedures, Functions, Packages and Triggers using SQL and PL/SQL, Java, JIRA, Cloudwatch on EC2, AWS Cloud Computing, Micro Services, Springboot, Jenkins &amp;amp; Angular/ReactJS.</w:t>
        <w:br/>
        <w:br/>
      </w:r>
    </w:p>
    <w:p>
      <w:r>
        <w:t xml:space="preserve">Start Date: </w:t>
        <w:br/>
        <w:br/>
        <w:br/>
        <w:t>Position Type: Full-Time Permanent</w:t>
        <w:br/>
        <w:br/>
        <w:br/>
        <w:t xml:space="preserve">Years of Experience Required: </w:t>
        <w:br/>
        <w:br/>
        <w:br/>
        <w:t>Education Required: Bachelors</w:t>
        <w:br/>
        <w:br/>
        <w:br/>
        <w:t xml:space="preserve">Overnight Travel: </w:t>
        <w:br/>
        <w:br/>
        <w:br/>
        <w:t xml:space="preserve">Vacation Time: </w:t>
        <w:br/>
        <w:br/>
        <w:br/>
      </w:r>
    </w:p>
    <w:p>
      <w:r>
        <w:t>Contact Name: CHRIS PRESCOTT</w:t>
      </w:r>
    </w:p>
    <w:p>
      <w:r>
        <w:t xml:space="preserve"> Employer</w:t>
      </w:r>
    </w:p>
    <w:p>
      <w:r>
        <w:t>Company: Symphony Infotek, Inc.</w:t>
      </w:r>
    </w:p>
    <w:p>
      <w:r>
        <w:t xml:space="preserve"> Irving</w:t>
      </w:r>
    </w:p>
    <w:p>
      <w:r>
        <w:t xml:space="preserve"> Texas</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