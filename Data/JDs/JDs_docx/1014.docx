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Consultant ,  SAP Functional ,  SAP HCM-Payroll, Compensation, Time Job</w:t>
      </w:r>
    </w:p>
    <w:p>
      <w:r>
        <w:t>Employer Name: Hire IT People LLC</w:t>
      </w:r>
    </w:p>
    <w:p>
      <w:r>
        <w:t>SpiderID: 12464438</w:t>
      </w:r>
    </w:p>
    <w:p>
      <w:r>
        <w:t>Location: Richardson,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Lead the engagement effort for low/medium complexity assignments from business process consulting and problem definition to solution design, development and deployment; review effort and guide teams on project processes and deliverables; lead proposal dev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