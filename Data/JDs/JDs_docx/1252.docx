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Information Governance Project (Data) Job</w:t>
      </w:r>
    </w:p>
    <w:p>
      <w:r>
        <w:t xml:space="preserve">Employer Name: </w:t>
      </w:r>
    </w:p>
    <w:p>
      <w:r>
        <w:t>SpiderID: 12442197</w:t>
      </w:r>
    </w:p>
    <w:p>
      <w:r>
        <w:t>Location: Brandon, Florida</w:t>
      </w:r>
    </w:p>
    <w:p>
      <w:r>
        <w:t>Date Posted: 4/21/2022</w:t>
      </w:r>
    </w:p>
    <w:p>
      <w:r>
        <w:t>Wage: $20.00 - $22.00 per hour</w:t>
      </w:r>
    </w:p>
    <w:p>
      <w:r>
        <w:t>Category: Information Technology</w:t>
      </w:r>
    </w:p>
    <w:p>
      <w:r>
        <w:t>Job Code: 370482</w:t>
      </w:r>
    </w:p>
    <w:p>
      <w:r>
        <w:br/>
        <w:br/>
        <w:t xml:space="preserve">SNI Technology is currently seeking two Jr. Data Analysts to assist one of our clients with an Information Governance Project. This is a 3 month contract opportunity with the possibility of extension. For now, the position is remote but we need resources local to the Tampa Market as there may be a need to occasionally go into the office, depending on the business need. This is a Jr. level role, some training will be provided by the teams lead analyst. </w:t>
        <w:br/>
        <w:br/>
        <w:t xml:space="preserve">Please note: Only candidates who are currently in market will be considered. Must be able to successfully complete a background check and drug screen </w:t>
        <w:br/>
        <w:br/>
        <w:t xml:space="preserve">Working Hours: Monday - Friday, 8am-5pm </w:t>
        <w:br/>
        <w:br/>
        <w:t xml:space="preserve">Rate: Rate: $20-$22/HR depending on experience. After 3-4 month contract candidate will be hired on directly with client paying $55,000 - $60,000 per year plus full benefits. Position is currently remote but could go back to hybrid remote or on site. </w:t>
        <w:br/>
        <w:br/>
        <w:t>Responsibilities:</w:t>
        <w:br/>
        <w:br/>
        <w:t>Export requested data from the Document Management System.</w:t>
        <w:br/>
        <w:br/>
        <w:t>Work with various data formats and conversions while also troubleshooting data transfer issues and problem resolution.</w:t>
        <w:br/>
        <w:br/>
        <w:t>Serve as a resource to answer any questions regarding the transfer process.</w:t>
        <w:br/>
        <w:br/>
        <w:t>Special projects and additional duties as assigned and directed by management.</w:t>
        <w:br/>
        <w:br/>
        <w:t>Ensure inbound digital records and metadata are correctly classified and assigned to the correct client matter workspaces.</w:t>
        <w:br/>
        <w:br/>
        <w:t>Ensure outbound digital record transfers are accurately documented and classified into a repository for due diligence tracking.</w:t>
        <w:br/>
        <w:br/>
        <w:t>Qualifications:</w:t>
        <w:br/>
        <w:br/>
        <w:t>Bachelors Degree in a data sciences field would be highly preferred but not required</w:t>
        <w:br/>
        <w:br/>
        <w:t>1-2 years of professional experience, specifically working in or supporting data integrity aligned projects</w:t>
        <w:br/>
        <w:br/>
        <w:t>Experience transferring data from one data source to another (Excel / SQL)</w:t>
        <w:br/>
        <w:br/>
        <w:t>Must have a laptop with a camera for daily Zoom meetings and regular interactions with the team</w:t>
        <w:br/>
        <w:br/>
        <w:t>Experience interpreting raw data and identify any patterns, and check for compliance</w:t>
        <w:br/>
        <w:br/>
        <w:t>Experience maintaining databases or data systems</w:t>
        <w:br/>
        <w:br/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