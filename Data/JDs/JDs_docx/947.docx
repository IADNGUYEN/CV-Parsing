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12475613</w:t>
      </w:r>
    </w:p>
    <w:p>
      <w:r>
        <w:t>Location: Phoenix, AZ, Arizona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 years of experience in a Big Data Development in Spark Scala. Hands on data analytics experience using PL.SQL. Should have ability to independently deliver and guide team members. 6 years of experience in a Big Data Development in Spark Scala. Hands on data analytics experience using PL.SQL. Should have ability to independently deliver and guide team members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Experience supporting and working with crossfunctional teams in a dynamic environment.</w:t>
        <w:br/>
        <w:br/>
        <w:t>Experience building and optimizing Hive query Jobs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