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Systems Analyst 2, Epic OpTime, Anesthesia - UHealth IT Job</w:t>
      </w:r>
    </w:p>
    <w:p>
      <w:r>
        <w:t xml:space="preserve">Employer Name: </w:t>
      </w:r>
    </w:p>
    <w:p>
      <w:r>
        <w:t>SpiderID: 12437052</w:t>
      </w:r>
    </w:p>
    <w:p>
      <w:r>
        <w:t>Location: Miami, Florida</w:t>
      </w:r>
    </w:p>
    <w:p>
      <w:r>
        <w:t>Date Posted: 4/20/2022</w:t>
      </w:r>
    </w:p>
    <w:p>
      <w:r>
        <w:t>Wage: Negotiable</w:t>
      </w:r>
    </w:p>
    <w:p>
      <w:r>
        <w:t>Category: Information Technology</w:t>
      </w:r>
    </w:p>
    <w:p>
      <w:r>
        <w:t>Job Code: R100056168</w:t>
      </w:r>
    </w:p>
    <w:p>
      <w:r>
        <w:br/>
        <w:br/>
        <w:t>The Department of Information Technology has an exciting opportunity for a Full-Time Clinical Systems Analyst 2, Epic OpTime/Anesthesia - UHealth IT. The Clinical Systems Analyst 2 works to ensure the clinical computer information systems in the UHealth system are working efficiently and effectively. The analyst provides further experience and knowledge to ensure all aspects of applications and systems development, build and implementation. The analyst may lead software upgrades and testing, analyze, define and apply technical knowledge to solve complex problems regarding clinical application systems. The Clinical Systems Analyst 2 works closely with team members, staff and other personnel to further their understanding of objectives and requirements for the assigned clinical system. The analyst may be responsible for understanding change impacts, formulating strategies with key stakeholders, and addressing problems and challenges within the clinical information systems which may include software problems, hardware issues or network difficulties.</w:t>
        <w:br/>
        <w:br/>
        <w:t xml:space="preserve"> </w:t>
        <w:br/>
        <w:br/>
        <w:t>Provides support for designated clinical application systems. Augments and facilitates the design, development, implementation of enhancements to existing business systems. Facilitates database conversions and performs system analysis.</w:t>
        <w:br/>
        <w:br/>
        <w:t xml:space="preserve"> </w:t>
        <w:br/>
        <w:br/>
        <w:t>Creates end user documentation to include training materials and report writing/creation within the systems managed.</w:t>
        <w:br/>
        <w:br/>
        <w:t xml:space="preserve"> </w:t>
        <w:br/>
        <w:br/>
        <w:t>Participates in operational workflow validation including requirements, specifications, and gaining end user acceptance.</w:t>
        <w:br/>
        <w:br/>
        <w:t xml:space="preserve"> </w:t>
        <w:br/>
        <w:br/>
        <w:t>Responsible for leading software upgrades and testing from an application perspective to include test plan creation and validation.</w:t>
        <w:br/>
        <w:br/>
        <w:t xml:space="preserve"> </w:t>
        <w:br/>
        <w:br/>
        <w:t>Coordinates software updates and changes, reviews and tests each new release, and reports application system testing results.</w:t>
        <w:br/>
        <w:br/>
        <w:t xml:space="preserve"> </w:t>
        <w:br/>
        <w:br/>
        <w:t>Performs periodic checks to ensure that data is entered and retrieved correctly and that all regulations regarding confidentiality and security are being followed.</w:t>
        <w:br/>
        <w:br/>
        <w:t xml:space="preserve"> </w:t>
        <w:br/>
        <w:br/>
        <w:t>Understands change impacts and resistance and formulate strategies with key stakeholders to address impacts and build commitment.</w:t>
        <w:br/>
        <w:br/>
        <w:t xml:space="preserve"> </w:t>
        <w:br/>
        <w:br/>
        <w:t>Provides support for designated application systems. Augments and facilitates the design, development, implementation of enhancements to existing business systems.</w:t>
        <w:br/>
        <w:br/>
        <w:t xml:space="preserve"> </w:t>
        <w:br/>
        <w:br/>
        <w:t>Facilitates database conversions and performs system analysis.</w:t>
        <w:br/>
        <w:br/>
        <w:t xml:space="preserve"> </w:t>
        <w:br/>
        <w:br/>
        <w:t>Trains customers on applications/reports/solutions as required.</w:t>
        <w:br/>
        <w:br/>
        <w:t xml:space="preserve"> </w:t>
        <w:br/>
        <w:br/>
        <w:t>Manages Service Level Agreements (SLA) breaches by meeting with customers.</w:t>
        <w:br/>
        <w:br/>
        <w:t xml:space="preserve"> </w:t>
        <w:br/>
        <w:br/>
        <w:t>Maintain appropriate and professional communication with business owners and end users.</w:t>
        <w:br/>
        <w:br/>
        <w:t xml:space="preserve"> </w:t>
        <w:br/>
        <w:br/>
        <w:t>Assists user management in setting priorities within that functional area.</w:t>
        <w:br/>
        <w:br/>
        <w:t xml:space="preserve"> </w:t>
        <w:br/>
        <w:br/>
        <w:t>Adheres to UHealth IT standards.</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relevant field required</w:t>
        <w:br/>
        <w:br/>
        <w:t xml:space="preserve"> </w:t>
        <w:br/>
        <w:br/>
        <w:t>Minimum 3 years of relevant experience</w:t>
        <w:br/>
        <w:br/>
        <w:t xml:space="preserve"> </w:t>
        <w:br/>
        <w:br/>
        <w:t>Excellent interpersonal, oral and written communication skills.</w:t>
        <w:br/>
        <w:br/>
        <w:t xml:space="preserve"> </w:t>
        <w:br/>
        <w:br/>
        <w:t>Proficiency in Microsoft Office Suite programs, Excel (pivot tables), Visio, Project, PowerPoint, Word.</w:t>
        <w:br/>
        <w:br/>
        <w:t xml:space="preserve"> </w:t>
        <w:br/>
        <w:br/>
        <w:t>Knowledge of state-of-the art technology.</w:t>
        <w:br/>
        <w:br/>
        <w:t xml:space="preserve"> </w:t>
        <w:br/>
        <w:br/>
        <w:t>Experience with major systems development and implementation.</w:t>
        <w:br/>
        <w:br/>
        <w:t xml:space="preserve"> </w:t>
        <w:br/>
        <w:br/>
        <w:t>Demonstrated knowledge of project management and control.</w:t>
        <w:br/>
        <w:br/>
        <w:t xml:space="preserve"> </w:t>
        <w:br/>
        <w:br/>
        <w:t>Ability to communicate ideas and provide solutions.</w:t>
        <w:br/>
        <w:br/>
        <w:t xml:space="preserve"> </w:t>
        <w:br/>
        <w:br/>
        <w:t>Ability to effectively work with people in other departments and/or outside of the enterprise.</w:t>
        <w:br/>
        <w:br/>
        <w:t xml:space="preserve"> </w:t>
        <w:br/>
        <w:br/>
        <w:t>Any appropriate combination of relevant education, experience and/or certifications may be considered.</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