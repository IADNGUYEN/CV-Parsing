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Finance Manager SaaS Job</w:t>
      </w:r>
    </w:p>
    <w:p>
      <w:r>
        <w:t xml:space="preserve">Employer Name: </w:t>
      </w:r>
    </w:p>
    <w:p>
      <w:r>
        <w:t>SpiderID: 12488361</w:t>
      </w:r>
    </w:p>
    <w:p>
      <w:r>
        <w:t>Location: Minneapolis, Minnesota</w:t>
      </w:r>
    </w:p>
    <w:p>
      <w:r>
        <w:t>Date Posted: 5/3/2022</w:t>
      </w:r>
    </w:p>
    <w:p>
      <w:r>
        <w:t>Wage: Negotiable</w:t>
      </w:r>
    </w:p>
    <w:p>
      <w:r>
        <w:t>Category: Information Technology</w:t>
      </w:r>
    </w:p>
    <w:p>
      <w:r>
        <w:t>Job Code: JAOFIMANS</w:t>
      </w:r>
    </w:p>
    <w:p>
      <w:r>
        <w:br/>
        <w:br/>
        <w:t>Ready for your next career move? Leading company looking for Financial Manager for their SaaS Operations team.</w:t>
        <w:br/>
        <w:br/>
        <w:t>Responsiblities</w:t>
        <w:br/>
        <w:br/>
        <w:t>7+ years of finance experience at an investment bank, consulting firm, or finance/strategy at a high-growth/startup company</w:t>
        <w:br/>
        <w:br/>
        <w:t>Experience building and mentoring a Strategic Finance or Biz Ops team</w:t>
        <w:br/>
        <w:br/>
        <w:t>Excellent business partnering and communication skills</w:t>
        <w:br/>
        <w:br/>
        <w:t>Knowledge of SaaS business models and experience in analyzing SaaS metrics</w:t>
        <w:br/>
        <w:br/>
        <w:t>Strong attention to detail and accuracy, coupled with big picture strategic understanding</w:t>
        <w:br/>
        <w:br/>
        <w:t>High degree of comfort with ambiguity; ability to balance multiple priorities in a fast-paced environment</w:t>
        <w:br/>
        <w:br/>
        <w:t>Growth mindset, curiosity and scrappiness</w:t>
        <w:br/>
        <w:br/>
        <w:t>Excellent communication skills - ability to collaborate across functions and levels throughout the company, as well as with external partners</w:t>
        <w:br/>
        <w:br/>
        <w:t>Facilitate the annual financial/operation planning and budgeting process and subsequent monthly/quarterly forecasts for the acquired business</w:t>
        <w:br/>
        <w:br/>
        <w:t>Qualifications</w:t>
        <w:br/>
        <w:br/>
        <w:t>Experience with the IPO process and/or experience supporting public company finance processes a plus</w:t>
        <w:br/>
        <w:br/>
        <w:t>Ability to drive insights from large datasets - SQL experience a plus</w:t>
        <w:br/>
        <w:br/>
        <w:t>BA/BS</w:t>
        <w:br/>
        <w:br/>
        <w:t>Strong proficiency in Excel and PowerPoint</w:t>
        <w:br/>
        <w:br/>
        <w:t>management experience in Customer Success, Professional Services, or related disciplines for a SaaS enterprise software business.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