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SAP Functional ,  SAP MDG Job</w:t>
      </w:r>
    </w:p>
    <w:p>
      <w:r>
        <w:t>Employer Name: Hire IT People LLC</w:t>
      </w:r>
    </w:p>
    <w:p>
      <w:r>
        <w:t>SpiderID: 12529481</w:t>
      </w:r>
    </w:p>
    <w:p>
      <w:r>
        <w:t>Location: Moline, IL, Illinois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Responsible for implementing the MDG functionality for Dealer Authoring globally</w:t>
        <w:br/>
        <w:br/>
        <w:t>Responsible for the design and development of medium to complex components within MDG using ABAP and WebdynPro</w:t>
        <w:br/>
        <w:br/>
        <w:t>Drive end to end testing and integration with other SAP and non - SAP systems with data analysis skills</w:t>
        <w:br/>
        <w:br/>
        <w:t>Experience in agile to collaborate with product owners and other scrum teams / members</w:t>
        <w:br/>
        <w:br/>
        <w:t>What Skills You Need</w:t>
        <w:br/>
        <w:br/>
        <w:t>3+ or hands on SAP ABAP programming experience and a very strong understanding of SAP MDG: Data Model, Customization of UI screens and DRF, Floor Plan Manager, BRF+</w:t>
        <w:br/>
        <w:br/>
        <w:t>2+ years experience in Webdynpro ABAP, ABAP Reports, LSMW, Forms development, ALE/EDI/Idoc Interface programing</w:t>
        <w:br/>
        <w:br/>
        <w:t>1+ years of experience in handling Security roles in MDG</w:t>
        <w:br/>
        <w:br/>
        <w:t>Education:</w:t>
        <w:br/>
        <w:br/>
        <w:t>Ideally you will have a degree or equivalent related work experience in the following:</w:t>
        <w:br/>
        <w:br/>
        <w:t>Bachelors Degree in computer engineering / science or relevant number of years of experience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Responsible for implementing the MDG functionality for Dealer Authoring globally</w:t>
        <w:br/>
        <w:br/>
        <w:t>Responsible for the design and development of medium to complex components within MDG using ABAP and WebdynPro</w:t>
        <w:br/>
        <w:br/>
        <w:t>Drive end to end testing and integration with other SAP and nonSAP systems with data analysis skills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