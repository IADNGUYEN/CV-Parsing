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Lead Analysts Job</w:t>
      </w:r>
    </w:p>
    <w:p>
      <w:r>
        <w:t>Employer Name: Kforce Inc.</w:t>
      </w:r>
    </w:p>
    <w:p>
      <w:r>
        <w:t>SpiderID: 12548924</w:t>
      </w:r>
    </w:p>
    <w:p>
      <w:r>
        <w:t>Location: Tampa, Florida</w:t>
      </w:r>
    </w:p>
    <w:p>
      <w:r>
        <w:t>Date Posted: 5/19/2022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 xml:space="preserve">Kforce in Tampa, Florida is looking for Lead Analysts. Qualified candidates will be planning and executing a variety of methodologies as part of the concept stage in the overall project development of applications; Creating GUI prototypes; Researching, planning and developing project strategies; Coordinating the full life cycle of IT projects using Java, J2EE, JavaScript, Spring Boot, CI/CD DevOps, Maven, Jenkins, and Github; Developing test validations of the applications; Ensuring the optimization of the developed applications; Deploying the applications into existing systems; Participating in application walk throughs with users; Implementing user controls; Maintaining version control using GIT; and producing project documentation. </w:t>
        <w:br/>
        <w:br/>
        <w:t>Requirements: Masters Degree or foreign degree equivalent in Computer Science, Computer Information Systems, Computer Applications, Information Technology, Business or Engineering and one years experience in position or one years experience in IT or Business Analysis field (or Bachelors Degree or foreign degree equivalent in Computer Science, Computer Information Systems, Computer Applications, Information Technology, Business or Engineering and five years experience).</w:t>
        <w:br/>
        <w:br/>
        <w:t>Special requirements: Experience with Java, J2EE, JavaScript, Spring Boot, CI/CD DevOps, Maven, Jenkins, and Github. Travel to various unanticipated client sites required. May reside anywhere in the United States.</w:t>
        <w:br/>
        <w:br/>
        <w:t xml:space="preserve">To apply, visit https://www.kforce.com/find-work/search-jobs and enter the Ref #11464 in Search field. </w:t>
        <w:br/>
        <w:br/>
      </w:r>
    </w:p>
    <w:p>
      <w:r>
        <w:t>Contact Name: See Above</w:t>
      </w:r>
    </w:p>
    <w:p>
      <w:r>
        <w:t xml:space="preserve"> </w:t>
      </w:r>
    </w:p>
    <w:p>
      <w:r>
        <w:t xml:space="preserve">Company: </w:t>
      </w:r>
    </w:p>
    <w:p>
      <w:r>
        <w:t xml:space="preserve"> Tampa</w:t>
      </w:r>
    </w:p>
    <w:p>
      <w:r>
        <w:t xml:space="preserve"> Florida</w:t>
      </w:r>
    </w:p>
    <w:p>
      <w:r>
        <w:t xml:space="preserve"> </w:t>
      </w:r>
    </w:p>
    <w:p>
      <w:r>
        <w:t>The job advertiser has chosen to disable the [Apply for Job] button above</w:t>
        <w:br/>
        <w:br/>
        <w:t xml:space="preserve"> and provide direction to apply within the 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