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Business Intelligence - EPM ,  COGNOS TM Job</w:t>
      </w:r>
    </w:p>
    <w:p>
      <w:r>
        <w:t>Employer Name: Hire IT People LLC</w:t>
      </w:r>
    </w:p>
    <w:p>
      <w:r>
        <w:t>SpiderID: 12499555</w:t>
      </w:r>
    </w:p>
    <w:p>
      <w:r>
        <w:t>Location: Purchase, NY, New York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7 years of experience in ETL and Data Warehouse testing.</w:t>
        <w:br/>
        <w:br/>
        <w:t>Knowledge of Cognos TM1 and Alteryx</w:t>
        <w:br/>
        <w:br/>
        <w:t>Experience in handling Data and Analytics projects.</w:t>
        <w:br/>
        <w:br/>
        <w:t>Strong hands on experience with SQL and Business intelligence applications.</w:t>
        <w:br/>
        <w:br/>
        <w:t>Understanding of PL reports is preferred.</w:t>
        <w:br/>
        <w:br/>
        <w:t>Ability to lead teams and interact with client stakeholders.</w:t>
        <w:br/>
        <w:br/>
        <w:t>Well versed with all common RDBMS and Cloud data sources.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Test Strategy and Planning</w:t>
        <w:br/>
        <w:br/>
        <w:t>Testing review and status reporting</w:t>
        <w:br/>
        <w:br/>
        <w:t>Risk and Issue management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