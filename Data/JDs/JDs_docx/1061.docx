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12461007</w:t>
      </w:r>
    </w:p>
    <w:p>
      <w:r>
        <w:t>Location: Cleveland, Ohio</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