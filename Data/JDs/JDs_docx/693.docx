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Project Manager ,  Retail ,  Point of Sale Systems Job</w:t>
      </w:r>
    </w:p>
    <w:p>
      <w:r>
        <w:t>Employer Name: Hire IT People LLC</w:t>
      </w:r>
    </w:p>
    <w:p>
      <w:r>
        <w:t>SpiderID: 12514424</w:t>
      </w:r>
    </w:p>
    <w:p>
      <w:r>
        <w:t>Location: New York, NY, New York</w:t>
      </w:r>
    </w:p>
    <w:p>
      <w:r>
        <w:t>Date Posted: 5/10/2022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Need a PM who can setup processes, coordinate testing and development.</w:t>
        <w:br/>
        <w:br/>
        <w:t>Project manager to handle implementation/testing of Point of sales systems implementation - both oracle and non-oracle skills</w:t>
        <w:br/>
        <w:br/>
        <w:t>Should have good experience of working in onsite/offshore model</w:t>
        <w:br/>
        <w:br/>
        <w:t>Should have experience of POS system support -troubleshooting issues and getting them fixed</w:t>
        <w:br/>
        <w:br/>
        <w:t>Minimum years of experience*: 10+ years</w:t>
        <w:br/>
        <w:br/>
        <w:t>Certifications Needed: No</w:t>
        <w:br/>
        <w:br/>
        <w:t>Interview Process (Is face to face required?):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