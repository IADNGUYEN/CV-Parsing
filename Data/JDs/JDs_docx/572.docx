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APPLICATION, PRODUCTION SUPPORT ENGINEER, DEVELOPER Job</w:t>
      </w:r>
    </w:p>
    <w:p>
      <w:r>
        <w:t>Employer Name: Hire IT People LLC</w:t>
      </w:r>
    </w:p>
    <w:p>
      <w:r>
        <w:t>SpiderID: 12522976</w:t>
      </w:r>
    </w:p>
    <w:p>
      <w:r>
        <w:t>Location: Alpharetta, GA, Georgia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Java</w:t>
        <w:br/>
        <w:br/>
        <w:t>Experience in Applicatiomn/Production Support</w:t>
        <w:br/>
        <w:br/>
        <w:t>Candidate has confirmed to work in application/production support environment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