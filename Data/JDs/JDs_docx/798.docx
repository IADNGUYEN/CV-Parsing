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Big Data - Hadoop ,  Hadoop Job</w:t>
      </w:r>
    </w:p>
    <w:p>
      <w:r>
        <w:t>Employer Name: Hire IT People LLC</w:t>
      </w:r>
    </w:p>
    <w:p>
      <w:r>
        <w:t>SpiderID: 12500219</w:t>
      </w:r>
    </w:p>
    <w:p>
      <w:r>
        <w:t>Location: Austin, TX, Texas</w:t>
      </w:r>
    </w:p>
    <w:p>
      <w:r>
        <w:t>Date Posted: 5/5/2022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Overall years of experience and at least 7 year of experience in Big Data space.</w:t>
        <w:br/>
        <w:br/>
        <w:t>Strong Hadoop Spark Scala HIVE - MUST</w:t>
        <w:br/>
        <w:br/>
        <w:t>Knowledge of Java Preferred.</w:t>
        <w:br/>
        <w:br/>
        <w:t>Complex High Volume High Velocity projects end to end delivery experience</w:t>
        <w:br/>
        <w:br/>
        <w:t>Good exposure to BigData architectures.</w:t>
        <w:br/>
        <w:br/>
        <w:t>Experience with some framework building experience on Hadoop</w:t>
        <w:br/>
        <w:br/>
        <w:t>Very good understanding of Big Data eco system</w:t>
        <w:br/>
        <w:br/>
        <w:t>Experience with sizing and estimating large scale big data projects</w:t>
        <w:br/>
        <w:br/>
        <w:t>Minimum years of experience: 5-8 years</w:t>
        <w:br/>
        <w:br/>
        <w:t>Certifications Needed: No</w:t>
        <w:br/>
        <w:br/>
        <w:t>Top 3 responsibilities you would expect the Subcon to shoulder and execute:</w:t>
        <w:br/>
        <w:br/>
        <w:t>Ability to do understand requirement, do technical design coding testing and implementation.</w:t>
        <w:br/>
        <w:br/>
        <w:t>Coordinate with business and technical stakeholders.</w:t>
        <w:br/>
        <w:br/>
        <w:t>Coordinate with offshore team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