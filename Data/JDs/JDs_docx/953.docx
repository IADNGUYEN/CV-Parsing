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Open System ,  Linux Job</w:t>
      </w:r>
    </w:p>
    <w:p>
      <w:r>
        <w:t>Employer Name: Hire IT People LLC</w:t>
      </w:r>
    </w:p>
    <w:p>
      <w:r>
        <w:t>SpiderID: 12475568</w:t>
      </w:r>
    </w:p>
    <w:p>
      <w:r>
        <w:t>Location: Austin, TX, Texas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8+ years of experience</w:t>
        <w:br/>
        <w:br/>
        <w:t>BIOS, UEFI experience for 5 to 8 years and then moved to leadership role</w:t>
        <w:br/>
        <w:br/>
        <w:t>Very good experience in JIRA</w:t>
        <w:br/>
        <w:br/>
        <w:t>Technical PM</w:t>
        <w:br/>
        <w:br/>
        <w:t>Minimum years of experience*: 8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