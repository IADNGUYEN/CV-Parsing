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Field Technician, Security Systems Programmer Job</w:t>
      </w:r>
    </w:p>
    <w:p>
      <w:r>
        <w:t xml:space="preserve">Employer Name: </w:t>
      </w:r>
    </w:p>
    <w:p>
      <w:r>
        <w:t>SpiderID: 12521075</w:t>
      </w:r>
    </w:p>
    <w:p>
      <w:r>
        <w:t>Location: Arvada, Colorado</w:t>
      </w:r>
    </w:p>
    <w:p>
      <w:r>
        <w:t>Date Posted: 5/11/2022</w:t>
      </w:r>
    </w:p>
    <w:p>
      <w:r>
        <w:t>Wage: Negotiable</w:t>
      </w:r>
    </w:p>
    <w:p>
      <w:r>
        <w:t>Category: Information Technology</w:t>
      </w:r>
    </w:p>
    <w:p>
      <w:r>
        <w:t>Job Code: MCM-FieldTech-Zach</w:t>
      </w:r>
    </w:p>
    <w:p>
      <w:r>
        <w:br/>
        <w:br/>
        <w:t>Job description</w:t>
        <w:br/>
        <w:br/>
        <w:t>(Please only apply if you are already currently located in the Denver, Colorado area. Exclusively looking for someone experienced in Access Control and Burg System installation and programming. MUST have experience in - CCTV, Burg System, or Access control programming)</w:t>
        <w:br/>
        <w:br/>
        <w:t>CCTV Security Systems</w:t>
        <w:br/>
        <w:br/>
        <w:t>Access Control Security Systems</w:t>
        <w:br/>
        <w:br/>
        <w:t>Intrusion and Burglary Security Systems</w:t>
        <w:br/>
        <w:br/>
        <w:t>Data and Fiber Optics Horizontal Cabling Systems</w:t>
        <w:br/>
        <w:br/>
        <w:t>Company provides design, installation and service for:</w:t>
        <w:br/>
        <w:br/>
        <w:t>Intrusion / Burglary Systems (Honeywell, DMP, Genesis)</w:t>
        <w:br/>
        <w:br/>
        <w:t>Card Access Control Systems (RS2, Honeywell, Isonas, DMP)</w:t>
        <w:br/>
        <w:br/>
        <w:t>CCTV Systems, Analog and IP (Verint, Exacq, Bosch, March Networks, Axis, HikVision, )</w:t>
        <w:br/>
        <w:br/>
        <w:t>Fiber-optics (Single-Mode and Multi-Mode Installation, Termination, Splicing)</w:t>
        <w:br/>
        <w:br/>
        <w:t>Cat5e and Cat6 Communications Cabling and Layout (Conduit, Cable Pulling)</w:t>
        <w:br/>
        <w:br/>
        <w:t>Skills / Qualifications:</w:t>
        <w:br/>
        <w:br/>
        <w:t>Proves a high level of customer service</w:t>
        <w:br/>
        <w:br/>
        <w:t>Positive Attitude</w:t>
        <w:br/>
        <w:br/>
        <w:t>Strong Work Ethic</w:t>
        <w:br/>
        <w:br/>
        <w:t>Low Voltage Security Systems Experience</w:t>
        <w:br/>
        <w:br/>
        <w:t>Cat5e, Cat6, Fiber Optic Cabling Experience</w:t>
        <w:br/>
        <w:br/>
        <w:t>Clean Driving Record that meets company requirements</w:t>
        <w:br/>
        <w:br/>
        <w:t>Own Reliable Transportation</w:t>
        <w:br/>
        <w:br/>
        <w:t>Strong Ability to use phone-based apps to perform daily responsibilities and tasks</w:t>
        <w:br/>
        <w:br/>
        <w:t>Ability to learn quickly</w:t>
        <w:br/>
        <w:br/>
        <w:t>Ability to problem-solve and/or trouble-shoot to get the job done</w:t>
        <w:br/>
        <w:br/>
        <w:t>Capable of performing physical labor to include carrying and moving equipment and tools up 75 lbs or work in small spaces.</w:t>
        <w:br/>
        <w:br/>
        <w:t>Ability to work in unusual and sometimes difficult positions in crawl spaces, above ceiling tiles, climbing ladders, scaffolding, and lift equipment</w:t>
        <w:br/>
        <w:br/>
        <w:t xml:space="preserve"> Benefit Conditions:</w:t>
        <w:br/>
        <w:br/>
        <w:t>Waiting period may apply</w:t>
        <w:br/>
        <w:br/>
        <w:t>Only full-time employees eligible</w:t>
        <w:br/>
        <w:br/>
        <w:t>Medical benefits</w:t>
        <w:br/>
        <w:br/>
        <w:t>PTO</w:t>
        <w:br/>
        <w:br/>
        <w:t xml:space="preserve"> </w:t>
        <w:br/>
        <w:br/>
        <w:t>Please submit a resume for consideration. Only those qualified applicants with a provided resume will be contacted.</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