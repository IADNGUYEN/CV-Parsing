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Analyst ,  Cloud Platform ,  Amazon Webservices(AWS) Job</w:t>
      </w:r>
    </w:p>
    <w:p>
      <w:r>
        <w:t>Employer Name: Hire IT People LLC</w:t>
      </w:r>
    </w:p>
    <w:p>
      <w:r>
        <w:t>SpiderID: 12492825</w:t>
      </w:r>
    </w:p>
    <w:p>
      <w:r>
        <w:t>Location: Plano, TX, Texas</w:t>
      </w:r>
    </w:p>
    <w:p>
      <w:r>
        <w:t>Date Posted: 5/4/2022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Have 3+ years of experience as senior developer for web scale products and services</w:t>
        <w:br/>
        <w:br/>
        <w:t>Have strong experience in Golang (Go) and have implemented an end-to-end solution</w:t>
        <w:br/>
        <w:br/>
        <w:t>Have some expertise in implementing scalable microservices in a Kubernetes environment</w:t>
        <w:br/>
        <w:br/>
        <w:t>Good experience with AWS EC2, S3, Lambda, Redis, Container Services.</w:t>
        <w:br/>
        <w:br/>
        <w:t>You can manage ambiguity and are comfortable being set loose without a lot of direction.</w:t>
        <w:br/>
        <w:br/>
        <w:t>Have solved nonfunctional aspects of scalability, security, and/or reliability with cutting</w:t>
        <w:br/>
        <w:br/>
        <w:t>Minimum years of experience*: 3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