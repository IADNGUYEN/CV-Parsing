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Microservices Software Developer  Job</w:t>
      </w:r>
    </w:p>
    <w:p>
      <w:r>
        <w:t>Employer Name: High Tech Genesis</w:t>
      </w:r>
    </w:p>
    <w:p>
      <w:r>
        <w:t>SpiderID: 12491406</w:t>
      </w:r>
    </w:p>
    <w:p>
      <w:r>
        <w:t>Location: Ottawa, Ontario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 xml:space="preserve">High Tech Genesis is looking for enthusiastic developers to join our team, work with great people and help us build a great product in one of the largest telecom companies, using cutting edge technologies. </w:t>
        <w:br/>
        <w:br/>
        <w:t>Responsibilities:</w:t>
        <w:br/>
        <w:br/>
        <w:t>1.Develop new features and functionality</w:t>
        <w:br/>
        <w:br/>
        <w:t>2.Support REST based APIs</w:t>
        <w:br/>
        <w:br/>
        <w:t xml:space="preserve">3.Design, document and implement features </w:t>
        <w:br/>
        <w:br/>
        <w:t>4.Work with various cross-functional groups such as development teams, QA</w:t>
        <w:br/>
        <w:br/>
        <w:t>5.Use the Agile process for the software development lifecycle</w:t>
        <w:br/>
        <w:br/>
        <w:t>6.Participate in technical discussions and provide innovation to the product</w:t>
        <w:br/>
        <w:br/>
        <w:t>7.Conduct and participate in peer design/code reviews</w:t>
        <w:br/>
        <w:br/>
        <w:t>Required Skills and Experience:</w:t>
        <w:br/>
        <w:br/>
        <w:t>Proficient in Python</w:t>
        <w:br/>
        <w:br/>
        <w:t>Strong Linux</w:t>
        <w:br/>
        <w:br/>
        <w:t>Practiced in using scripting languages (Bash/Python) running on Linux</w:t>
        <w:br/>
        <w:br/>
        <w:t>Hands-on experience with Kubernetes, Docker, OpenStack</w:t>
        <w:br/>
        <w:br/>
        <w:t>Experience with micro-services architecture.</w:t>
        <w:br/>
        <w:br/>
        <w:t>Skilled in integrating with Open-Source Software / Third party Products</w:t>
        <w:br/>
        <w:br/>
        <w:t>Ability to adapt to changing requirements in a high paced environment</w:t>
        <w:br/>
        <w:br/>
        <w:t>Strong communication, teamwork and problem-solving skills.</w:t>
        <w:br/>
        <w:br/>
        <w:t>Openness in exploring and learning about new technologies as possible solutions to issues.</w:t>
        <w:br/>
        <w:br/>
        <w:t>Familiar with JavaScript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 xml:space="preserve">Note 5: Salary will commensurate with experience. </w:t>
        <w:br/>
        <w:br/>
        <w:t>Begin your exciting career by applying on-line at:https://jobs.hightechgenesis.com/o/microservices-software-developer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