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Mobile Testing ,  Mobile Functional Test Automation (iOS,  Job</w:t>
      </w:r>
    </w:p>
    <w:p>
      <w:r>
        <w:t>Employer Name: Hire IT People LLC</w:t>
      </w:r>
    </w:p>
    <w:p>
      <w:r>
        <w:t>SpiderID: 12413177</w:t>
      </w:r>
    </w:p>
    <w:p>
      <w:r>
        <w:t>Location: Bethpage, NY, New York</w:t>
      </w:r>
    </w:p>
    <w:p>
      <w:r>
        <w:t>Date Posted: 4/13/2022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iOS Lead Developer with 8 to 10 plus years of experience in all SDLC activities including analysis, design, solutioning, build, deploy, E2E testing and release with ability to lead a team.</w:t>
        <w:br/>
        <w:br/>
        <w:t>Should have extensive knowledge in designing, developing rich user interface applications in iOS.</w:t>
        <w:br/>
        <w:br/>
        <w:t>Should have extensive experience in iPhone, iPad, iPod Touch application development using objectiveC, SWIFT, Cocoa Touch, UIKit, iOS Framework.</w:t>
        <w:br/>
        <w:br/>
        <w:t>Nice to have experience with Continuous Integration and Continuous Delivery processes and tools like Gitlab CI, Jenkins, Hudson, etc.</w:t>
        <w:br/>
        <w:br/>
        <w:t>Should have experience working in agile methodologies.</w:t>
        <w:br/>
        <w:br/>
        <w:t>Should have good communication skills and be able to work independent.</w:t>
        <w:br/>
        <w:br/>
        <w:t>Minimum years of experience: 8-10 years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