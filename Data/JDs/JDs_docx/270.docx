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Professional Configuration Management (Multiple Positions Avaliable)  Job</w:t>
      </w:r>
    </w:p>
    <w:p>
      <w:r>
        <w:t xml:space="preserve">Employer Name: Gainwell Technologies LLC </w:t>
      </w:r>
    </w:p>
    <w:p>
      <w:r>
        <w:t>SpiderID: 12554005</w:t>
      </w:r>
    </w:p>
    <w:p>
      <w:r>
        <w:t>Location: Conway, Arkansas</w:t>
      </w:r>
    </w:p>
    <w:p>
      <w:r>
        <w:t>Date Posted: 5/20/2022</w:t>
      </w:r>
    </w:p>
    <w:p>
      <w:r>
        <w:t xml:space="preserve">Wage: </w:t>
      </w:r>
    </w:p>
    <w:p>
      <w:r>
        <w:t>Category: Information Technology</w:t>
      </w:r>
    </w:p>
    <w:p>
      <w:r>
        <w:t>Job Code: 5677040</w:t>
      </w:r>
    </w:p>
    <w:p>
      <w:r>
        <w:t>Number Of Openings: 1</w:t>
      </w:r>
    </w:p>
    <w:p>
      <w:r>
        <w:t>Gainwell Technologies has multiple positions available for Professional Configuration Management in Conway, AR and various unanticipated locations throughout the US. Develops and maintains the integrity of complex software hardware and documentation throughout the project or task life cycle. Determines approach for resolving discrepancies. Supports implementation of new strategies as appropriate. Develops and maintains account/region standards and procedures to ensure that configuration management controls are capable of supporting deployment activities and implementations to meet business needs. Interprets configuration management activities and tools as defined for the account and applies them to project activities. Works with the project manager to develop configuration management plans, milestones, and schedules for projects. Revises and assists in implementing new strategies as appropriate. Decomposes configuration items into appropriate configuration units for the specific projects or tasks. Identifies problem issues and recommends solutions as appropriate. Ensures version control integrity for software and non-software components by reviewing account requirements. Establishes approach for resolving discrepancies to ensure requirements are met. Performs audits for projects or accounts according to the configuration management plans. Ensures baselines are established and approved by the appropriate control board. Develops initial technical installation guidelines and other documentation of hardware and software standards to facilitate tracking. Assists customers and support personnel in understanding product configuration. Assists lead personnel for assigned accounts/regions. Provides leadership and work guidance to less experienced personnel. Telecommuting Permitted.</w:t>
        <w:br/>
        <w:br/>
        <w:t>REQUIREMENTS: Bachelor's degree or foreign academic equivalent in Computer Science, Information Systems, or related field and 3 years of experience in the job offered or related occupation.</w:t>
        <w:br/>
        <w:br/>
        <w:t>To apply, send resume w/job title and ref#5677040 to intlrecruiting@gainwelltechnologies.com.</w:t>
        <w:br/>
        <w:br/>
      </w:r>
    </w:p>
    <w:p>
      <w:r>
        <w:t xml:space="preserve">Please see Job Description. </w:t>
      </w:r>
    </w:p>
    <w:p>
      <w:r>
        <w:t xml:space="preserve">Start Date: </w:t>
        <w:br/>
        <w:br/>
        <w:br/>
        <w:t>Position Type: Full-Time Permanent</w:t>
        <w:br/>
        <w:br/>
        <w:br/>
        <w:t>Years of Experience Required: 3</w:t>
        <w:br/>
        <w:br/>
        <w:br/>
        <w:t>Education Required: Bachelors</w:t>
        <w:br/>
        <w:br/>
        <w:br/>
        <w:t xml:space="preserve">Overnight Travel: </w:t>
        <w:br/>
        <w:br/>
        <w:br/>
        <w:t xml:space="preserve">Vacation Time: </w:t>
        <w:br/>
        <w:br/>
        <w:br/>
      </w:r>
    </w:p>
    <w:p>
      <w:r>
        <w:t>Other Benefits</w:t>
      </w:r>
    </w:p>
    <w:p>
      <w:r>
        <w:t>Contact Name: Sas Mukherjee</w:t>
      </w:r>
    </w:p>
    <w:p>
      <w:r>
        <w:t xml:space="preserve"> Employer</w:t>
      </w:r>
    </w:p>
    <w:p>
      <w:r>
        <w:t xml:space="preserve">Company: </w:t>
      </w:r>
    </w:p>
    <w:p>
      <w:r>
        <w:t xml:space="preserve"> Conway</w:t>
      </w:r>
    </w:p>
    <w:p>
      <w:r>
        <w:t xml:space="preserve"> Arkansas</w:t>
      </w:r>
    </w:p>
    <w:p>
      <w:r>
        <w:t xml:space="preserve"> 72034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