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Associate Consultant ,  Salesforce ,  Salesforce Lightning Job</w:t>
      </w:r>
    </w:p>
    <w:p>
      <w:r>
        <w:t>Employer Name: Hire IT People LLC</w:t>
      </w:r>
    </w:p>
    <w:p>
      <w:r>
        <w:t>SpiderID: 12535423</w:t>
      </w:r>
    </w:p>
    <w:p>
      <w:r>
        <w:t>Location: Minnesota City, MN, Minnesota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hands experience in salesforce admin activities data import export</w:t>
        <w:br/>
        <w:br/>
        <w:t>Should have hands on apex program, LWC</w:t>
        <w:br/>
        <w:br/>
        <w:t>Able to do deployments</w:t>
        <w:br/>
        <w:br/>
        <w:t>Apex and Java batch job monitoring</w:t>
        <w:br/>
        <w:br/>
        <w:t>Minimum years of experience*: 2 - 5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