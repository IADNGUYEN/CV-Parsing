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Writer Job</w:t>
      </w:r>
    </w:p>
    <w:p>
      <w:r>
        <w:t>Employer Name: Hire IT People LLC</w:t>
      </w:r>
    </w:p>
    <w:p>
      <w:r>
        <w:t>SpiderID: 12474936</w:t>
      </w:r>
    </w:p>
    <w:p>
      <w:r>
        <w:t>Location: Houston, TX, Texas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Excellent written and oral communication skills</w:t>
        <w:br/>
        <w:br/>
        <w:t>Fluency in document editing</w:t>
        <w:br/>
        <w:br/>
        <w:t>Experience in Confluence is a plus</w:t>
        <w:br/>
        <w:br/>
        <w:t>Basic understanding of cloud platforms (AWS, Azure) and offerings (IaaS, PaaS)</w:t>
        <w:br/>
        <w:br/>
        <w:t>Be a self-starter and pick up work from the backlog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