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SAP Functional ,  SAP SCM APO Job</w:t>
      </w:r>
    </w:p>
    <w:p>
      <w:r>
        <w:t>Employer Name: Hire IT People LLC</w:t>
      </w:r>
    </w:p>
    <w:p>
      <w:r>
        <w:t>SpiderID: 12514455</w:t>
      </w:r>
    </w:p>
    <w:p>
      <w:r>
        <w:t>Location: East Chicago, IN, Indiana</w:t>
      </w:r>
    </w:p>
    <w:p>
      <w:r>
        <w:t>Date Posted: 5/10/2022</w:t>
      </w:r>
    </w:p>
    <w:p>
      <w:r>
        <w:t xml:space="preserve">Wage: </w:t>
      </w:r>
    </w:p>
    <w:p>
      <w:r>
        <w:t>Category: Information Technology</w:t>
      </w:r>
    </w:p>
    <w:p>
      <w:r>
        <w:t xml:space="preserve">Job Code: </w:t>
      </w:r>
    </w:p>
    <w:p>
      <w:r>
        <w:t>Number Of Openings: 1</w:t>
      </w:r>
    </w:p>
    <w:p>
      <w:r>
        <w:t>Detailed Job Description:</w:t>
        <w:br/>
        <w:br/>
        <w:t>At least 8 years of experience in SAP APO module including 2+ full life cycle project implementation and upgarde</w:t>
        <w:br/>
        <w:br/>
        <w:t>Strong in - depth experience in PP/DS Demand Planning</w:t>
        <w:br/>
        <w:br/>
        <w:t>Should be able to independently handle enhancements around SAP APO module</w:t>
        <w:br/>
        <w:br/>
        <w:t>Demand Planning: Comprehensive demand forecasting, collaborative demand planning</w:t>
        <w:br/>
        <w:br/>
        <w:t>SNP: Integrate purchasing, manufacturing, distribution and transportation, Planning for different levels of details, including aggregated planning, advanced safety stock planning algorithms</w:t>
        <w:br/>
        <w:br/>
        <w:t>GATP- Seamless integration with other SAP applications, Global availability checks on defined documents and defined scope, Rule-based ATP, product allocation, multi-level ATP</w:t>
        <w:br/>
        <w:br/>
        <w:t>Strong experience in SAP APO integration with SAP PP &amp;amp; Logistics</w:t>
        <w:br/>
        <w:br/>
        <w:t>Desired experience in MDM and Enterprise Portal</w:t>
        <w:br/>
        <w:br/>
        <w:t>Able to analyze business requirements, providing conceptual and detail design to meet business needs, performing necessary SAP configurations, writing detail specifications for development of ABAP custom programs, testing and implementing the automated solution.</w:t>
        <w:br/>
        <w:br/>
        <w:t>Project experience on Interfaces with both SAP and non SAP systems.</w:t>
        <w:br/>
        <w:br/>
        <w:t>Analytical and Communication skills</w:t>
        <w:br/>
        <w:br/>
        <w:t>Planning and Co-ordination skills</w:t>
        <w:br/>
        <w:br/>
        <w:t>Experience with project management</w:t>
        <w:br/>
        <w:br/>
        <w:t>Minimum years of experience*: 8-10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