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Technical Test Lead ,  SAP Technical ,  SAP TAO Job</w:t>
      </w:r>
    </w:p>
    <w:p>
      <w:r>
        <w:t>Employer Name: Hire IT People LLC</w:t>
      </w:r>
    </w:p>
    <w:p>
      <w:r>
        <w:t>SpiderID: 12505096</w:t>
      </w:r>
    </w:p>
    <w:p>
      <w:r>
        <w:t>Location: Indianapolis, IN, Indiana</w:t>
      </w:r>
    </w:p>
    <w:p>
      <w:r>
        <w:t>Date Posted: 5/6/2022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Hands on experience on MicroFocus UFT tool</w:t>
        <w:br/>
        <w:br/>
        <w:t>Handle new script development</w:t>
        <w:br/>
        <w:br/>
        <w:t>Maintain existing scripts</w:t>
        <w:br/>
        <w:br/>
        <w:t>Debug and Execute E2E scenarios</w:t>
        <w:br/>
        <w:br/>
        <w:t>Handle Object repository</w:t>
        <w:br/>
        <w:br/>
        <w:t>Nice to have knowledge on descriptive programming</w:t>
        <w:br/>
        <w:br/>
        <w:t>Understanding on Actions and Types of frameworks</w:t>
        <w:br/>
        <w:br/>
        <w:t>Report status and issues to client</w:t>
        <w:br/>
        <w:br/>
        <w:t>Minimum years of experience: 8 - 10 years</w:t>
        <w:br/>
        <w:br/>
        <w:t>Certifications Needed: No</w:t>
        <w:br/>
        <w:br/>
        <w:t>Top 3 responsibilities you would expect the Subcon to shoulder and execute:</w:t>
        <w:br/>
        <w:br/>
        <w:t>Fulfil client expectations on deliverables, timely status reporting on Automation deliverables</w:t>
        <w:br/>
        <w:br/>
        <w:t>Ensuring high quality on Automation deliverables</w:t>
        <w:br/>
        <w:br/>
        <w:t>Manage alignment with offshore team and client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