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Manager Job</w:t>
      </w:r>
    </w:p>
    <w:p>
      <w:r>
        <w:t xml:space="preserve">Employer Name: </w:t>
      </w:r>
    </w:p>
    <w:p>
      <w:r>
        <w:t>SpiderID: 12571080</w:t>
      </w:r>
    </w:p>
    <w:p>
      <w:r>
        <w:t>Location: Wichita, Kansas</w:t>
      </w:r>
    </w:p>
    <w:p>
      <w:r>
        <w:t>Date Posted: 5/25/2022</w:t>
      </w:r>
    </w:p>
    <w:p>
      <w:r>
        <w:t>Wage: Negotiable</w:t>
      </w:r>
    </w:p>
    <w:p>
      <w:r>
        <w:t>Category: Information Technology</w:t>
      </w:r>
    </w:p>
    <w:p>
      <w:r>
        <w:t>Job Code: SRL Full Stack</w:t>
      </w:r>
    </w:p>
    <w:p>
      <w:r>
        <w:br/>
        <w:br/>
        <w:t>We know how to deliver world class customer service!It's no secret what is at the top of our priority list, our dedicated audience, amazing employees and the ability to provide a fun filled authentic culture &amp;amp; solid core values.After all, our employees are the heartbeat of our business.</w:t>
        <w:br/>
        <w:br/>
        <w:t>We have an excellent career opportunity for a sharp, responsible, talented Senior IT individual with attention to detail and possess a passion for full stack development.</w:t>
        <w:br/>
        <w:br/>
        <w:t>If you thrive in working in a smaller company that is long standing, well established, then this might just be for you!</w:t>
        <w:br/>
        <w:br/>
        <w:t>This is a Full REMOTE opportunity with the ability to travel to the HQ in Tennesse 3 times a year.</w:t>
        <w:br/>
        <w:br/>
        <w:t>Duties/Responsibilities:</w:t>
        <w:br/>
        <w:br/>
        <w:t>Strong understanding of the full Web technology stack (from server-side to HTTP to client-side).</w:t>
        <w:br/>
        <w:br/>
        <w:t xml:space="preserve"> Strong communication skills to discuss and plan new software features and improvements with team members.</w:t>
        <w:br/>
        <w:br/>
        <w:t>Experience with the Ruby programming language and the Ruby on Rails framework.</w:t>
        <w:br/>
        <w:br/>
        <w:t>* Experience with the Javascript programming language and the Vue.js and Svelte frameworks.</w:t>
        <w:br/>
        <w:br/>
        <w:t>* Experience with HTML, CSS, Sass, and front-end UI libraries including Bootstrap and Tailwind.</w:t>
        <w:br/>
        <w:br/>
        <w:t>* Experience with the SQL programming language and the PostgreSQL database management system.</w:t>
        <w:br/>
        <w:br/>
        <w:t>* Experience with SMTP and the Postfix mail transfer agent.</w:t>
        <w:br/>
        <w:br/>
        <w:t>* Experience with Linux server administration, including provisioning and monitoring.</w:t>
        <w:br/>
        <w:br/>
        <w:t>Experience with DevOps tooling, including Ansible, AWS, and Cloudflare</w:t>
        <w:br/>
        <w:br/>
        <w:t>* Experience with the NGINX Web server, Redis in-memory data store, and Git version control system.</w:t>
        <w:br/>
        <w:br/>
        <w:t>If this sounds like a place where you can thrive and continue to grow your career, please apply here and reach out immediately for a confidential conversation to Search Consultant Suzy Lewison at: suzy.lewison@gogpac.com</w:t>
        <w:br/>
        <w:br/>
        <w:t xml:space="preserve"> </w:t>
        <w:br/>
        <w:br/>
        <w:t>Suzy Lewison</w:t>
        <w:br/>
        <w:br/>
        <w:t>Search Consultant | gpac</w:t>
        <w:br/>
        <w:br/>
        <w:t>O: 605.231.5296</w:t>
        <w:br/>
        <w:br/>
        <w:t>gogpac.com | suzy.lewison@gogpac.com</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