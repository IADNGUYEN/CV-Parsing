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Network Engineer Job</w:t>
      </w:r>
    </w:p>
    <w:p>
      <w:r>
        <w:t xml:space="preserve">Employer Name: </w:t>
      </w:r>
    </w:p>
    <w:p>
      <w:r>
        <w:t>SpiderID: 12468111</w:t>
      </w:r>
    </w:p>
    <w:p>
      <w:r>
        <w:t>Location: Boise, Idaho</w:t>
      </w:r>
    </w:p>
    <w:p>
      <w:r>
        <w:t>Date Posted: 4/28/2022</w:t>
      </w:r>
    </w:p>
    <w:p>
      <w:r>
        <w:t>Wage: Negotiable</w:t>
      </w:r>
    </w:p>
    <w:p>
      <w:r>
        <w:t>Category: Information Technology</w:t>
      </w:r>
    </w:p>
    <w:p>
      <w:r>
        <w:t>Job Code: 2022-2572</w:t>
      </w:r>
    </w:p>
    <w:p>
      <w:r>
        <w:t>~This is remote opportuinity~</w:t>
        <w:br/>
        <w:br/>
        <w:t xml:space="preserve"> </w:t>
        <w:br/>
        <w:br/>
        <w:t xml:space="preserve">Cradlepoint, Inc. is seeking a Senior Network Engineer within our Information Technology organization with experience that includes defining, designing, implementing, and supporting the network infrastructure of a geographically distributed company. This position requires a progressive, energetic senior engineer who has experience stitching together coherent solutions that integrate a wide variety of locations/countries, hardware vendors, and telecommunication service providers to build a secure, highly-resilient platform for data, voice and video. The successful candidate will work in a cutting-edge technology environment where you will be challenged by an end-user community in the business of building communication technologies; enjoy competitive salary and benefits while working in a position that has an immediate impact in a growing industry. </w:t>
        <w:br/>
        <w:br/>
        <w:t xml:space="preserve"> </w:t>
        <w:br/>
        <w:br/>
        <w:t>The successful candidate will work on a team responsible for the planning, architecture, build out, and maintenance of the Cradlepoint network infrastructure and telecommunications.Primary responsibilities include overall architecture design, implementation, maintenance and support for network infrastructure as well as coordinating with various departments as the IT Network lead person to continuously design and implement improvements with the distributed IT infrastructure, supporting and enabling the organization's business ventures.</w:t>
        <w:br/>
        <w:br/>
        <w:t xml:space="preserve"> </w:t>
        <w:br/>
        <w:br/>
        <w:t xml:space="preserve">The successful candidate must be self-motivated, require minimal supervision, possess excellent analytical, communication and program management skills, and be a team player. </w:t>
        <w:br/>
        <w:br/>
        <w:t xml:space="preserve"> </w:t>
        <w:br/>
        <w:br/>
        <w:t>Own a role in the design, implementation, and maintenance of network infrastructure</w:t>
        <w:br/>
        <w:br/>
        <w:t>Primary support of onsite and offsite network hardware, circuits, etc.</w:t>
        <w:br/>
        <w:br/>
        <w:t>Work with all departments to continuously design and implement network change requests</w:t>
        <w:br/>
        <w:br/>
        <w:t>Monitoring, planning and updating IT systems with the latest patches</w:t>
        <w:br/>
        <w:br/>
        <w:t>Provide Tier II tech support for the Cradlepoint Corporate Help Desk</w:t>
        <w:br/>
        <w:br/>
        <w:t xml:space="preserve">Monitor system logs and services to ensure system performance and availability </w:t>
        <w:br/>
        <w:br/>
        <w:t xml:space="preserve">Work closely with our Help Desk staff and other organizations to troubleshoot infrastructure and network issues </w:t>
        <w:br/>
        <w:br/>
        <w:t>Assist with support of onsite and offsite physical and virtual servers</w:t>
        <w:br/>
        <w:br/>
        <w:t>Assist our Engineering and Operations teams with maintaining customer facing services and applications</w:t>
        <w:br/>
        <w:br/>
        <w:t>Occasional user support and availability after normal business hours will be necessary as required</w:t>
        <w:br/>
        <w:br/>
        <w:t>Work with vendors to research and identify solutions for infrastructure improvements and maintenance</w:t>
        <w:br/>
        <w:br/>
        <w:t>Designing and implementing new network solutions and/or improving the efficiency of current networks</w:t>
        <w:br/>
        <w:br/>
        <w:t>Installing, configuring and supporting network equipment including routers, proxy servers, switches, WAN accelerators, DNS and DHCP</w:t>
        <w:br/>
        <w:br/>
        <w:t>Procuring network equipment and managing subcontractors involved with network installation</w:t>
        <w:br/>
        <w:br/>
        <w:t>Configuring firewalls, routing and switching to maximize network efficiency and security</w:t>
        <w:br/>
        <w:br/>
        <w:t>Maximizing network performance through ongoing monitoring and troubleshooting</w:t>
        <w:br/>
        <w:br/>
        <w:t>Reporting network status to key stakeholders using dashboards, presentations, etc.</w:t>
        <w:br/>
        <w:br/>
        <w:t>Performing disaster recovery operations and data backup restorations</w:t>
        <w:br/>
        <w:br/>
        <w:t>Protecting data, software, and hardware by coordinating, planning and implementing network security measures</w:t>
        <w:br/>
        <w:br/>
        <w:t xml:space="preserve"> </w:t>
        <w:br/>
        <w:br/>
        <w:t>Strong experience in Cyber Security Tools, network topologies, intrusion detection/prevention, PKI, and network security</w:t>
        <w:br/>
        <w:br/>
        <w:t>Strong experience with PCI-DSS, SOC 2 Type II, etc. compliance and certifications</w:t>
        <w:br/>
        <w:br/>
        <w:t>Strong experience with IDS/IPS, SIEM, VUlnerability scanning solutions</w:t>
        <w:br/>
        <w:br/>
        <w:t>Strong experience with Microsoft Active Directory, GPO's, Azure, O365, etc. technologies</w:t>
        <w:br/>
        <w:br/>
        <w:t>Strong experience with Mobile Device Management technologies</w:t>
        <w:br/>
        <w:br/>
        <w:t>Experience with Incident Response, Business Continuity and Disaster Recovery exercises</w:t>
        <w:br/>
        <w:br/>
        <w:t>Experience with the following Security technologies:</w:t>
        <w:br/>
        <w:br/>
        <w:t>VPN Encryption - IPSEC, SSL</w:t>
        <w:br/>
        <w:br/>
        <w:t>Software Defined Networking (SDN)</w:t>
        <w:br/>
        <w:br/>
        <w:t>Encryption technologies</w:t>
        <w:br/>
        <w:br/>
        <w:t>Firewalls</w:t>
        <w:br/>
        <w:br/>
        <w:t>Antivirus</w:t>
        <w:br/>
        <w:br/>
        <w:t>URL Filtering</w:t>
        <w:br/>
        <w:br/>
        <w:t>Knowledge of identity related standards including SAML, Open ID Connect (OIDC), PKI, digital certificates, WS-Federation, OAuth, SCIM</w:t>
        <w:br/>
        <w:br/>
        <w:t>Knowledge of privileged identity management tools</w:t>
        <w:br/>
        <w:br/>
        <w:t>Knowledge of cyber security regulations</w:t>
        <w:br/>
        <w:br/>
        <w:t xml:space="preserve"> </w:t>
        <w:br/>
        <w:br/>
        <w:t xml:space="preserve"> </w:t>
        <w:br/>
        <w:br/>
        <w:t>Additional Qualifications</w:t>
        <w:br/>
        <w:br/>
        <w:t>Experience with MacOS management, imaging, patching, etc.</w:t>
        <w:br/>
        <w:br/>
        <w:t>Experience with virtualization technologies including VMware and Open Stack</w:t>
        <w:br/>
        <w:br/>
        <w:t>Experience with Enterprise wireless (Wi-Fi) technologies</w:t>
        <w:br/>
        <w:br/>
        <w:t>Knowledge of user directory standards (LDAP, Active Directory)</w:t>
        <w:br/>
        <w:br/>
        <w:t xml:space="preserve"> </w:t>
        <w:br/>
        <w:br/>
        <w:t xml:space="preserve"> </w:t>
        <w:br/>
        <w:br/>
        <w:t>Education</w:t>
        <w:br/>
        <w:br/>
        <w:t>A degree, equivalent diploma or 5 years of experience in Information Systems Management, Computer Science, Information Security, or related field of study</w:t>
        <w:br/>
        <w:br/>
        <w:t>Relevant industry certifications including CISSP</w:t>
        <w:br/>
        <w:br/>
        <w:t>At least 10 years of experience, a bachelor's degree in a relevant field, or equivalent combination of experience, education, and relevant industry certifications. (Examples of relevant fields include but are not limited to: Network Administration, Network Engineering, Network Architecture, I.T. Management, and Systems Administration)</w:t>
        <w:br/>
        <w:br/>
        <w:t>Desired Certifications: CompTIA A+/Network+, Cisco CCENT/CCNA/CCNP, Juniper JNCIA/JNCIS/JNCIE-ENT, PCNSE, FCNSP, Microsoft MCSE or MCITP, and VMware VC or other professional level certification.</w:t>
        <w:br/>
        <w:br/>
        <w:t xml:space="preserve"> </w:t>
        <w:br/>
        <w:br/>
        <w:t>Necessary Skills</w:t>
        <w:br/>
        <w:br/>
        <w:t>Strong understanding of networking infrastructure and network hardware, concepts (TCP/IP, DNS, routing, sub-netting, etc.) and protocols</w:t>
        <w:br/>
        <w:br/>
        <w:t xml:space="preserve">Strong Experience with remote access technologies (VPN, terminal services, etc.) and Virtual Private Network Solutions (e.g. IPSec, GRE, TLS, DMVPN) </w:t>
        <w:br/>
        <w:br/>
        <w:t>Strong Experience with Network Security (e.g. firewalls, IDS/IPS, UTM)</w:t>
        <w:br/>
        <w:br/>
        <w:t>Strong Experience implementing, administering, and troubleshooting network infrastructure devices, including wireless access points, firewall, routers, switches, controllers</w:t>
        <w:br/>
        <w:br/>
        <w:t xml:space="preserve">Strong Experience with LAN/WAN network technologies and protocols (e.g. Routing &amp;amp; Switching, 802.1q, OSPF, BGP) </w:t>
        <w:br/>
        <w:br/>
        <w:t>Strong Experience with wireless (Wi-Fi) technologies</w:t>
        <w:br/>
        <w:br/>
        <w:t>Ability to think through problems and visualize solutions</w:t>
        <w:br/>
        <w:br/>
        <w:t>Ability to create accurate network diagrams and documentation for design and planning network communication systems</w:t>
        <w:br/>
        <w:br/>
        <w:t>Ability to quickly learn new or unfamiliar technology and products using documentation and internet resources</w:t>
        <w:br/>
        <w:br/>
        <w:t>Ability to work with all levels of staff within and outside of IT and outside the organization</w:t>
        <w:br/>
        <w:br/>
        <w:t>A self-starter able to work independently but comfortable working in a team environment and coordination multiple network projects who other people on the network team</w:t>
        <w:br/>
        <w:br/>
        <w:t>Excellent analytical and problem-solving skills</w:t>
        <w:br/>
        <w:br/>
        <w:t>Knowledge of latest trends such as Disaster-Recovery-as-a-Service and Micro-segmentation</w:t>
        <w:br/>
        <w:br/>
        <w:t>#LI-TI1</w:t>
        <w:br/>
        <w:br/>
        <w:t>#LI-Remote</w:t>
        <w:br/>
        <w:br/>
        <w:t xml:space="preserve"> </w:t>
        <w:br/>
        <w:br/>
        <w:t>Cradlepoint is an Equal Opportunity Employer and does not discriminate on the basis of race, color, religion, sex, marital status, national origin, age, sexual orientation, handicap, disability, or any other protected class status pursuant to applicable law.</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Cradlepoint</w:t>
      </w:r>
    </w:p>
    <w:p>
      <w:r>
        <w:t xml:space="preserve"> </w:t>
      </w:r>
    </w:p>
    <w:p>
      <w:r>
        <w:t>Company: Cradlepoint</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