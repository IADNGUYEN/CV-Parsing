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 Analyst Job</w:t>
      </w:r>
    </w:p>
    <w:p>
      <w:r>
        <w:t>Employer Name: SME Network Group Ltd.</w:t>
      </w:r>
    </w:p>
    <w:p>
      <w:r>
        <w:t>SpiderID: 12554174</w:t>
      </w:r>
    </w:p>
    <w:p>
      <w:r>
        <w:t>Location: Vancouver, British Columbia</w:t>
      </w:r>
    </w:p>
    <w:p>
      <w:r>
        <w:t>Date Posted: 5/20/2022</w:t>
      </w:r>
    </w:p>
    <w:p>
      <w:r>
        <w:t>Wage: $37.5 per hour</w:t>
      </w:r>
    </w:p>
    <w:p>
      <w:r>
        <w:t>Category: Information Technology</w:t>
      </w:r>
    </w:p>
    <w:p>
      <w:r>
        <w:t xml:space="preserve">Job Code: </w:t>
      </w:r>
    </w:p>
    <w:p>
      <w:r>
        <w:t>We are seeking a uniquely talented, highly motivated Database Analyst to join us, who can builddatabases structures and upgrade relevant technology for information systems projects. The most suitable candidate will ensure the effectiveness of all data-related information systems projects, including the data models, database management system, and any data visualization systems. The candidate will also be responsible for assessing database design to assist database development; and gathering, organizing, interpreting statistical information.</w:t>
        <w:br/>
        <w:br/>
        <w:t>Key Responsibility</w:t>
        <w:br/>
        <w:br/>
        <w:t>1.Coordinate with the technician team to collect customers IT requirements by analyzing and documenting their needs;</w:t>
        <w:br/>
        <w:br/>
        <w:t>2.Research and work with the technical team to improve data models by selecting and implementing appropriate tools for database management systems;</w:t>
        <w:br/>
        <w:br/>
        <w:t>3.Design database systems through gathering and interpreting statistical data;</w:t>
        <w:br/>
        <w:br/>
        <w:t>4.Implement and modify data extraction procedures from database management systems to identify process enhancement;</w:t>
        <w:br/>
        <w:br/>
        <w:t>5.Perform regular data analysis and develop database architecture for multi-tier storage;.</w:t>
        <w:br/>
        <w:br/>
        <w:t xml:space="preserve">6.Analyze data to generate predictions and forecasts for customer preferences; </w:t>
        <w:br/>
        <w:br/>
        <w:t>7.Set out rules and procedures for database access to maintain efficiency of programs;</w:t>
        <w:br/>
        <w:br/>
        <w:t>8.Troubleshoot issues and identify modifications needed in existing database management tools applications and provide suggestions to technician team members.</w:t>
        <w:br/>
        <w:br/>
        <w:t>Job Location：6325 Fraser Street，Suite 205，Vancouver, BC V5W 3A3</w:t>
        <w:br/>
        <w:br/>
        <w:t>How to Apply</w:t>
        <w:br/>
        <w:br/>
        <w:t>If you think you might be a great fit with our team, please send your resume by email to hr@smecomputers.com with the subject of Database Analyst. We thank everyone in advance for their interest in this job opportunity, however, only those candidates under consideration will be contacted directly.</w:t>
        <w:br/>
        <w:br/>
      </w:r>
    </w:p>
    <w:p>
      <w:r>
        <w:t>Qualification &amp;amp; Skills</w:t>
        <w:br/>
        <w:br/>
        <w:t>1.A bachelors degree in IT, software development or equivalent work experience in a relevant field is required. Higher education is an asset.</w:t>
        <w:br/>
        <w:br/>
        <w:t>2.Minimum 2 years ofexperience in IT, database development or related field is required.</w:t>
        <w:br/>
        <w:br/>
        <w:t>3.Experience in providing IT business analysis and database solution for corporations, organizations are highly preferred.</w:t>
        <w:br/>
        <w:br/>
        <w:t>4.Strives to exceed customer expectations and encourages other team members to do the same</w:t>
        <w:br/>
        <w:br/>
        <w:t>5.Self-motivated, goal-oriented, thrive in a fast-paced environment and adjusts to changing situations to accommodate customers needs.</w:t>
        <w:br/>
        <w:br/>
        <w:t>6.Superior interpersonal skills with the ability to communicate effectively with senior leadership and cross-functional teams.</w:t>
      </w:r>
    </w:p>
    <w:p>
      <w:r>
        <w:t xml:space="preserve">Start Date: </w:t>
        <w:br/>
        <w:br/>
        <w:br/>
        <w:t>Position Type: Full-Time Permanent</w:t>
        <w:br/>
        <w:br/>
        <w:br/>
        <w:t>Years of Experience Required: 2</w:t>
        <w:br/>
        <w:br/>
        <w:br/>
        <w:t>Education Required: Bachelors</w:t>
        <w:br/>
        <w:br/>
        <w:br/>
        <w:t xml:space="preserve">Overnight Travel: </w:t>
        <w:br/>
        <w:br/>
        <w:br/>
        <w:t xml:space="preserve">Vacation Time: </w:t>
        <w:br/>
        <w:br/>
        <w:br/>
      </w:r>
    </w:p>
    <w:p>
      <w:r>
        <w:t>Paid Holidays, Vacations, and Sick Leave</w:t>
      </w:r>
    </w:p>
    <w:p>
      <w:r>
        <w:t>SME Network Group Ltd. is a full-service B2B IT and network solution provider. From the dawn of the personal computer to the days of the web server, we have offered reliable custom-configured computer workstations and servers using only the highest quality components. Through different affiliated companies, our services are including computer and electronic device repair, web designing and web hosting, data &amp;amp; voice cabling, server rack and network installation, POS solutions, security camera &amp;amp; surveillance systems for B2B customers including corporations, government and organizations. Our mission goes beyond sales to include consultation and technical support. Our long experience in the computer industry makes us the right choice for prompt and informative technical support.</w:t>
      </w:r>
    </w:p>
    <w:p>
      <w:r>
        <w:t>Contact Name: Alex Leung</w:t>
      </w:r>
    </w:p>
    <w:p>
      <w:r>
        <w:t xml:space="preserve"> </w:t>
      </w:r>
    </w:p>
    <w:p>
      <w:r>
        <w:t>Company: SME Network Group Ltd.</w:t>
      </w:r>
    </w:p>
    <w:p>
      <w:r>
        <w:t xml:space="preserve"> Vancouver</w:t>
      </w:r>
    </w:p>
    <w:p>
      <w:r>
        <w:t xml:space="preserve"> British Columbia</w:t>
      </w:r>
    </w:p>
    <w:p>
      <w:r>
        <w:t xml:space="preserve"> V5W 3A3</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