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S4 HANA - ABAP Job</w:t>
      </w:r>
    </w:p>
    <w:p>
      <w:r>
        <w:t>Employer Name: Hire IT People LLC</w:t>
      </w:r>
    </w:p>
    <w:p>
      <w:r>
        <w:t>SpiderID: 12522781</w:t>
      </w:r>
    </w:p>
    <w:p>
      <w:r>
        <w:t>Location: Lyndhurst, NJ, New Jersey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5-15 years of experience in SAP ABAP and ABAP on HANA.</w:t>
        <w:br/>
        <w:br/>
        <w:t>Must Have at least one Implementation, Upgrade, Rollout, AMS Exp</w:t>
        <w:br/>
        <w:br/>
        <w:t>Excellent Skills on ABAP Reports, Forms, Interfaces, Conversions, Enhancements Exp</w:t>
        <w:br/>
        <w:br/>
        <w:t>Must Have Experience in ALE / IDOCS.</w:t>
        <w:br/>
        <w:br/>
        <w:t>Must know the Code Pushdown techniques and its Importance.</w:t>
        <w:br/>
        <w:br/>
        <w:t>Excellent Skills on CDS Views, AMDPs and ABAP CDS Table Functions.</w:t>
        <w:br/>
        <w:br/>
        <w:t>Excellent Skills on Enhanced Search Help, Open SQL and SAP List Viewer with Integrated Data Access (ALV with IDA).</w:t>
        <w:br/>
        <w:br/>
        <w:t>Very Good Knowledge on inline Declarations and Usage of ABAP 7.4 / 7.5 Syntax.</w:t>
        <w:br/>
        <w:br/>
        <w:t>Good Experience in Code Optimization</w:t>
        <w:br/>
        <w:br/>
        <w:t>Adobe forms Development in S4 HANA - Online and Offline Scenarios</w:t>
        <w:br/>
        <w:br/>
        <w:t>OO ABAP Exp in Complex Landscape.</w:t>
        <w:br/>
        <w:br/>
        <w:t>Strong Knowledge on BRF+, Proxy and Web Services.</w:t>
        <w:br/>
        <w:br/>
        <w:t>Experience in OData Creation via CDS Views and Complex CDS Views along with OData.</w:t>
        <w:br/>
        <w:br/>
        <w:t>Experience in SAP NetWeaver GW OData Services, CDS Views, Annotations</w:t>
        <w:br/>
        <w:br/>
        <w:t>Debugging OData service from External API calls and analyze Errors</w:t>
        <w:br/>
        <w:br/>
        <w:t>Very Good Experience in debugging skills.</w:t>
        <w:br/>
        <w:br/>
        <w:t>Good Experience in Customizing AIF For Interfaces.</w:t>
        <w:br/>
        <w:br/>
        <w:t>Creating Name Spaces, Interfaces and Number ranges, File Transfer / Xml, Idoc exp .</w:t>
        <w:br/>
        <w:br/>
        <w:t>Should have Experience using /AIF/ERR and analyzing Errors .</w:t>
        <w:br/>
        <w:br/>
        <w:t>Should have knowledge in using SXMB MONI.</w:t>
        <w:br/>
        <w:br/>
        <w:t>Understand the SAP AIF errors, Monitor and Resolve the errors.</w:t>
        <w:br/>
        <w:br/>
        <w:t>Multiple S4 Upgrade / implementation(Preferred)</w:t>
        <w:br/>
        <w:br/>
        <w:t>Worked in multicultural international environment across several geographies(Preferred)</w:t>
        <w:br/>
        <w:br/>
        <w:t>Certification in ABAP on HANA (Preferred)</w:t>
        <w:br/>
        <w:br/>
        <w:t>Minimum years of experience: 8-10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