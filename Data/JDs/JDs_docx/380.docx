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Performance Testing ,  Performance Testing - ALL Job</w:t>
      </w:r>
    </w:p>
    <w:p>
      <w:r>
        <w:t>Employer Name: Hire IT People LLC</w:t>
      </w:r>
    </w:p>
    <w:p>
      <w:r>
        <w:t>SpiderID: 12539384</w:t>
      </w:r>
    </w:p>
    <w:p>
      <w:r>
        <w:t>Location: Hillsboro, OR, Oregon</w:t>
      </w:r>
    </w:p>
    <w:p>
      <w:r>
        <w:t>Date Posted: 5/17/2022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Understanding of performance test process and methodologies</w:t>
        <w:br/>
        <w:br/>
        <w:t>Understanding and hands on with different approaches to gathering, validating and maintaining NFRs, Workload modelling and characterization</w:t>
        <w:br/>
        <w:br/>
        <w:t>Hands on and expertise on performance testing, monitoring and analysis.</w:t>
        <w:br/>
        <w:br/>
        <w:t>Expertise with preparing, presenting performance test reports</w:t>
        <w:br/>
        <w:br/>
        <w:t>Flexibility with timings, excellent communication coordination skills and interactions capabilities directly with client third party vendors</w:t>
        <w:br/>
        <w:br/>
        <w:t>Self - motivated, eager to learn and adaptable</w:t>
        <w:br/>
        <w:br/>
        <w:t>Minimum years of experience: 5-8 years</w:t>
        <w:br/>
        <w:br/>
        <w:t>Certifications Needed: No</w:t>
        <w:br/>
        <w:br/>
        <w:t>Top 3 responsibilities you would expect the Subcon to shoulder and execute:</w:t>
        <w:br/>
        <w:br/>
        <w:t>Test scripting and Execution</w:t>
        <w:br/>
        <w:br/>
        <w:t>Reporting</w:t>
        <w:br/>
        <w:br/>
        <w:t>Onsite Offshore and Client communication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