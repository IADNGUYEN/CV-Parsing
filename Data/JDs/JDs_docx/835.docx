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Development process generic ,  Cloud Application Developme Job</w:t>
      </w:r>
    </w:p>
    <w:p>
      <w:r>
        <w:t>Employer Name: Hire IT People LLC</w:t>
      </w:r>
    </w:p>
    <w:p>
      <w:r>
        <w:t>SpiderID: 12496100</w:t>
      </w:r>
    </w:p>
    <w:p>
      <w:r>
        <w:t>Location: Beaverton, OR, Oregon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 minimum of 5 years of leadership and management experience of high performing software engineering teams</w:t>
        <w:br/>
        <w:br/>
        <w:t>Leadership in a highly collaborative, multidiscipline development team environment</w:t>
        <w:br/>
        <w:br/>
        <w:t>Experience working in a distributed cloud based environment e.g. Amazon EC2, GCE, Rackspace, Azure etc.</w:t>
        <w:br/>
        <w:br/>
        <w:t>Experience in designing and implementing highly scalable web applications</w:t>
        <w:br/>
        <w:br/>
        <w:t>Experience in micro service architecture, domain driven design, and RESTful Services using Java</w:t>
        <w:br/>
        <w:br/>
        <w:t>Minimum years of experience: 8-10 years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