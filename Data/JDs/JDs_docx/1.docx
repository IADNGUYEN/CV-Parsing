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Support Technician Job</w:t>
      </w:r>
    </w:p>
    <w:p>
      <w:r>
        <w:t xml:space="preserve">Employer Name: Nationwide Natural Foods </w:t>
      </w:r>
    </w:p>
    <w:p>
      <w:r>
        <w:t>SpiderID: 12586504</w:t>
      </w:r>
    </w:p>
    <w:p>
      <w:r>
        <w:t>Location: Vancouver, British Columbia</w:t>
      </w:r>
    </w:p>
    <w:p>
      <w:r>
        <w:t>Date Posted: 5/30/2022</w:t>
      </w:r>
    </w:p>
    <w:p>
      <w:r>
        <w:t>Wage: $35/hr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Nationwide Natural Foods is currently seeking a User Support Technician provide first-line technical support to employees (computer users) experiencing difficulties with computer hardware and with computer applications and communications software.</w:t>
        <w:br/>
        <w:br/>
        <w:t>Job duties include, but are not limited to:</w:t>
        <w:br/>
        <w:br/>
        <w:t>~ Communicating electronically and in person with computer users experiencing difficulties to determine and document problems experienced</w:t>
        <w:br/>
        <w:br/>
        <w:t>~ Consulting user guides, technical manuals and other documents to research and implement solutions; Provide advice and training to users in response to identified difficulties</w:t>
        <w:br/>
        <w:br/>
        <w:t>~ Participating in the redesign of applications and other software</w:t>
        <w:br/>
        <w:br/>
        <w:t>~ Setting up equipment for employee use, performing or ensuring proper installation of cables, operating systems, or appropriate software</w:t>
        <w:br/>
        <w:br/>
        <w:t>~ Providing business systems, network and Internet support to users in response to identified difficulties</w:t>
        <w:br/>
        <w:br/>
      </w:r>
    </w:p>
    <w:p>
      <w:r>
        <w:t>Computer and Technology Knowledge:</w:t>
        <w:br/>
        <w:br/>
        <w:t>MS Windows; Internet; Networking hardware; Networking security; Intranet; Servers; Security software; MS Office; SharePoint; Wireless networks</w:t>
        <w:br/>
        <w:br/>
        <w:t>Work Conditions and Physical Capabilities</w:t>
        <w:br/>
        <w:br/>
        <w:t>Fast-paced environment; Work under pressure; Manual dexterity; Attention to detail; Tight deadlines</w:t>
        <w:br/>
        <w:br/>
        <w:t>Education level: A secondary (high) school graduation certificate is required. A university degree or College Diploma in Information Technology or Computer and Information Sciences and Support Services or equivalent experience is preferred.</w:t>
        <w:br/>
        <w:br/>
        <w:t>Personal Suitability: Initiative; Effective interpersonal skills; Accurate; Team player; Excellent oral communication; Excellent written communication; Judgement; Organized</w:t>
        <w:br/>
        <w:br/>
        <w:t>Required languages: English</w:t>
        <w:br/>
        <w:br/>
        <w:t>TRANSPORTATION/TRAVEL INFORMATION</w:t>
        <w:br/>
        <w:br/>
        <w:t>● Public transportation is available</w:t>
        <w:br/>
        <w:br/>
        <w:t>If you are interested in the above position, please apply with your resume and cover letter at nationwidefoodsdelta@gmail.com</w:t>
        <w:br/>
        <w:br/>
        <w:t>NOTE: No Walk-ins or Phone Calls Please.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High School</w:t>
        <w:br/>
        <w:br/>
        <w:br/>
        <w:t>Overnight Travel: None</w:t>
        <w:br/>
        <w:br/>
        <w:br/>
        <w:t>Vacation Time: 2 weeks / year</w:t>
        <w:br/>
        <w:br/>
        <w:br/>
      </w:r>
    </w:p>
    <w:p>
      <w:r>
        <w:t>Nationwide Natural Foods is a Canadian owned &amp;amp; operated family business since 2000. Nationwide specializes in the distribution of various domestic &amp;amp; imported products to retailers across Canada. We offer a wide selection of natural, organic, gluten-free, vegan, &amp;amp; vegetarian products, with products ranging from dry, refrigerated, &amp;amp; frozen. Nationwide has seen steady growth since 2000 and our goal is for continuous improvement of the services offered to our retailers. Our customer base includes major &amp;amp; independent grocery stores, specialty stores, coffee shops, &amp;amp; bistros.</w:t>
      </w:r>
    </w:p>
    <w:p>
      <w:r>
        <w:t>Contact Name: Randy Sihota</w:t>
      </w:r>
    </w:p>
    <w:p>
      <w:r>
        <w:t xml:space="preserve"> Employer</w:t>
      </w:r>
    </w:p>
    <w:p>
      <w:r>
        <w:t>Company: Nationwide Natural Foods Inc.</w:t>
      </w:r>
    </w:p>
    <w:p>
      <w:r>
        <w:t xml:space="preserve"> Delta</w:t>
      </w:r>
    </w:p>
    <w:p>
      <w:r>
        <w:t xml:space="preserve"> British Columbia</w:t>
      </w:r>
    </w:p>
    <w:p>
      <w:r>
        <w:t xml:space="preserve"> V4G 1H8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