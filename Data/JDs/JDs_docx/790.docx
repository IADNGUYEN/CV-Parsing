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Computer Programmer (MULTIPLE OPENINGS) (Job Code: 001) Job</w:t>
      </w:r>
    </w:p>
    <w:p>
      <w:r>
        <w:t>Employer Name: DGN Technologies, Inc.</w:t>
      </w:r>
    </w:p>
    <w:p>
      <w:r>
        <w:t>SpiderID: 12500364</w:t>
      </w:r>
    </w:p>
    <w:p>
      <w:r>
        <w:t>Location: Fremont, California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>Job Code: 001</w:t>
      </w:r>
    </w:p>
    <w:p>
      <w:r>
        <w:t>Job Title: Computer Programmer (MULTIPLE OPENINGS) (Job Code: 001)</w:t>
        <w:br/>
        <w:br/>
        <w:t xml:space="preserve"> </w:t>
        <w:br/>
        <w:br/>
        <w:t>Job Duties: Create technical specifications and write computer programs to increase operating efficiency of computer applications; Review and rewrite computer programs to store, locate, and retrieve data and automate the business processes; Correct the code and test the programs to ensure that appropriate results are produced; and Monitor and track the performance of computer applications and resolve technical issues.</w:t>
        <w:br/>
        <w:br/>
        <w:t>Job Site: DGN Technologies, Inc., 46500 Fremont Blvd., Suite 708, Fremont, CA 94538 AND various unanticipated client locations throughout USA.</w:t>
        <w:br/>
        <w:br/>
        <w:t xml:space="preserve"> </w:t>
        <w:br/>
        <w:br/>
        <w:t>Hours: Full-time (40 hours per week)</w:t>
        <w:br/>
        <w:br/>
        <w:t>Contact: Send resume with Job Code to HR, DGN Technologies, Inc., 46500 Fremont Blvd., Suite 708, Fremont, CA 94538.</w:t>
        <w:br/>
        <w:br/>
      </w:r>
    </w:p>
    <w:p>
      <w:r>
        <w:t>Requirements: Six years of experience as a Computer Programmer, Consultant, Programmer Analyst, Technology Analyst, Developer or a related occupation. The required experience must include two years of experience in any one of the following: JAVA Programming Language; SQL Programming Language; .NET Platform; ORACLE Database; SAP; SFDC Platform; HADOOP Platform.</w:t>
        <w:br/>
        <w:br/>
        <w:t>*This position may require travel and/or relocation to various unanticipated client locations throughout USA.</w:t>
        <w:br/>
        <w:br/>
        <w:t>Contact: Send resume with Job Code to HR, DGN Technologies, Inc., 46500 Fremont Blvd., Suite 708, Fremont, CA 94538.</w:t>
      </w:r>
    </w:p>
    <w:p>
      <w:r>
        <w:t>Contact Name: HR</w:t>
      </w:r>
    </w:p>
    <w:p>
      <w:r>
        <w:t xml:space="preserve"> </w:t>
      </w:r>
    </w:p>
    <w:p>
      <w:r>
        <w:t>Company: DGN Technologies, Inc.</w:t>
      </w:r>
    </w:p>
    <w:p>
      <w:r>
        <w:t xml:space="preserve"> Fremont</w:t>
      </w:r>
    </w:p>
    <w:p>
      <w:r>
        <w:t xml:space="preserve"> California</w:t>
      </w:r>
    </w:p>
    <w:p>
      <w:r>
        <w:t xml:space="preserve"> 94538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