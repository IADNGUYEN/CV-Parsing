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UI &amp; Markup Language ,  ANGULARJS2 Job</w:t>
      </w:r>
    </w:p>
    <w:p>
      <w:r>
        <w:t>Employer Name: Hire IT People LLC</w:t>
      </w:r>
    </w:p>
    <w:p>
      <w:r>
        <w:t>SpiderID: 12575976</w:t>
      </w:r>
    </w:p>
    <w:p>
      <w:r>
        <w:t>Location: Plano, TX, Texas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Python, Angular skillset</w:t>
        <w:br/>
        <w:br/>
        <w:t>Experience in AWS Lambda would be added benefit</w:t>
        <w:br/>
        <w:br/>
        <w:t>Minimum years of experience*: 8 - 10 years</w:t>
        <w:br/>
        <w:br/>
        <w:t>Certifications Needed: No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