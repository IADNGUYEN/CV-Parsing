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Consultant ,  SAP Technical ,  SAP Basis Job</w:t>
      </w:r>
    </w:p>
    <w:p>
      <w:r>
        <w:t>Employer Name: Hire IT People LLC</w:t>
      </w:r>
    </w:p>
    <w:p>
      <w:r>
        <w:t>SpiderID: 12575950</w:t>
      </w:r>
    </w:p>
    <w:p>
      <w:r>
        <w:t>Location: Greenfield, IN, Indiana</w:t>
      </w:r>
    </w:p>
    <w:p>
      <w:r>
        <w:t>Date Posted: 5/26/2022</w:t>
      </w:r>
    </w:p>
    <w:p>
      <w:r>
        <w:t xml:space="preserve">Wage: </w:t>
      </w:r>
    </w:p>
    <w:p>
      <w:r>
        <w:t>Category: Information Technology</w:t>
      </w:r>
    </w:p>
    <w:p>
      <w:r>
        <w:t xml:space="preserve">Job Code: </w:t>
      </w:r>
    </w:p>
    <w:p>
      <w:r>
        <w:t>Number Of Openings: 1</w:t>
      </w:r>
    </w:p>
    <w:p>
      <w:r>
        <w:t>Detailed Job Description:</w:t>
        <w:br/>
        <w:br/>
        <w:t>Hands on Experience as a SAP BASIS consultant, Had built and run SAP environments at On - premises and Cloud environments.</w:t>
        <w:br/>
        <w:br/>
        <w:t>Work with SAP and Implementation partner to understand latest technical solutions and deploy fit for purpose solutions that are scalable and meet performance requirements.</w:t>
        <w:br/>
        <w:br/>
        <w:t>Define and deliver ERP technical requirements and ensure these are scoped appropriately within projects</w:t>
        <w:br/>
        <w:br/>
        <w:t>Should have strong Networking knowledge to manage the SAP environments in DMZ using internal and external resources, nurturing talent that is able to deliver solutions securely using SAP Certified SSL capabilities.</w:t>
        <w:br/>
        <w:br/>
        <w:t>Stay abreast of latest industry and technology trends to ensure client takes advantage of latest innovation</w:t>
        <w:br/>
        <w:br/>
        <w:t>Responsible for ensuring solutions are built, tested and cutover into production environments.</w:t>
        <w:br/>
        <w:br/>
        <w:t>Provide IT support for delivered solutions, interfere to get the right solution deployed at customer SAP estate</w:t>
        <w:br/>
        <w:br/>
        <w:t>Manages team of hands-on technical resources that deliver and support solutions</w:t>
        <w:br/>
        <w:br/>
        <w:t>Puts in place strong governance process to maintain integrity of the solution, minimizing customizations.</w:t>
        <w:br/>
        <w:br/>
        <w:t>Manage to agree budgets, driving value out of software and services contracts</w:t>
        <w:br/>
        <w:br/>
        <w:t>Deliver to agreed scope. Ensure scope is controlled through effective Programmed governance.</w:t>
        <w:br/>
        <w:br/>
        <w:t>Associate with Business Solution Architects to promote standard, out of box solutions to be adopted.</w:t>
        <w:br/>
        <w:br/>
        <w:t>Ensure quality meets compliance requirements</w:t>
        <w:br/>
        <w:br/>
        <w:t>Strong technical hands-on SAP HANA Implementation exposure should have strong hold on Service Operations to ensure projects transition smoothly into Mode of Operations.</w:t>
        <w:br/>
        <w:br/>
        <w:t>Minimum years of experience*: 10+ years</w:t>
        <w:br/>
        <w:br/>
        <w:t>Certifications Needed: No</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