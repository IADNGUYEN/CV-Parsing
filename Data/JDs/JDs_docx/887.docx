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Engineer Job</w:t>
      </w:r>
    </w:p>
    <w:p>
      <w:r>
        <w:t>Employer Name: High Tech Genesis</w:t>
      </w:r>
    </w:p>
    <w:p>
      <w:r>
        <w:t>SpiderID: 12491385</w:t>
      </w:r>
    </w:p>
    <w:p>
      <w:r>
        <w:t>Location: Ottawa, Ontario</w:t>
      </w:r>
    </w:p>
    <w:p>
      <w:r>
        <w:t>Date Posted: 5/4/2022</w:t>
      </w:r>
    </w:p>
    <w:p>
      <w:r>
        <w:t>Wage: TBD</w:t>
      </w:r>
    </w:p>
    <w:p>
      <w:r>
        <w:t>Category: Information Technology</w:t>
      </w:r>
    </w:p>
    <w:p>
      <w:r>
        <w:t xml:space="preserve">Job Code: </w:t>
      </w:r>
    </w:p>
    <w:p>
      <w:r>
        <w:t>Number Of Openings: 2</w:t>
      </w:r>
    </w:p>
    <w:p>
      <w:r>
        <w:t xml:space="preserve">Were looking for a data engineer with good knowledge of Elastic Search (or equivalent NoSQL DB), Kafka, with prior experience to design and optimize queries, indexes, on large distributed applications using Data Lakes (Kafka, Elastic Search). </w:t>
        <w:br/>
        <w:br/>
        <w:t>Knowledge of cloud platforms (k8s) would be good too! A minimum 3 years of proven experience.</w:t>
        <w:br/>
        <w:br/>
        <w:t>Tasks:</w:t>
        <w:br/>
        <w:br/>
        <w:t>Manage our data model, data pipeline, data lake for the different Customers and app teams</w:t>
        <w:br/>
        <w:br/>
        <w:t>Work with application teams to optimize our NoSQL data lake (index, queries, shards, performance)</w:t>
        <w:br/>
        <w:br/>
        <w:t>Design and optimize our NoSQL data lake for reliability, supportability</w:t>
        <w:br/>
        <w:br/>
        <w:t>Required Skills and Experience:</w:t>
        <w:br/>
        <w:br/>
        <w:t>Skilled with Python software development</w:t>
        <w:br/>
        <w:br/>
        <w:t xml:space="preserve">Strong experience with databases </w:t>
        <w:br/>
        <w:br/>
        <w:t>Strong experience with Elastic Search</w:t>
        <w:br/>
        <w:br/>
        <w:t>Solid experience with Kafka</w:t>
        <w:br/>
        <w:br/>
        <w:t>Ability to analyze and resolve complex infrastructure resource and application deployment issues</w:t>
        <w:br/>
        <w:br/>
        <w:t>Optional Requirements:</w:t>
        <w:br/>
        <w:br/>
        <w:t>2+ year experience with using a broad range of cloud native technologies and stacks (e.g., AWS, Azure, GCP, Open Stack, etc.)</w:t>
        <w:br/>
        <w:br/>
        <w:t>Experience working with Kubernetes</w:t>
        <w:br/>
        <w:br/>
        <w:t>Solid automation experience with configuration management tools</w:t>
        <w:br/>
        <w:br/>
        <w:t>BS/MS in Computer Science</w:t>
        <w:br/>
        <w:br/>
        <w:t>Note 1: You MUST be legally entitled to work in Canada (i.e., possess Canadian Citizenship, Permanent Residency or Valid Work Permit).</w:t>
        <w:br/>
        <w:br/>
        <w:t>Note 2: High Tech Genesis Inc. is an Equal Opportunity Employer.</w:t>
        <w:br/>
        <w:br/>
        <w:t>Note 3: In accordance with the Accessibility for Ontarians with Disabilities Act (AODA), HTG will provide accommodation accessible formats and communication supports for the interview process upon request.</w:t>
        <w:br/>
        <w:br/>
        <w:t xml:space="preserve">Note 4: Please submit an MS Word version of your resume when applying for this position. </w:t>
        <w:br/>
        <w:br/>
        <w:t>Note 5: Salary is commensurate with experience.</w:t>
        <w:br/>
        <w:br/>
        <w:t>Begin your exciting career with us by applying on-line at: https://jobs.hightechgenesis.com/o/data-engineer</w:t>
        <w:br/>
        <w:br/>
      </w:r>
    </w:p>
    <w:p>
      <w:r>
        <w:t>Start Date: ASAP</w:t>
        <w:br/>
        <w:br/>
        <w:br/>
        <w:t>Position Type: Full-Time Permanent</w:t>
        <w:br/>
        <w:br/>
        <w:br/>
        <w:t>Years of Experience Required: 2</w:t>
        <w:br/>
        <w:br/>
        <w:br/>
        <w:t>Education Required: Bachelors</w:t>
        <w:br/>
        <w:br/>
        <w:br/>
        <w:t xml:space="preserve">Overnight Travel: </w:t>
        <w:br/>
        <w:br/>
        <w:br/>
        <w:t xml:space="preserve">Vacation Time: </w:t>
        <w:br/>
        <w:br/>
        <w:br/>
      </w:r>
    </w:p>
    <w:p>
      <w:r>
        <w:t>Contact Name: D. Gorman</w:t>
      </w:r>
    </w:p>
    <w:p>
      <w:r>
        <w:t xml:space="preserve"> Employer</w:t>
      </w:r>
    </w:p>
    <w:p>
      <w:r>
        <w:t>Company: High Tech Genesis</w:t>
      </w:r>
    </w:p>
    <w:p>
      <w:r>
        <w:t xml:space="preserve"> Ottawa</w:t>
      </w:r>
    </w:p>
    <w:p>
      <w:r>
        <w:t xml:space="preserve"> Ontario</w:t>
      </w:r>
    </w:p>
    <w:p>
      <w:r>
        <w:t xml:space="preserve"> K1B1A7</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