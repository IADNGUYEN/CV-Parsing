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Development Manager (NOC 0124) Job</w:t>
      </w:r>
    </w:p>
    <w:p>
      <w:r>
        <w:t xml:space="preserve">Employer Name: CableIT Inc. </w:t>
      </w:r>
    </w:p>
    <w:p>
      <w:r>
        <w:t>SpiderID: 12467193</w:t>
      </w:r>
    </w:p>
    <w:p>
      <w:r>
        <w:t>Location: Stoney Creek, Ontario</w:t>
      </w:r>
    </w:p>
    <w:p>
      <w:r>
        <w:t>Date Posted: 4/28/2022</w:t>
      </w:r>
    </w:p>
    <w:p>
      <w:r>
        <w:t>Wage: 91,910</w:t>
      </w:r>
    </w:p>
    <w:p>
      <w:r>
        <w:t>Category: Information Technology</w:t>
      </w:r>
    </w:p>
    <w:p>
      <w:r>
        <w:t xml:space="preserve">Job Code: </w:t>
      </w:r>
    </w:p>
    <w:p>
      <w:r>
        <w:t>Hiring Position: Partnership Development Manager (NOC 0124)</w:t>
        <w:br/>
        <w:br/>
        <w:t xml:space="preserve">Business Address and Work Location: 230 Montreal Circle, Stoney Creek, Ontario, Canada L8E 0C6 </w:t>
        <w:br/>
        <w:br/>
        <w:t>Working Hours: 35 hours/Week; Full-time</w:t>
        <w:br/>
        <w:br/>
        <w:t xml:space="preserve">Wage:91,910 /year; 50.5 /hour </w:t>
        <w:br/>
        <w:br/>
        <w:t>Benefits: Extended Health Care</w:t>
        <w:br/>
        <w:br/>
        <w:t>Planned Start Date: As soon as possible</w:t>
        <w:br/>
        <w:br/>
        <w:t>Term of Employment: Permanent</w:t>
        <w:br/>
        <w:br/>
        <w:t>Language of work: English</w:t>
        <w:br/>
        <w:br/>
        <w:t xml:space="preserve"> </w:t>
        <w:br/>
        <w:br/>
        <w:t>Responsibilities:</w:t>
        <w:br/>
        <w:br/>
        <w:t>Plan, organize, direct, control and evaluate the operations of establishments that provide services to business such as management consulting, market research, personnel and payroll services, contact centre services and security services</w:t>
        <w:br/>
        <w:br/>
        <w:t>Establish distribution networks for products and services, initiate market research studies and analyze their findings, assist in product development, and direct and evaluate the marketing strategies of establishments.</w:t>
        <w:br/>
        <w:br/>
        <w:t>Develop action plans, provide expertise in response to client needs, and support and advise project teams</w:t>
        <w:br/>
        <w:br/>
        <w:t>Provide directions and advisesments in the development and implementation of service quality assessment strategies</w:t>
        <w:br/>
        <w:br/>
        <w:t>Plan, administer and control budgets for client projects, contracts, equipment and supplies</w:t>
        <w:br/>
        <w:br/>
        <w:t>Represent the company within various economic and social organizations</w:t>
        <w:br/>
        <w:br/>
        <w:t>Assist with administrative or technical problems</w:t>
        <w:br/>
        <w:br/>
        <w:t>Hire, train and supervise staff.</w:t>
        <w:br/>
        <w:br/>
        <w:t xml:space="preserve">Apply via: aly@cableit.ca </w:t>
        <w:br/>
        <w:br/>
        <w:t>(Both Cover letter and Resume are required）</w:t>
      </w:r>
    </w:p>
    <w:p>
      <w:r>
        <w:t>Education Requirements:</w:t>
        <w:br/>
        <w:br/>
        <w:t>Bachelor's Degree in Business Management/Administration or in a related field with a specialization in sales or marketing</w:t>
        <w:br/>
        <w:br/>
        <w:t>Work Experience Requirements:</w:t>
        <w:br/>
        <w:br/>
        <w:t>2+ years' experience in partnership development management, marketing, or sales are required</w:t>
        <w:br/>
        <w:br/>
        <w:t>Work Remotely: NO</w:t>
        <w:br/>
        <w:br/>
        <w:t>Language Required: Fluent in communicating in English.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CableIT is the partner of choice for many of the worlds leading enterprises, SMEs and technology challengers. We help businesses elevate their value through custom IT solutions and services.</w:t>
      </w:r>
    </w:p>
    <w:p>
      <w:r>
        <w:t xml:space="preserve">Contact Name: CableIT Inc. </w:t>
      </w:r>
    </w:p>
    <w:p>
      <w:r>
        <w:t xml:space="preserve"> Employer</w:t>
      </w:r>
    </w:p>
    <w:p>
      <w:r>
        <w:t xml:space="preserve">Company: CableIT Inc. </w:t>
      </w:r>
    </w:p>
    <w:p>
      <w:r>
        <w:t xml:space="preserve"> Stoney Creek</w:t>
      </w:r>
    </w:p>
    <w:p>
      <w:r>
        <w:t xml:space="preserve"> Ontario</w:t>
      </w:r>
    </w:p>
    <w:p>
      <w:r>
        <w:t xml:space="preserve">L8E 0C6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