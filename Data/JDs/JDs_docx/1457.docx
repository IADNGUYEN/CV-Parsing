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HCM-Payroll, Compensation, Time Mg Job</w:t>
      </w:r>
    </w:p>
    <w:p>
      <w:r>
        <w:t>Employer Name: Hire IT People LLC</w:t>
      </w:r>
    </w:p>
    <w:p>
      <w:r>
        <w:t>SpiderID: 12418674</w:t>
      </w:r>
    </w:p>
    <w:p>
      <w:r>
        <w:t>Location: Fort Worth, TX, Texas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understanding of Time management, Benefits, Organizational Management and PA</w:t>
        <w:br/>
        <w:br/>
        <w:t>8-10+ years of Experience in SAP HR Time management implementation experience</w:t>
        <w:br/>
        <w:br/>
        <w:t>Experience with integration and implementation using SAP CATS &amp;amp; Time Quotas.</w:t>
        <w:br/>
        <w:br/>
        <w:t>Good experience on Time schema / PCR process</w:t>
        <w:br/>
        <w:br/>
        <w:t>Good experience applying positive and negative time management</w:t>
        <w:br/>
        <w:br/>
        <w:t>Experience on HRSP deployment</w:t>
        <w:br/>
        <w:br/>
        <w:t>Experience with SAP Custom interfaces and reports.</w:t>
        <w:br/>
        <w:br/>
        <w:t>Experience with any parallel testing tools would be Plus.</w:t>
        <w:br/>
        <w:br/>
        <w:t>Document defects and track defect resolution with the system integrator using the defects module in Client ALM.</w:t>
        <w:br/>
        <w:br/>
        <w:t>Should have experience with ticketing tool.</w:t>
        <w:br/>
        <w:br/>
        <w:t>Communication and Analytical skills</w:t>
        <w:br/>
        <w:br/>
        <w:t>Interview type: Video Conference Call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