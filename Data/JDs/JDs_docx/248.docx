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 Developer Job</w:t>
      </w:r>
    </w:p>
    <w:p>
      <w:r>
        <w:t xml:space="preserve">Employer Name: </w:t>
      </w:r>
    </w:p>
    <w:p>
      <w:r>
        <w:t>SpiderID: 12554575</w:t>
      </w:r>
    </w:p>
    <w:p>
      <w:r>
        <w:t>Location: Vancouver, British Columbia</w:t>
      </w:r>
    </w:p>
    <w:p>
      <w:r>
        <w:t>Date Posted: 5/20/2022</w:t>
      </w:r>
    </w:p>
    <w:p>
      <w:r>
        <w:t xml:space="preserve">Wage: </w:t>
      </w:r>
    </w:p>
    <w:p>
      <w:r>
        <w:t>Category: Information Technology</w:t>
      </w:r>
    </w:p>
    <w:p>
      <w:r>
        <w:t xml:space="preserve">Job Code: </w:t>
      </w:r>
    </w:p>
    <w:p>
      <w:r>
        <w:t>Web Developer is required to work in Real estate office at BAL REALTY SERVICES INCORPORATED. Further Job details are as under : -</w:t>
        <w:br/>
        <w:br/>
        <w:t>Job Title - Web Developer</w:t>
        <w:br/>
        <w:br/>
        <w:t>Location - Vancouver, BC, V5P 3Z6</w:t>
        <w:br/>
        <w:br/>
        <w:t>Salary - $32.30 / hour</w:t>
        <w:br/>
        <w:br/>
        <w:t>Vacancy - 1</w:t>
        <w:br/>
        <w:br/>
        <w:t>Employment groups - Indigenous people, Newcomers to Canada</w:t>
        <w:br/>
        <w:br/>
        <w:t>Terms of employment - Permanent, Full time 30 to 40 hours / week</w:t>
        <w:br/>
        <w:br/>
        <w:t>Start Date - As soon as possible</w:t>
        <w:br/>
        <w:br/>
        <w:t>Employment Conditions - Shift, Flexible hours</w:t>
        <w:br/>
        <w:br/>
        <w:t>Job requirements</w:t>
        <w:br/>
        <w:br/>
        <w:t>Languages - English</w:t>
        <w:br/>
        <w:br/>
        <w:t>Education - Other trades certificate or diploma</w:t>
        <w:br/>
        <w:br/>
        <w:t>Experience - 2 years to less than 3 years</w:t>
        <w:br/>
        <w:br/>
        <w:t>Specific Skills</w:t>
        <w:br/>
        <w:br/>
        <w:t>Consult with clients to develop and document Website requirements, Prepare mock-ups and storyboards, Develop Website architecture and determine hardware and software requirements, Source, select and organize information for inclusion and design the appearance, layout and flow of the Website, Create and optimize content for Website using a variety of graphics, database, animation and other software, Research and evaluate a variety of interactive media software products, Lead and co-ordinate multidisciplinary teams to develop Website graphics, content, capacity and interactivity, Plan, design, write, modify, integrate and test Web-site related code, Conduct tests and perform security and quality controls.</w:t>
        <w:br/>
        <w:br/>
        <w:t>How to apply</w:t>
        <w:br/>
        <w:br/>
        <w:t xml:space="preserve">By email at - balrealty18@gmail.com </w:t>
      </w:r>
    </w:p>
    <w:p>
      <w:r>
        <w:t>Contact Name: Balpreet Bal</w:t>
      </w:r>
    </w:p>
    <w:p>
      <w:r>
        <w:t xml:space="preserve"> </w:t>
      </w:r>
    </w:p>
    <w:p>
      <w:r>
        <w:t xml:space="preserve">Company: </w:t>
      </w:r>
    </w:p>
    <w:p>
      <w:r>
        <w:t xml:space="preserve"> Surrey</w:t>
      </w:r>
    </w:p>
    <w:p>
      <w:r>
        <w:t xml:space="preserve"> British Columbia</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