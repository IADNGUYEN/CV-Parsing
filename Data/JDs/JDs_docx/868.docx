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Product Manager Job</w:t>
      </w:r>
    </w:p>
    <w:p>
      <w:r>
        <w:t xml:space="preserve">Employer Name: </w:t>
      </w:r>
    </w:p>
    <w:p>
      <w:r>
        <w:t>SpiderID: 12491987</w:t>
      </w:r>
    </w:p>
    <w:p>
      <w:r>
        <w:t>Location: Surrey, British Columbia</w:t>
      </w:r>
    </w:p>
    <w:p>
      <w:r>
        <w:t>Date Posted: 5/4/2022</w:t>
      </w:r>
    </w:p>
    <w:p>
      <w:r>
        <w:t>Wage: $67559.40 - $86325.90 per year</w:t>
      </w:r>
    </w:p>
    <w:p>
      <w:r>
        <w:t>Category: Information Technology</w:t>
      </w:r>
    </w:p>
    <w:p>
      <w:r>
        <w:t>Job Code: BBBH119394</w:t>
      </w:r>
    </w:p>
    <w:p>
      <w:r>
        <w:br/>
        <w:br/>
        <w:t>Absolute Results has a rare opportunity for a Product Manager to join our fast-growing team in Surrey, BC.</w:t>
        <w:br/>
        <w:br/>
        <w:t xml:space="preserve"> </w:t>
        <w:br/>
        <w:br/>
        <w:t xml:space="preserve"> The Product Manager is driven by a combination of gut instinct, creativity, analytics and user feedback. You are constantly looking for ways to improve the user experience. You are ready to dive in and work with an intimate in-house team and outside consultants to develop beautiful technology that people love to use. You have a proven track record of product management for web applications. Your strong project management skills are coupled with a passion for understanding user engagement and delivering great online experiences.</w:t>
        <w:br/>
        <w:br/>
        <w:t xml:space="preserve"> </w:t>
        <w:br/>
        <w:br/>
        <w:t xml:space="preserve"> DUTIES:</w:t>
        <w:br/>
        <w:br/>
        <w:t>developing an ongoing understanding of Absolute Results' application strategy.</w:t>
        <w:br/>
        <w:br/>
        <w:t>building and maintain the product/project roadmap to support and extend it to our products</w:t>
        <w:br/>
        <w:br/>
        <w:t>looking to market research and usability studies to capture the needs of our target audience</w:t>
        <w:br/>
        <w:br/>
        <w:t>defining project requirements and the metrics for success, then drive development with our technical team to create high quality products that customers love</w:t>
        <w:br/>
        <w:br/>
        <w:t>writing and maintaining user stories in our project management tool</w:t>
        <w:br/>
        <w:br/>
        <w:t>mapping the competitive landscape and articulate the risks and opportunities</w:t>
        <w:br/>
        <w:br/>
        <w:t>identifying opportunities to create new products, services and approaches for our users</w:t>
        <w:br/>
        <w:br/>
        <w:t>collaborating successfully across all stakeholders including Design, Development, Marketing, Strategy, Legal and Executive Management</w:t>
        <w:br/>
        <w:br/>
        <w:t>driving projects while continually advocating for customers to create the best possible experience</w:t>
        <w:br/>
        <w:br/>
        <w:t xml:space="preserve"> </w:t>
        <w:br/>
        <w:br/>
        <w:t xml:space="preserve"> QUALIFICATIONS:</w:t>
        <w:br/>
        <w:br/>
        <w:t>project management for a customer-facing SaaS product</w:t>
        <w:br/>
        <w:br/>
        <w:t>taking a leading role in building complex software systems that have been successfully delivered to customers</w:t>
        <w:br/>
        <w:br/>
        <w:t>working with agile development tools and methods</w:t>
        <w:br/>
        <w:br/>
        <w:t>deriving user cases from your deep understanding of consumer behaviours</w:t>
        <w:br/>
        <w:br/>
        <w:t>using data and metrics to back up assumptions, recommendations and drive actions</w:t>
        <w:br/>
        <w:br/>
        <w:t>web and mobile applications</w:t>
        <w:br/>
        <w:br/>
        <w:t>fast-paced startup environments</w:t>
        <w:br/>
        <w:br/>
        <w:t>noticing the details-nothing slips by you</w:t>
        <w:br/>
        <w:br/>
        <w:t>working with developers and speaking their language</w:t>
        <w:br/>
        <w:br/>
        <w:t>tech/start-ups with a B2C or B2B perspective</w:t>
        <w:br/>
        <w:br/>
        <w:t>at home working on a diverse team-you have an open mind and love learning from others</w:t>
        <w:br/>
        <w:br/>
        <w:t>curious and entrepreneurial</w:t>
        <w:br/>
        <w:br/>
        <w:t>very comfortable giving and receiving feedback</w:t>
        <w:br/>
        <w:br/>
        <w:t>results-oriented and process-driven, with high expectations of yourself and others</w:t>
        <w:br/>
        <w:br/>
        <w:t>an excellent communicator</w:t>
        <w:br/>
        <w:br/>
        <w:t>capable of making informed critical decisions-you're not afraid to make a tough call</w:t>
        <w:br/>
        <w:br/>
        <w:t>comfortable giving opinions-you ask questions and are willing to suggest a better solution</w:t>
        <w:br/>
        <w:br/>
        <w:t>incredibly organized and capable of prioritizing conflicting demands and tasks</w:t>
        <w:br/>
        <w:br/>
        <w:t>self-motivated with a great attitude</w:t>
        <w:br/>
        <w:br/>
        <w:t>friendly-you love people and working on a team</w:t>
        <w:br/>
        <w:br/>
        <w:t>willing to take risks for the good of the product and company</w:t>
        <w:br/>
        <w:br/>
        <w:t>excited about building a product that solves real problems and seeing it used by real people</w:t>
        <w:br/>
        <w:br/>
        <w:t xml:space="preserve"> </w:t>
        <w:br/>
        <w:br/>
        <w:t xml:space="preserve"> BENEFITS:</w:t>
        <w:br/>
        <w:br/>
        <w:t>Competitive compensation</w:t>
        <w:br/>
        <w:br/>
        <w:t>RRSP matching</w:t>
        <w:br/>
        <w:br/>
        <w:t>Extended Health Benefits</w:t>
        <w:br/>
        <w:br/>
        <w:t>Supportive colleagues and managers</w:t>
        <w:br/>
        <w:br/>
        <w:t>Lots of room for career growth</w:t>
        <w:br/>
        <w:br/>
        <w:t>And more!</w:t>
        <w:br/>
        <w:br/>
        <w:t xml:space="preserve"> This is an immediate opening and interviews are taking place right away! No cover letter required.</w:t>
        <w:br/>
        <w:br/>
        <w:t xml:space="preserve"> We look forward to reviewing your resume!</w:t>
        <w:br/>
        <w:br/>
        <w:t xml:space="preserve"> </w:t>
        <w:br/>
        <w:br/>
        <w:t xml:space="preserve"> ABOUT ABSOLUTE RESULTS</w:t>
        <w:br/>
        <w:br/>
        <w:t xml:space="preserve"> </w:t>
        <w:br/>
        <w:br/>
        <w:t xml:space="preserve"> Absolute Results is Canada's largest automotive sales training &amp;amp; marketing company and growing larger every day and we're passionate about the auto industry! </w:t>
        <w:br/>
        <w:br/>
        <w:t xml:space="preserve"> </w:t>
        <w:br/>
        <w:br/>
        <w:t xml:space="preserve"> We're a team of whip smart developers, designers and thinkers based in Surrey, BC-and we're growing fast. We're open, entrepreneurial and incredibly collaborative. Hard work is part of our culture, but so is flexibility. We get to enjoy the pace and energy of a startup, but have the backing of a well-established company-it's a rare combination. We don't do bureaucracy-it keeps things from moving quickly and there's a lot we want to do. You'll flourish here if you're a self-starter and quick learner who doesn't require much handholding but asks a ton of questions. We're young and enterprising, so there is plenty of opportunity to grow and make your mark on this company. </w:t>
        <w:br/>
        <w:br/>
        <w:t xml:space="preserve"> </w:t>
        <w:br/>
        <w:br/>
        <w:t xml:space="preserve"> Some of the other perks? Plenty of opportunities to learn and advance, comprehensive benefits and some great opportunities to give back through our foundation.</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TPD</w:t>
      </w:r>
    </w:p>
    <w:p>
      <w:r>
        <w:t xml:space="preserve"> </w:t>
      </w:r>
    </w:p>
    <w:p>
      <w:r>
        <w:t>Company: TPD</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