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SAP Basis Admin Job</w:t>
      </w:r>
    </w:p>
    <w:p>
      <w:r>
        <w:t>Employer Name: B.Rajani</w:t>
      </w:r>
    </w:p>
    <w:p>
      <w:r>
        <w:t>SpiderID: 12536010</w:t>
      </w:r>
    </w:p>
    <w:p>
      <w:r>
        <w:t>Location: Atlantia, Georgia</w:t>
      </w:r>
    </w:p>
    <w:p>
      <w:r>
        <w:t>Date Posted: 5/16/2022</w:t>
      </w:r>
    </w:p>
    <w:p>
      <w:r>
        <w:t xml:space="preserve">Wage: </w:t>
      </w:r>
    </w:p>
    <w:p>
      <w:r>
        <w:t>Category: Information Technology</w:t>
      </w:r>
    </w:p>
    <w:p>
      <w:r>
        <w:t>Job Code: 4759</w:t>
      </w:r>
    </w:p>
    <w:p>
      <w:r>
        <w:t>Number Of Openings: 1</w:t>
      </w:r>
    </w:p>
    <w:p>
      <w:r>
        <w:t>Provide Subject Matter expertise. Provides deep technical / functional expertise. Leads multiple applications support and application development team. Prioritization of tasks, progress against plans. Issues and agree solutions.</w:t>
        <w:br/>
        <w:br/>
        <w:t>Review request log and proactively monitor recurring themes, risk/issues and resolution</w:t>
        <w:br/>
        <w:br/>
        <w:t>Responsible to provide expertise to solve complex issues. Responsible for any enhancements. Reviews and approves functional, technical documentation and test plan for the development work. Plan the innovation and automation initiatives using Application Support</w:t>
        <w:br/>
        <w:br/>
        <w:t>Additional Job Details:</w:t>
        <w:br/>
        <w:br/>
        <w:t>SAP for Aerospace &amp;amp; Defense (P5  Master)</w:t>
        <w:br/>
        <w:br/>
        <w:t>Engineering Technical Support (P4  Expert)</w:t>
        <w:br/>
        <w:br/>
        <w:t>Technology Troubleshooting (P4  Expert) 1  English (C1  Expert)</w:t>
      </w:r>
    </w:p>
    <w:p>
      <w:r>
        <w:t>SAP</w:t>
      </w:r>
    </w:p>
    <w:p>
      <w:r>
        <w:t xml:space="preserve">Start Date: </w:t>
        <w:br/>
        <w:br/>
        <w:br/>
        <w:t>Position Type: Contractor</w:t>
        <w:br/>
        <w:br/>
        <w:br/>
        <w:t>Years of Experience Required: 8</w:t>
        <w:br/>
        <w:br/>
        <w:br/>
        <w:t>Education Required: Masters</w:t>
        <w:br/>
        <w:br/>
        <w:br/>
        <w:t xml:space="preserve">Overnight Travel: </w:t>
        <w:br/>
        <w:br/>
        <w:br/>
        <w:t xml:space="preserve">Vacation Time: </w:t>
        <w:br/>
        <w:br/>
        <w:br/>
      </w:r>
    </w:p>
    <w:p>
      <w:r>
        <w:t>Contact Name: Bheema Rajani</w:t>
      </w:r>
    </w:p>
    <w:p>
      <w:r>
        <w:t xml:space="preserve"> </w:t>
      </w:r>
    </w:p>
    <w:p>
      <w:r>
        <w:t xml:space="preserve">Company: </w:t>
      </w:r>
    </w:p>
    <w:p>
      <w:r>
        <w:t xml:space="preserve"> Atlantia</w:t>
      </w:r>
    </w:p>
    <w:p>
      <w:r>
        <w:t xml:space="preserve"> Georgia</w:t>
      </w:r>
    </w:p>
    <w:p>
      <w:r>
        <w:t xml:space="preserve"> 30002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