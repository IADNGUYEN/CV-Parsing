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Development process generic ,  Cloud Application Development pr Job</w:t>
      </w:r>
    </w:p>
    <w:p>
      <w:r>
        <w:t>Employer Name: Hire IT People LLC</w:t>
      </w:r>
    </w:p>
    <w:p>
      <w:r>
        <w:t>SpiderID: 12454805</w:t>
      </w:r>
    </w:p>
    <w:p>
      <w:r>
        <w:t>Location: Beaverton, OR, Oregon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 minimum of 5 years software development experience</w:t>
        <w:br/>
        <w:br/>
        <w:t>Delivery excellence in a highly collaborative, multi - discipline development team environment</w:t>
        <w:br/>
        <w:br/>
        <w:t>Experience working in a distributed/cloud-based environment (e.g. Amazon EC2, GCE, Rackspace, Azure etc.)</w:t>
        <w:br/>
        <w:br/>
        <w:t>Experience in designing and implementing highly scalable web applications</w:t>
        <w:br/>
        <w:br/>
        <w:t>Experience in micro service architecture, domain driven design, and RESTful Services using languages such as Java, Node, Scala etc.</w:t>
        <w:br/>
        <w:br/>
        <w:t>Experience working with NoSQL data stores like Cassandra, DynamoDB, MongoDB etc.</w:t>
        <w:br/>
        <w:br/>
        <w:t>Experience working with relational data stores like MySQL, Oracle etc.</w:t>
        <w:br/>
        <w:br/>
        <w:t>Experience with monitoring and tracing tools like Splunk, SignalFx, New Relic etc.</w:t>
        <w:br/>
        <w:br/>
        <w:t>Experience with continuous integration, unit testing, static analysis, and automated integration tests. Continuous delivery experience preferred</w:t>
        <w:br/>
        <w:br/>
        <w:t>Exposure to Supply Chain domain areas like inventory management, order management, logistics management, warehouse management</w:t>
        <w:br/>
        <w:br/>
        <w:t>Exposure to implementing or integrating with enterprise scale packages like SAP S4, IBM Sterling, Manhattan WMS</w:t>
        <w:br/>
        <w:br/>
        <w:t>Working knowledge of Scrum and agile principles</w:t>
        <w:br/>
        <w:br/>
        <w:t>Comfortable working in a fast-paced, results-oriented environment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