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Data Analyst, Power BI II (Mid-Level) Job</w:t>
      </w:r>
    </w:p>
    <w:p>
      <w:r>
        <w:t xml:space="preserve">Employer Name: </w:t>
      </w:r>
    </w:p>
    <w:p>
      <w:r>
        <w:t>SpiderID: 12419466</w:t>
      </w:r>
    </w:p>
    <w:p>
      <w:r>
        <w:t>Location: Orlando, Florida</w:t>
      </w:r>
    </w:p>
    <w:p>
      <w:r>
        <w:t>Date Posted: 4/14/2022</w:t>
      </w:r>
    </w:p>
    <w:p>
      <w:r>
        <w:t>Wage: Negotiable</w:t>
      </w:r>
    </w:p>
    <w:p>
      <w:r>
        <w:t>Category: Information Technology</w:t>
      </w:r>
    </w:p>
    <w:p>
      <w:r>
        <w:t>Job Code: 2022-1730</w:t>
      </w:r>
    </w:p>
    <w:p>
      <w:r>
        <w:br/>
        <w:br/>
        <w:t xml:space="preserve"> </w:t>
        <w:br/>
        <w:br/>
        <w:t>Position/Title: Remote Data Analyst/Power BI II (Mid-Level)</w:t>
        <w:br/>
        <w:br/>
        <w:t xml:space="preserve"> </w:t>
        <w:br/>
        <w:br/>
        <w:t xml:space="preserve"> Location: 100% Remote (preference will be given to candidates that are located within a few hours of Orlando, FL or Cleveland, OH.</w:t>
        <w:br/>
        <w:br/>
        <w:t xml:space="preserve"> </w:t>
        <w:br/>
        <w:br/>
        <w:t xml:space="preserve"> ** Note: Will work 100% remote, but could get together with teams that sit in Orlando, FL or Cleveland, OH for special meetings periodically.</w:t>
        <w:br/>
        <w:br/>
        <w:t xml:space="preserve"> </w:t>
        <w:br/>
        <w:br/>
        <w:t xml:space="preserve"> Primary Purpose:</w:t>
        <w:br/>
        <w:br/>
        <w:t xml:space="preserve"> </w:t>
        <w:br/>
        <w:br/>
        <w:t xml:space="preserve"> Responsible for contributing to the development of analytics and business insights spanning direct-to-consumer operations, including Sales, Marketing, Product, and Pricing.</w:t>
        <w:br/>
        <w:br/>
        <w:t xml:space="preserve"> </w:t>
        <w:br/>
        <w:br/>
        <w:t xml:space="preserve"> ** Note: Preference given to candidates with solid SQL programming skills and dashboard building using Power BI or Tableau.</w:t>
        <w:br/>
        <w:br/>
        <w:t xml:space="preserve"> </w:t>
        <w:br/>
        <w:br/>
        <w:t xml:space="preserve"> Primary Purpose:</w:t>
        <w:br/>
        <w:br/>
        <w:t xml:space="preserve"> </w:t>
        <w:br/>
        <w:br/>
        <w:t xml:space="preserve"> Responsible for contributing to the development of analytics and business insights spanning direct-to-consumer operations, including Sales, Marketing, Product, and Pricing.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Work closely the Analytics team to identify, develop, and implement analytics solutions to satisfy key business information needs</w:t>
        <w:br/>
        <w:br/>
        <w:t>Able to translate data into actionable insights</w:t>
        <w:br/>
        <w:br/>
        <w:t>Support business decisions through ad hoc analysis</w:t>
        <w:br/>
        <w:br/>
        <w:t>Use statistical techniques to cut through the noise and identify the root causes of effects observed in data</w:t>
        <w:br/>
        <w:br/>
        <w:t>Exhibit extraordinary passion to solve problems</w:t>
        <w:br/>
        <w:br/>
        <w:t>Work with business intelligence and data warehouse teams to ensure data quality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 Reasonable accommodations may be made to enable individuals with disabilities to perform the essential functions.</w:t>
        <w:br/>
        <w:br/>
        <w:t xml:space="preserve"> </w:t>
        <w:br/>
        <w:br/>
        <w:t>Bachelor Degree or in-lieu of degree equivalent education, training and work-related experience</w:t>
        <w:br/>
        <w:br/>
        <w:t>2+ years of applied or educational experience in analytics</w:t>
        <w:br/>
        <w:br/>
        <w:t>Solid mathematical or statistics background</w:t>
        <w:br/>
        <w:br/>
        <w:t>Proficient in Microsoft Office (Word, Excel, Outlook, PowerPoint), particularly with data manipulation and pivot tables</w:t>
        <w:br/>
        <w:br/>
        <w:t>Experience with SQL, preferably SQL Server</w:t>
        <w:br/>
        <w:br/>
        <w:t>Experience with scripting languages like Python and R</w:t>
        <w:br/>
        <w:br/>
        <w:t>Experience with Power BI or Tableau</w:t>
        <w:br/>
        <w:br/>
        <w:t>Strong analytical skills with the ability to translate complex data into actionable and profitable opportunities</w:t>
        <w:br/>
        <w:br/>
        <w:t>Must possess effective verbal and written communication skills</w:t>
        <w:br/>
        <w:br/>
        <w:t>Good interpersonal skills with the ability to establish working relationships with individuals at varying levels within the organization</w:t>
        <w:br/>
        <w:br/>
        <w:t>High degree of initiative, mature judgment, and discretion</w:t>
        <w:br/>
        <w:br/>
        <w:t>Ability to adapt to new situations and learn quickly</w:t>
        <w:br/>
        <w:br/>
        <w:t>Desired Skills:</w:t>
        <w:br/>
        <w:br/>
        <w:t xml:space="preserve"> </w:t>
        <w:br/>
        <w:br/>
        <w:t>Bachelor Degree in Statistics, Mathematics, Computer Science, or related field</w:t>
        <w:br/>
        <w:br/>
        <w:t>#LI-PJ1</w:t>
        <w:br/>
        <w:br/>
        <w:t xml:space="preserve"> </w:t>
        <w:br/>
        <w:br/>
        <w:t xml:space="preserve"> #LI-Remote</w:t>
        <w:br/>
        <w:br/>
        <w:t xml:space="preserve"> </w:t>
        <w:br/>
        <w:br/>
        <w:t xml:space="preserve"> #Remote</w:t>
        <w:br/>
        <w:br/>
        <w:t xml:space="preserve"> </w:t>
        <w:br/>
        <w:br/>
        <w:t xml:space="preserve"> #RemoteJobs</w:t>
        <w:br/>
        <w:br/>
        <w:t xml:space="preserve">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