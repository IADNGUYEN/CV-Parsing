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906 NETWORK &amp; SYSTEMS ADMINISTRATOR Job</w:t>
      </w:r>
    </w:p>
    <w:p>
      <w:r>
        <w:t xml:space="preserve">Employer Name: </w:t>
      </w:r>
    </w:p>
    <w:p>
      <w:r>
        <w:t>SpiderID: 12536576</w:t>
      </w:r>
    </w:p>
    <w:p>
      <w:r>
        <w:t>Location: PLAINSBORO, New Jersey</w:t>
      </w:r>
    </w:p>
    <w:p>
      <w:r>
        <w:t>Date Posted: 5/16/2022</w:t>
      </w:r>
    </w:p>
    <w:p>
      <w:r>
        <w:t xml:space="preserve">Wage: </w:t>
      </w:r>
    </w:p>
    <w:p>
      <w:r>
        <w:t>Category: Information Technology</w:t>
      </w:r>
    </w:p>
    <w:p>
      <w:r>
        <w:t>Job Code: RAKOF 906</w:t>
      </w:r>
    </w:p>
    <w:p>
      <w:r>
        <w:t>Number Of Openings: 5</w:t>
      </w:r>
    </w:p>
    <w:p>
      <w:r>
        <w:t xml:space="preserve">Design and develop Computer network systems. Analyze system requirements to determine the feasibility of design within time and ost constraints. Install, configure, design and support Local Area Network (LAN), Wide Area Network (WAN) and complex Internet system for multi-users. Plan, coordinate, design and maintain databases using UNIX/ Solaris/AIX/Linux or Windows Server, Web/Mail Server, DNS, NFS, FTP, Backup Server; Review and correct programs. </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