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Java ,  Java - ALL Job</w:t>
      </w:r>
    </w:p>
    <w:p>
      <w:r>
        <w:t>Employer Name: Hire IT People LLC</w:t>
      </w:r>
    </w:p>
    <w:p>
      <w:r>
        <w:t>SpiderID: 12548434</w:t>
      </w:r>
    </w:p>
    <w:p>
      <w:r>
        <w:t>Location: Jersey City, NJ, New Jersey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Mobile Appium Automation .</w:t>
        <w:br/>
        <w:br/>
        <w:t>Strong in both Android and iOS mobile automation testing.</w:t>
        <w:br/>
        <w:br/>
        <w:t>Strong in API testing using POSTMAN</w:t>
        <w:br/>
        <w:br/>
        <w:t>Testing experience with Selenium framework,</w:t>
        <w:br/>
        <w:br/>
        <w:t>Strong in Java.</w:t>
        <w:br/>
        <w:br/>
        <w:t>Should be able to understand Mobile Automation requirement and able to define and implement Mobile automation frameworks For both Android and iOS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Test Script Automation Execution</w:t>
        <w:br/>
        <w:br/>
        <w:t>Status reporting and Tracking</w:t>
        <w:br/>
        <w:br/>
        <w:t>Participation in scrum calls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