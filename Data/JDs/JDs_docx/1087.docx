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Infra-Process ,  Infra-Process-Others Job</w:t>
      </w:r>
    </w:p>
    <w:p>
      <w:r>
        <w:t>Employer Name: Hire IT People LLC</w:t>
      </w:r>
    </w:p>
    <w:p>
      <w:r>
        <w:t>SpiderID: 12459455</w:t>
      </w:r>
    </w:p>
    <w:p>
      <w:r>
        <w:t>Location: Springdale, AR, Arkansas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Have Skills:</w:t>
        <w:br/>
        <w:br/>
        <w:t>Exp in Palo Alto</w:t>
        <w:br/>
        <w:br/>
        <w:t>Exp in IDS</w:t>
        <w:br/>
        <w:br/>
        <w:t>Exp. in IPS</w:t>
        <w:br/>
        <w:br/>
        <w:t>Exp in End point security</w:t>
        <w:br/>
        <w:br/>
        <w:t>Exp in Infra Security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