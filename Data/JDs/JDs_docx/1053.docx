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Developer with Scientific Laboratory setting experience Job</w:t>
      </w:r>
    </w:p>
    <w:p>
      <w:r>
        <w:t>Employer Name: Abay Sagiyev</w:t>
      </w:r>
    </w:p>
    <w:p>
      <w:r>
        <w:t>SpiderID: 12462219</w:t>
      </w:r>
    </w:p>
    <w:p>
      <w:r>
        <w:t>Location: Boston, Massachusetts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Leading Global Digital Platform Design and Development Service Provider with Headquarters in Boston, USA</w:t>
        <w:br/>
        <w:br/>
        <w:t>🎁💵What we offer: the opportunity to work in a rapidly developing, flexible, software and engineering culture from anywhere in the world. English speaking environment</w:t>
        <w:br/>
        <w:br/>
        <w:t>English courses</w:t>
        <w:br/>
        <w:br/>
        <w:t>Incentive payments for successful recommendations</w:t>
        <w:br/>
        <w:br/>
        <w:t>Decent salary</w:t>
        <w:br/>
        <w:br/>
        <w:t xml:space="preserve">Welcome to the company: Senior Developer with Scientific Laboratory setting experience </w:t>
        <w:br/>
        <w:br/>
        <w:t>🔧What need to do: Development and support of new and existing IT products Work on international projects</w:t>
        <w:br/>
        <w:br/>
        <w:t>☎️Contacts: @astrillioner,7708 643 518 (Telegram, Whats App)</w:t>
      </w:r>
    </w:p>
    <w:p>
      <w:r>
        <w:t xml:space="preserve">📌Requirements: Scientific laboratory setting - background the most important Looking for a generalist developer/data engineer who knows as many programming languages as possible. Python, Java, C, C#, ... Will work on: GCP, AWS (some) possibly Azure, but nothing Legacy systems - data pipelines (one role), not one specific tech stack Web site and algorithms - (second role), not one specific tech stack Windows and Linux Computational labs Color rendering algorithms (parallelize for HPC) Initial interview with Adam (soft skills), follow up with power software </w:t>
        <w:br/>
        <w:br/>
        <w:t>💪Experience: 6years of experience Bachelor's degree in Computer Science or similar field Fork: from 5000 - 7000$per month(depending on the level)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5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Tuition Reimbursement</w:t>
      </w:r>
    </w:p>
    <w:p>
      <w:r>
        <w:t>We deliver end-to-end software development, quality assurance and support solutions to clients ranging from Fortune 500 companies to startups in all stages of funding</w:t>
      </w:r>
    </w:p>
    <w:p>
      <w:r>
        <w:t>Contact Name: Abs Ibrahim</w:t>
      </w:r>
    </w:p>
    <w:p>
      <w:r>
        <w:t xml:space="preserve"> Employer</w:t>
      </w:r>
    </w:p>
    <w:p>
      <w:r>
        <w:t>Company: Kanda Software</w:t>
      </w:r>
    </w:p>
    <w:p>
      <w:r>
        <w:t xml:space="preserve"> Boston</w:t>
      </w:r>
    </w:p>
    <w:p>
      <w:r>
        <w:t xml:space="preserve"> Massachusetts</w:t>
      </w:r>
    </w:p>
    <w:p>
      <w:r>
        <w:t xml:space="preserve"> 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