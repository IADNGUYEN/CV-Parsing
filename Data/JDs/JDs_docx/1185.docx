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Analyst ,  Banking ,  Project and Working Capital Financing Job</w:t>
      </w:r>
    </w:p>
    <w:p>
      <w:r>
        <w:t>Employer Name: Hire IT People LLC</w:t>
      </w:r>
    </w:p>
    <w:p>
      <w:r>
        <w:t>SpiderID: 12448358</w:t>
      </w:r>
    </w:p>
    <w:p>
      <w:r>
        <w:t>Location: Alpharetta, GA, Georgia</w:t>
      </w:r>
    </w:p>
    <w:p>
      <w:r>
        <w:t>Date Posted: 4/22/2022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Exp. in Cyara Testing</w:t>
        <w:br/>
        <w:br/>
        <w:t>Exp. in IVR Testing</w:t>
        <w:br/>
        <w:br/>
        <w:t>Exp. in UI automation</w:t>
        <w:br/>
        <w:br/>
        <w:t>Exp. in API Testing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