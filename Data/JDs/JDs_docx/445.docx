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SW- 166 SYSTEMS ADMINISTRATOR Job</w:t>
      </w:r>
    </w:p>
    <w:p>
      <w:r>
        <w:t xml:space="preserve">Employer Name: </w:t>
      </w:r>
    </w:p>
    <w:p>
      <w:r>
        <w:t>SpiderID: 12536599</w:t>
      </w:r>
    </w:p>
    <w:p>
      <w:r>
        <w:t>Location: PLAINSBORO, New Jersey</w:t>
      </w:r>
    </w:p>
    <w:p>
      <w:r>
        <w:t>Date Posted: 5/16/2022</w:t>
      </w:r>
    </w:p>
    <w:p>
      <w:r>
        <w:t xml:space="preserve">Wage: </w:t>
      </w:r>
    </w:p>
    <w:p>
      <w:r>
        <w:t>Category: Information Technology</w:t>
      </w:r>
    </w:p>
    <w:p>
      <w:r>
        <w:t>Job Code: SW- 166</w:t>
      </w:r>
    </w:p>
    <w:p>
      <w:r>
        <w:t>Number Of Openings: 2</w:t>
      </w:r>
    </w:p>
    <w:p>
      <w:r>
        <w:t>Install, configure and support Local Area Network (LAN), Wide Area Network (WAN), and Internet system. Coordinate changes to computer database management systems. Plan, coordinate, design, and maintain databases using HP UNIX/Sun Solaris/AIX, Linux orWindows Server, WEB/MailServer, DNS, NFS, FTP, Backup Server, and correct programs. Involve in deployment and task of LAN, WAN, Security, and VoIP.</w:t>
      </w:r>
    </w:p>
    <w:p>
      <w:r>
        <w:t>Bachelor's Degree or Equivalent' ('Two-year experience in related duties and skills) is acceptable. Travel Required. Send Resume by Mail with Legal Status for Work Authorization.</w:t>
      </w:r>
    </w:p>
    <w:p>
      <w:r>
        <w:t xml:space="preserve">Start Date: </w:t>
        <w:br/>
        <w:br/>
        <w:br/>
        <w:t>Position Type: Full-Time Permanent</w:t>
        <w:br/>
        <w:br/>
        <w:br/>
        <w:t xml:space="preserve">Years of Experience Required: </w:t>
        <w:br/>
        <w:br/>
        <w:br/>
        <w:t>Education Required: Bachelors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VINAYAK RAMPALLI</w:t>
      </w:r>
    </w:p>
    <w:p>
      <w:r>
        <w:t xml:space="preserve"> Employer</w:t>
      </w:r>
    </w:p>
    <w:p>
      <w:r>
        <w:t>Company: COMPUNNEL SOFTWARE GROUP INC</w:t>
      </w:r>
    </w:p>
    <w:p>
      <w:r>
        <w:t>Phone: 6096069010</w:t>
      </w:r>
    </w:p>
    <w:p>
      <w:r>
        <w:t>Street: 103 Morgan Lane, Suite 102</w:t>
      </w:r>
    </w:p>
    <w:p>
      <w:r>
        <w:t>Fax: 6097500981</w:t>
      </w:r>
    </w:p>
    <w:p>
      <w:r>
        <w:t xml:space="preserve"> Plainsboro</w:t>
      </w:r>
    </w:p>
    <w:p>
      <w:r>
        <w:t xml:space="preserve"> New Jersey</w:t>
      </w:r>
    </w:p>
    <w:p>
      <w:r>
        <w:t xml:space="preserve"> 08536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