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Enterprise Security J2EE APIs ,  Java EE Security Stan Job</w:t>
      </w:r>
    </w:p>
    <w:p>
      <w:r>
        <w:t>Employer Name: Hire IT People LLC</w:t>
      </w:r>
    </w:p>
    <w:p>
      <w:r>
        <w:t>SpiderID: 12454968</w:t>
      </w:r>
    </w:p>
    <w:p>
      <w:r>
        <w:t>Location: Irvine, CA, California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Sr. JAVA SDET (7+ yrs Experience)</w:t>
        <w:br/>
        <w:br/>
        <w:t>Hands on experience JAVA - Selenium based frameworks. Experience in creating framework from scratch</w:t>
        <w:br/>
        <w:br/>
        <w:t>Experience in Selenium- Cucumber framework</w:t>
        <w:br/>
        <w:br/>
        <w:t>J2EE, MS SQL</w:t>
        <w:br/>
        <w:br/>
        <w:t>Good to have: Agile, scrum, onshore-offshore coordination</w:t>
        <w:br/>
        <w:br/>
        <w:t>Very good communication</w:t>
        <w:br/>
        <w:br/>
        <w:t>Minimum years of experience: 7+ years</w:t>
        <w:br/>
        <w:br/>
        <w:t>Certifications Needed: No</w:t>
        <w:br/>
        <w:br/>
        <w:t>Top 3 responsibilities you would expect the Subcon to shoulder and execute:</w:t>
        <w:br/>
        <w:br/>
        <w:t>Strong Analytical Skills</w:t>
        <w:br/>
        <w:br/>
        <w:t>Good Communications</w:t>
        <w:br/>
        <w:br/>
        <w:t>At least 5 years of experience in any one Agile methodology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