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12536035</w:t>
      </w:r>
    </w:p>
    <w:p>
      <w:r>
        <w:t>Location: Englewood,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