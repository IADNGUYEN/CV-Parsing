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Data Services Testing ,  Data Warehouse Testing Job</w:t>
      </w:r>
    </w:p>
    <w:p>
      <w:r>
        <w:t>Employer Name: Hire IT People LLC</w:t>
      </w:r>
    </w:p>
    <w:p>
      <w:r>
        <w:t>SpiderID: 12498722</w:t>
      </w:r>
    </w:p>
    <w:p>
      <w:r>
        <w:t>Location: Woonsocket, RI, Rhode Island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For this role Data warehousing testing knowledge is a must with any ETL tool SOAP Rest API testing.</w:t>
        <w:br/>
        <w:br/>
        <w:t>Need to have experience in E2E testing across various system .</w:t>
        <w:br/>
        <w:br/>
        <w:t>Experience in any automation preferred Selenium or Cucumber.</w:t>
        <w:br/>
        <w:br/>
        <w:t>Must be able to work on multiple projects parallelly which will have Batch, Rest API.</w:t>
        <w:br/>
        <w:br/>
        <w:t>Good in communication and capable of handling multiple team players in a project.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Test Planning and Execution</w:t>
        <w:br/>
        <w:br/>
        <w:t>Automation</w:t>
        <w:br/>
        <w:br/>
        <w:t>Stakeholder Management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