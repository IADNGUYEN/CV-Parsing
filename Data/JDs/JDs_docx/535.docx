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Technical Test Lead ,  Testing processes ,  Functionality Testing process Job</w:t>
      </w:r>
    </w:p>
    <w:p>
      <w:r>
        <w:t>Employer Name: Hire IT People LLC</w:t>
      </w:r>
    </w:p>
    <w:p>
      <w:r>
        <w:t>SpiderID: 12529322</w:t>
      </w:r>
    </w:p>
    <w:p>
      <w:r>
        <w:t>Location: Charlotte, NC, North Carolina</w:t>
      </w:r>
    </w:p>
    <w:p>
      <w:r>
        <w:t>Date Posted: 5/13/2022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Good Communication and able to articulate the requirements.</w:t>
        <w:br/>
        <w:br/>
        <w:t>Should have 6+ yrs of Exp in ETL testing or DB testing.</w:t>
        <w:br/>
        <w:br/>
        <w:t>Commanding knowledge in the SQL and stored procedures</w:t>
        <w:br/>
        <w:br/>
        <w:t>Nice to have the VBA scripting and Tableau experience.</w:t>
        <w:br/>
        <w:br/>
        <w:t>Good to have telecom billing application experience</w:t>
        <w:br/>
        <w:br/>
        <w:t>Minimum years of experience: 8 - 10 years</w:t>
        <w:br/>
        <w:br/>
        <w:t>Certifications Needed: No</w:t>
        <w:br/>
        <w:br/>
        <w:t>Top responsibilities you would expect the Subcon to shoulder and execute:</w:t>
        <w:br/>
        <w:br/>
        <w:t>Nice to have the VBA scripting and Tableau experience.</w:t>
        <w:br/>
        <w:br/>
        <w:t>Good to have telecom billing application experience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