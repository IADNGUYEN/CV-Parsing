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Systems Analyst, Administrator  Job</w:t>
      </w:r>
    </w:p>
    <w:p>
      <w:r>
        <w:t>Employer Name: Crary Industries Inc.</w:t>
      </w:r>
    </w:p>
    <w:p>
      <w:r>
        <w:t>SpiderID: 12434219</w:t>
      </w:r>
    </w:p>
    <w:p>
      <w:r>
        <w:t>Location: West Fargo, North Dakota</w:t>
      </w:r>
    </w:p>
    <w:p>
      <w:r>
        <w:t>Date Posted: 4/19/2022</w:t>
      </w:r>
    </w:p>
    <w:p>
      <w:r>
        <w:t xml:space="preserve">Wage: </w:t>
      </w:r>
    </w:p>
    <w:p>
      <w:r>
        <w:t>Category: Information Technology</w:t>
      </w:r>
    </w:p>
    <w:p>
      <w:r>
        <w:t xml:space="preserve">Job Code: </w:t>
      </w:r>
    </w:p>
    <w:p>
      <w:r>
        <w:t>IT Systems Analyst/Administrator  Responsible for administering all devices on the Crary Network to fulfill the requirements of our users and applications, security and disaster recovery requirements established by Crary Industries Bank. Perform proactive maintenance updates and manage IT support functions while maintaining a secure and safe IT infrastructure at all times. This position will diagnose, trouble shoot and resolve hardware, software and network issues.</w:t>
      </w:r>
    </w:p>
    <w:p>
      <w:r>
        <w:t>Requirements - Bachelors or foreign degree equivalent in Computer Science, Computer Information Systems, or related field and 2 years of experience in the job offered or in computer systems and security.Special skills - 2 years of experience with Windows workstation and server operating systems and Active Directory Server; Patch management, virus protection and overall security of Windows systems; CITRIX - ZenApp servers; LAN/WAN devices and operations; VMWare; and industry best practices documentation standards.</w:t>
      </w:r>
    </w:p>
    <w:p>
      <w:r>
        <w:t xml:space="preserve">Start Date: </w:t>
        <w:br/>
        <w:br/>
        <w:br/>
        <w:t xml:space="preserve">Position Type: </w:t>
        <w:br/>
        <w:br/>
        <w:br/>
        <w:t>Years of Experience Required: 2</w:t>
        <w:br/>
        <w:br/>
        <w:br/>
        <w:t>Education Required: Bachelors</w:t>
        <w:br/>
        <w:br/>
        <w:br/>
        <w:t xml:space="preserve">Overnight Travel: </w:t>
        <w:br/>
        <w:br/>
        <w:br/>
        <w:t xml:space="preserve">Vacation Time: </w:t>
        <w:br/>
        <w:br/>
        <w:br/>
      </w:r>
    </w:p>
    <w:p>
      <w:r>
        <w:t>Contact Name: Sara Edmundson</w:t>
      </w:r>
    </w:p>
    <w:p>
      <w:r>
        <w:t xml:space="preserve"> </w:t>
      </w:r>
    </w:p>
    <w:p>
      <w:r>
        <w:t>Company: Crary Industries Inc.</w:t>
      </w:r>
    </w:p>
    <w:p>
      <w:r>
        <w:t xml:space="preserve">Phone: </w:t>
      </w:r>
    </w:p>
    <w:p>
      <w:r>
        <w:t>Street: 237 12th St NW</w:t>
      </w:r>
    </w:p>
    <w:p>
      <w:r>
        <w:t xml:space="preserve">Fax: </w:t>
      </w:r>
    </w:p>
    <w:p>
      <w:r>
        <w:t xml:space="preserve"> Schaumburg</w:t>
      </w:r>
    </w:p>
    <w:p>
      <w:r>
        <w:t xml:space="preserve"> Illinois</w:t>
      </w:r>
    </w:p>
    <w:p>
      <w:r>
        <w:t xml:space="preserve"> 58078</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