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BPMI - Others ,  Pega Job</w:t>
      </w:r>
    </w:p>
    <w:p>
      <w:r>
        <w:t>Employer Name: Hire IT People LLC</w:t>
      </w:r>
    </w:p>
    <w:p>
      <w:r>
        <w:t>SpiderID: 12475226</w:t>
      </w:r>
    </w:p>
    <w:p>
      <w:r>
        <w:t>Location: Bellevue, WA, Washington</w:t>
      </w:r>
    </w:p>
    <w:p>
      <w:r>
        <w:t>Date Posted: 4/29/2022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Leads and reviews Decisioning specifications and creates decisioning design.</w:t>
        <w:br/>
        <w:br/>
        <w:t>Build Decisioning Catalogue - Proposition Matrix, Treatment Library, Strategy Matrix, Analytical Models, Interaction History, Customer Data (Predictors), Context Data, Decisioning Reports</w:t>
        <w:br/>
        <w:br/>
        <w:t>Builds and maintains business logic and strategies / adaptive models in consultation with WF SMEs</w:t>
        <w:br/>
        <w:br/>
        <w:t>Work with stakeholders to understand the Organization standards and incorporate the same.</w:t>
        <w:br/>
        <w:br/>
        <w:t>Discuss the integration between projects and other systems</w:t>
        <w:br/>
        <w:br/>
        <w:t>Responsible for development, coding and unit testing.</w:t>
        <w:br/>
        <w:br/>
        <w:t>Minimum years of experience*: 10+ years</w:t>
        <w:br/>
        <w:br/>
        <w:t>Certifications Needed: Yes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