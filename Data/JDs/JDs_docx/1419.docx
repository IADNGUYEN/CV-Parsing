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Engineer Job</w:t>
      </w:r>
    </w:p>
    <w:p>
      <w:r>
        <w:t>Employer Name: NLB Tech</w:t>
      </w:r>
    </w:p>
    <w:p>
      <w:r>
        <w:t>SpiderID: 12420595</w:t>
      </w:r>
    </w:p>
    <w:p>
      <w:r>
        <w:t>Location: Johns Creek, Georgia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>Job Code: 2525</w:t>
      </w:r>
    </w:p>
    <w:p>
      <w:r>
        <w:t>Number Of Openings: 1</w:t>
      </w:r>
    </w:p>
    <w:p>
      <w:r>
        <w:t>Azure Integration Lead/Developer</w:t>
        <w:br/>
        <w:br/>
        <w:t>Role and Responsibilities:</w:t>
        <w:br/>
        <w:br/>
        <w:t>Design &amp;amp; develop application integrations in Azure Integration Platform using Logic App, Azure Functions, API management, Services Bus, Event Grid, REST APIs</w:t>
        <w:br/>
        <w:br/>
        <w:t>Develop workflows for back and forth transactions across systems, processes and vendors leveraging Logic Apps, Function Apps capabilities</w:t>
        <w:br/>
        <w:br/>
        <w:t xml:space="preserve">Develop API metadata and discovery with Swagger </w:t>
        <w:br/>
        <w:br/>
        <w:t>Develop activity monitoring solutions for visibility into transactions, messages, state of workflows etc.</w:t>
        <w:br/>
        <w:br/>
        <w:t>Contribute to application and partner integration and security on multiple systems</w:t>
        <w:br/>
        <w:br/>
        <w:t>Work collaboratively as a key contributor on a high performing team which ships code and delivers value</w:t>
        <w:br/>
        <w:br/>
        <w:t>Technical Skills:</w:t>
        <w:br/>
        <w:br/>
        <w:t>Required: Azure native application development, Azure cloud native Azure Integration Services (Logic Apps, API Management, Service Bus &amp;amp; Event Grid) Azure SQL Database, Azure Monitoring and application insights</w:t>
        <w:br/>
        <w:br/>
        <w:t>Preferred: Azure Active Directory, Azure Data Lake, Azure Storage, SharePoint, Okta</w:t>
        <w:br/>
        <w:br/>
        <w:t>Qualifications:</w:t>
        <w:br/>
        <w:br/>
        <w:t>5+ years programming experience with JavaScript (preferred) or C#</w:t>
        <w:br/>
        <w:br/>
        <w:t>At least 2+ years experience in developing integrations using Microsofts Azure Application Integration environment. Including utilization in Logic Apps, Function Apps, Functions, Service Bus, Event Grid and API Management</w:t>
        <w:br/>
        <w:br/>
        <w:t>Experience in developing on Agile methodology / SCRUM</w:t>
        <w:br/>
        <w:br/>
        <w:t>Must have Experience in CI/CD tools (e.g. Azure DevOps, GitHub)</w:t>
        <w:br/>
        <w:br/>
        <w:t>2+ years experience in writing Unit Testing, Integration Testing, System Testing using tools like Postman, Fiddler etc.</w:t>
        <w:br/>
        <w:br/>
        <w:t>Experience with backend databases and queuing technologies (relational/NoSQL databases, SQL functions, queries)</w:t>
        <w:br/>
        <w:br/>
        <w:t>Self-directed, works with limited management direction, and exercises considerable latitude in determining technical objectives of assignment</w:t>
        <w:br/>
        <w:br/>
        <w:t>Exceptional communication skills in working with the customer stakeholders</w:t>
        <w:br/>
        <w:br/>
        <w:t>Certifications (Preferred)</w:t>
        <w:br/>
        <w:br/>
        <w:t>Azure Fundamentals, Azure Developer Associate</w:t>
      </w:r>
    </w:p>
    <w:p>
      <w:r>
        <w:t>Start Date: Immediately</w:t>
        <w:br/>
        <w:br/>
        <w:br/>
        <w:t>Position Type: Contractor</w:t>
        <w:br/>
        <w:br/>
        <w:br/>
        <w:t>Years of Experience Required: 6</w:t>
        <w:br/>
        <w:br/>
        <w:br/>
        <w:t>Education Required: None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Aditya Bharang</w:t>
      </w:r>
    </w:p>
    <w:p>
      <w:r>
        <w:t xml:space="preserve"> </w:t>
      </w:r>
    </w:p>
    <w:p>
      <w:r>
        <w:t xml:space="preserve">Company: </w:t>
      </w:r>
    </w:p>
    <w:p>
      <w:r>
        <w:t xml:space="preserve"> Indore</w:t>
      </w:r>
    </w:p>
    <w:p>
      <w:r>
        <w:t xml:space="preserve"> Georgia</w:t>
      </w:r>
    </w:p>
    <w:p>
      <w:r>
        <w:t xml:space="preserve"> 30097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