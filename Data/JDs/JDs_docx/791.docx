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Data Services Testing ,  Data Warehouse Testing Job</w:t>
      </w:r>
    </w:p>
    <w:p>
      <w:r>
        <w:t>Employer Name: Hire IT People LLC</w:t>
      </w:r>
    </w:p>
    <w:p>
      <w:r>
        <w:t>SpiderID: 12500343</w:t>
      </w:r>
    </w:p>
    <w:p>
      <w:r>
        <w:t>Location: Woonsocket, RI, Rhode Island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Must have deep Testing knowledge in SAP.</w:t>
        <w:br/>
        <w:br/>
        <w:t>Technical knowledge in running job programs in batch mode.</w:t>
        <w:br/>
        <w:br/>
        <w:t>Must have experience in Batch testing and ETL testing.</w:t>
        <w:br/>
        <w:br/>
        <w:t>Experience in ALM and Rally.</w:t>
        <w:br/>
        <w:br/>
        <w:t>Good in communication and capable of handling multiple team players in a project</w:t>
        <w:br/>
        <w:br/>
        <w:t>Technical test lead with the experience and capabilities for:</w:t>
        <w:br/>
        <w:br/>
        <w:t>Test Planning and Test Execution</w:t>
        <w:br/>
        <w:br/>
        <w:t>Stakeholder Management</w:t>
        <w:br/>
        <w:br/>
        <w:t>Automation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Test Planning and Test Execution</w:t>
        <w:br/>
        <w:br/>
        <w:t>Stakeholder Management</w:t>
        <w:br/>
        <w:br/>
        <w:t>Automation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