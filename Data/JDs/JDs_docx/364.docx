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Cloud Platform ,  AWS Enviornment Provisioning Job</w:t>
      </w:r>
    </w:p>
    <w:p>
      <w:r>
        <w:t>Employer Name: Hire IT People LLC</w:t>
      </w:r>
    </w:p>
    <w:p>
      <w:r>
        <w:t>SpiderID: 12542973</w:t>
      </w:r>
    </w:p>
    <w:p>
      <w:r>
        <w:t>Location: Cincinnati, OH, Ohio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Java Full Stack Developer with the knowledge on AWS Lambda, Step Functions, App Sync (Graph QL), API Gateway &amp;amp; Angular and Ionic framework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