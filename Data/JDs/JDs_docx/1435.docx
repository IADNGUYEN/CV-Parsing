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Administration Visualization ,  Tableau Administration Job</w:t>
      </w:r>
    </w:p>
    <w:p>
      <w:r>
        <w:t>Employer Name: Hire IT People LLC</w:t>
      </w:r>
    </w:p>
    <w:p>
      <w:r>
        <w:t>SpiderID: 12419127</w:t>
      </w:r>
    </w:p>
    <w:p>
      <w:r>
        <w:t>Location: Dallas, TX, Texas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Create and manage the sites users and groups, create projects to organize content on the site, and assign permissions to allow users (groups) to access the content.</w:t>
        <w:br/>
        <w:br/>
        <w:t>Minimum years of experience: 2 - 5 years</w:t>
        <w:br/>
        <w:br/>
        <w:t>Certifications Needed: No</w:t>
        <w:br/>
        <w:br/>
        <w:t>Top responsibilities you would expect the Subcon to shoulder and execute:</w:t>
        <w:br/>
        <w:br/>
        <w:t>Tableau Site Administrators create and manage the sites users and groups, create projects to organize content on the site, and assign permissions to allow users groups to access the content.</w:t>
        <w:br/>
        <w:br/>
        <w:t>They also promote and certify content and measure the use of analytics within their site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