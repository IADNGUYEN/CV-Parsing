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Programmer Analyst (MULTIPLE OPENINGS) (Job Code: 002) Job</w:t>
      </w:r>
    </w:p>
    <w:p>
      <w:r>
        <w:t>Employer Name: DGN Technologies, Inc.</w:t>
      </w:r>
    </w:p>
    <w:p>
      <w:r>
        <w:t>SpiderID: 12499458</w:t>
      </w:r>
    </w:p>
    <w:p>
      <w:r>
        <w:t>Location: Fremont,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>Job Code: 002</w:t>
      </w:r>
    </w:p>
    <w:p>
      <w:r>
        <w:t xml:space="preserve">Employer: DGN Technologies, Inc. </w:t>
        <w:br/>
        <w:br/>
        <w:t>Job Title: Programmer Analyst (MULTIPLE OPENINGS) (Job Code: 002)</w:t>
        <w:br/>
        <w:br/>
        <w:t xml:space="preserve"> </w:t>
        <w:br/>
        <w:br/>
        <w:t>Job Duties: Gather and analyze user requirements to customize IT solutions; Conduct feasibility analysis and provide scalable IT solutions; Test and implement solutions for existing and new computer systems; and Provide technical support for delivery of custom IT solutions.</w:t>
        <w:br/>
        <w:br/>
        <w:t>Job Site: DGN Technologies, Inc., 46500 Fremont Blvd., Suite 708, Fremont, CA 94538 AND various unanticipated client locations throughout USA.</w:t>
        <w:br/>
        <w:br/>
        <w:t xml:space="preserve"> </w:t>
        <w:br/>
        <w:br/>
        <w:t>Hours: Full-time (40 hours per week)</w:t>
        <w:br/>
        <w:br/>
        <w:t>Contact: Send resume with job code to HR, DGN Technologies, Inc., 46500 Fremont Blvd., Suite 708, Fremont, CA 94538.</w:t>
      </w:r>
    </w:p>
    <w:p>
      <w:r>
        <w:t>Requirements: Bachelors degree (or foreign equivalent degree) in Computer Science, Engineering (any), Computer Applications, Information Technology, Applied Computer Science, Business Administration, Math or a related discipline and two years of experience as a Computer Systems Analyst, Engineer, Programmer Analyst, Business Analyst, Manager, Team Lead, Consultant, Technology Analyst or a related occupation in the information technology field.</w:t>
        <w:br/>
        <w:br/>
        <w:t xml:space="preserve">*Employer will accept a 3-year or 4-year degree. </w:t>
        <w:br/>
        <w:br/>
        <w:t>**This position may require travel and/or relocation to various unanticipated client locations throughout USA.</w:t>
        <w:br/>
        <w:br/>
        <w:t>Contact: Send resume with job code to HR, DGN Technologies, Inc., 46500 Fremont Blvd., Suite 708, Fremont, CA 94538.</w:t>
      </w:r>
    </w:p>
    <w:p>
      <w:r>
        <w:t>Contact Name: HR</w:t>
      </w:r>
    </w:p>
    <w:p>
      <w:r>
        <w:t xml:space="preserve"> </w:t>
      </w:r>
    </w:p>
    <w:p>
      <w:r>
        <w:t>Company: DGN Technologies, Inc.</w:t>
      </w:r>
    </w:p>
    <w:p>
      <w:r>
        <w:t xml:space="preserve"> Fremont</w:t>
      </w:r>
    </w:p>
    <w:p>
      <w:r>
        <w:t xml:space="preserve"> California</w:t>
      </w:r>
    </w:p>
    <w:p>
      <w:r>
        <w:t xml:space="preserve"> 94538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