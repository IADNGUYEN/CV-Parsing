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12572807</w:t>
      </w:r>
    </w:p>
    <w:p>
      <w:r>
        <w:t>Location: Las Vegas, Nevada</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