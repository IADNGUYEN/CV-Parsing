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Business Intelligence - Visualization ,  Tableau Job</w:t>
      </w:r>
    </w:p>
    <w:p>
      <w:r>
        <w:t>Employer Name: Hire IT People LLC</w:t>
      </w:r>
    </w:p>
    <w:p>
      <w:r>
        <w:t>SpiderID: 12575303</w:t>
      </w:r>
    </w:p>
    <w:p>
      <w:r>
        <w:t>Location: Plano, TX, Texas</w:t>
      </w:r>
    </w:p>
    <w:p>
      <w:r>
        <w:t>Date Posted: 5/26/2022</w:t>
      </w:r>
    </w:p>
    <w:p>
      <w:r>
        <w:t xml:space="preserve">Wage: </w:t>
      </w:r>
    </w:p>
    <w:p>
      <w:r>
        <w:t>Category: Information Technology</w:t>
      </w:r>
    </w:p>
    <w:p>
      <w:r>
        <w:t xml:space="preserve">Job Code: </w:t>
      </w:r>
    </w:p>
    <w:p>
      <w:r>
        <w:t>Number Of Openings: 1</w:t>
      </w:r>
    </w:p>
    <w:p>
      <w:r>
        <w:t>Detailed Job Description:</w:t>
        <w:br/>
        <w:br/>
        <w:t>Candidate should have good hands on experience in Google Looker. Candidate should have good hands on experience in Tableau. Candidate should have good experience in Data Warehousing. Candidate should have any reporting skillset</w:t>
        <w:br/>
        <w:br/>
        <w:t>Minimum years of experience: 5 - 8 years</w:t>
        <w:br/>
        <w:br/>
        <w:t>Certifications Needed: No</w:t>
        <w:br/>
        <w:br/>
        <w:t>Top 3 responsibilities you would expect the Subcon to shoulder and execute:</w:t>
        <w:br/>
        <w:br/>
        <w:t>Candidate should have good hands on experience in Google Looker.</w:t>
        <w:br/>
        <w:br/>
        <w:t>Candidate should have good hands on experience in Tableau.</w:t>
        <w:br/>
        <w:br/>
        <w:t>Candidate should have good experience in Data Warehousing.</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