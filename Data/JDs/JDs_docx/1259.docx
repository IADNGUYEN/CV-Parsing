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PR, Web Marketing Project Manager-Onsite in Miami Job</w:t>
      </w:r>
    </w:p>
    <w:p>
      <w:r>
        <w:t xml:space="preserve">Employer Name: </w:t>
      </w:r>
    </w:p>
    <w:p>
      <w:r>
        <w:t>SpiderID: 12437104</w:t>
      </w:r>
    </w:p>
    <w:p>
      <w:r>
        <w:t>Location: Miami, Florida</w:t>
      </w:r>
    </w:p>
    <w:p>
      <w:r>
        <w:t>Date Posted: 4/20/2022</w:t>
      </w:r>
    </w:p>
    <w:p>
      <w:r>
        <w:t>Wage: Negotiable</w:t>
      </w:r>
    </w:p>
    <w:p>
      <w:r>
        <w:t>Category: Information Technology</w:t>
      </w:r>
    </w:p>
    <w:p>
      <w:r>
        <w:t>Job Code: 375372</w:t>
      </w:r>
    </w:p>
    <w:p>
      <w:r>
        <w:br/>
        <w:br/>
        <w:t xml:space="preserve">PR / Marketing Project manager </w:t>
        <w:br/>
        <w:br/>
        <w:t>We are looking for someone that would be responsible for developing and managing a marketing strategy implementation with both internal ( staff members) and external ( consultants ) team members following creative direction from both our head of communication and our creative director. Responsible for the overall direction, coordination, implementation, execution, control, and completion of specific public relations/marketing ensuring consistency with company strategy, commitments, and goals.</w:t>
        <w:br/>
        <w:br/>
        <w:t>ESSENTIAL FUNCTIONS:</w:t>
        <w:br/>
        <w:br/>
        <w:t>Manage the execution and ongoing flow of assigned creative and production projects.</w:t>
        <w:br/>
        <w:br/>
        <w:t>Partner closely with Client/Brand Strategists and subject matter experts in Marketing to understand project requirements, audience needs and timelines.</w:t>
        <w:br/>
        <w:br/>
        <w:t>Hold a high standard for quality and willing to push others to achieve their best quality output.</w:t>
        <w:br/>
        <w:br/>
        <w:t>Communicate weekly status updates on schedules, resources, risks, and dependencies.</w:t>
        <w:br/>
        <w:br/>
        <w:t>Work consistently with teams, both internal and external.</w:t>
        <w:br/>
        <w:br/>
        <w:t>Meet the goals and requirements of creative and project briefs, with minimal revisions</w:t>
        <w:br/>
        <w:br/>
        <w:t>Develop and cultivate relationships with outside vendors.</w:t>
        <w:br/>
        <w:br/>
        <w:t>EXPERIENCE</w:t>
        <w:br/>
        <w:br/>
        <w:t>2+ years of creative marketing/PR experience including a track record of delivering projects in a fast-moving environment, ideally with a mix of agency and in-house experience.</w:t>
        <w:br/>
        <w:br/>
        <w:t>Ability to prioritize, mediate and cope with rapid change and be comfortable with problem solving while maintaining calm under pressure.</w:t>
        <w:br/>
        <w:br/>
        <w:t>Be an excellent communicator across different media and have strong interpersonal skills managing across multi-functional internal and external teams.</w:t>
        <w:br/>
        <w:br/>
        <w:t>Desire to work in a fast paced, dynamic company.</w:t>
        <w:br/>
        <w:br/>
        <w:t>Design and creative agency experience a plus.</w:t>
        <w:br/>
        <w:br/>
        <w:t>Hands-on experience working in a project management system to manage workflow.</w:t>
        <w:br/>
        <w:br/>
        <w:t>Experience with vendor management is a plus.</w:t>
        <w:br/>
        <w:br/>
        <w:t>Able to apply a creative eye at all stages of creative development, and direct designers to polish work to a final state.</w:t>
        <w:br/>
        <w:br/>
        <w:t>Knowledgeable in Adobe Creative Suite: Illustrator, InDesign, Photoshop .</w:t>
        <w:br/>
        <w:br/>
        <w:t>Thrives managing multiple projects simultaneously.</w:t>
        <w:br/>
        <w:br/>
        <w:t xml:space="preserve"> </w:t>
      </w:r>
    </w:p>
    <w:p>
      <w:r>
        <w:t>Start Date: ASAP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