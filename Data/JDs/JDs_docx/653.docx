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Java ,  Springboot Job</w:t>
      </w:r>
    </w:p>
    <w:p>
      <w:r>
        <w:t>Employer Name: Hire IT People LLC</w:t>
      </w:r>
    </w:p>
    <w:p>
      <w:r>
        <w:t>SpiderID: 12518483</w:t>
      </w:r>
    </w:p>
    <w:p>
      <w:r>
        <w:t>Location: Austin, TX, Texas</w:t>
      </w:r>
    </w:p>
    <w:p>
      <w:r>
        <w:t>Date Posted: 5/11/2022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Java Full stack developer with hands on experience in developing Web applications using Java, Spring, Springboot, Microservices.</w:t>
        <w:br/>
        <w:br/>
        <w:t>Good to have knowledge or experience in Angular, HTML, CSS, Bootstrap and Javascript.</w:t>
        <w:br/>
        <w:br/>
        <w:t>Well versed with Agile methodologies.</w:t>
        <w:br/>
        <w:br/>
        <w:t>Should be independent contributor and proactive.</w:t>
        <w:br/>
        <w:br/>
        <w:t>Should possess Client facing and high impact communication skills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Design</w:t>
        <w:br/>
        <w:br/>
        <w:t>Development</w:t>
        <w:br/>
        <w:br/>
        <w:t>Testing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