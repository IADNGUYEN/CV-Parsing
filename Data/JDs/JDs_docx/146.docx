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Mainframe Technologies ,  VSAM Job</w:t>
      </w:r>
    </w:p>
    <w:p>
      <w:r>
        <w:t>Employer Name: Hire IT People LLC</w:t>
      </w:r>
    </w:p>
    <w:p>
      <w:r>
        <w:t>SpiderID: 12570254</w:t>
      </w:r>
    </w:p>
    <w:p>
      <w:r>
        <w:t>Location: Johnston, RI, Rhode Island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Bachelors degree in computer science or engineering or the equivalent combination of education, training, or work experience.</w:t>
        <w:br/>
        <w:br/>
        <w:t>Any certificate in FIS Systematics will be a plus.Indepth knowledge of FIS products and service</w:t>
        <w:br/>
        <w:br/>
        <w:t>Total experience of 10 years Minimum 3 - 4 years working experience Analysis, development and testing on following</w:t>
        <w:br/>
        <w:br/>
        <w:t>FIS Systematics</w:t>
        <w:br/>
        <w:br/>
        <w:t>VSAM datasets on zOS</w:t>
        <w:br/>
        <w:br/>
        <w:t>COBOL copybooks</w:t>
        <w:br/>
        <w:br/>
        <w:t>zOS logstreams</w:t>
        <w:br/>
        <w:br/>
        <w:t>CICS transaction server for zOSStrong debugging and RD skills and understanding of system process.</w:t>
        <w:br/>
        <w:br/>
        <w:t>Top 3 responsibilities you would expect the Subcon to shoulder and execute:</w:t>
        <w:br/>
        <w:br/>
        <w:t>Strong debugging and RD skills and understanding of system process</w:t>
        <w:br/>
        <w:br/>
        <w:t>Indepth knowledge of FIS products and services and of the financial services industry</w:t>
        <w:br/>
        <w:br/>
        <w:t>Indepth knowledge of endtoend systems development life cycles including waterfall, iterative and Agile software development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