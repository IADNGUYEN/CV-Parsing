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BPMI - IBM ,  Data Power Job</w:t>
      </w:r>
    </w:p>
    <w:p>
      <w:r>
        <w:t>Employer Name: Hire IT People LLC</w:t>
      </w:r>
    </w:p>
    <w:p>
      <w:r>
        <w:t>SpiderID: 12459390</w:t>
      </w:r>
    </w:p>
    <w:p>
      <w:r>
        <w:t>Location: Hartford, CT, Connecticut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As a Technology Lead, you will be a key player in the consulting team that helps discover and define the problem statement, evaluates the solution options and makes recommendations.</w:t>
        <w:br/>
        <w:br/>
        <w:t>You will create detailed design, process artifacts and implement the deployment plan.</w:t>
        <w:br/>
        <w:br/>
        <w:t>You will also support knowledge transfer with the objective of providing value - adding consulting solutions that enable our clients to meet the changing needs of the global landscape.</w:t>
        <w:br/>
        <w:br/>
        <w:t>Required Qualifications:</w:t>
        <w:br/>
        <w:br/>
        <w:t>Bachelors degree or foreign equivalent required from an accredited institution. Will also consider three years of progressive experience in the specialty in lieu of every year of education</w:t>
        <w:br/>
        <w:br/>
        <w:t>At least 6 years of experience with Information Technology</w:t>
        <w:br/>
        <w:br/>
        <w:t>At least 4 years of experience in development and maintenance with IBM API Connect/, Datapower</w:t>
        <w:br/>
        <w:br/>
        <w:t>Knowledge of throttling, security, rate limiting, transformation, best practices of API Connect</w:t>
        <w:br/>
        <w:br/>
        <w:t>At least 4 years of experience in software development life cycle (Requirement Analysis, Design, Development)</w:t>
        <w:br/>
        <w:br/>
        <w:t>At least 4 years of experience in creating requirement specifications based on Architecture/Design /Detailing of Processes</w:t>
        <w:br/>
        <w:br/>
        <w:t>Experience different datapower components like MPGW, datapower objects, policies rule, etc.</w:t>
        <w:br/>
        <w:br/>
        <w:t>Experience with implementing security using datapower components like AAA, mutual authentication, XML manager.</w:t>
        <w:br/>
        <w:br/>
        <w:t>Knowledge of Spring boot and containers.</w:t>
        <w:br/>
        <w:br/>
        <w:t>Working knowledge of API security pattern like OAuth 2.0, JWT, OIDC, SAML, etc</w:t>
        <w:br/>
        <w:br/>
        <w:t>Working knowledge of API Manager and Portals environment setup.</w:t>
        <w:br/>
        <w:br/>
        <w:t>Good knowledge of XSLT and gateway script.</w:t>
        <w:br/>
        <w:br/>
        <w:t>Outstanding communication skills both written and verbal and should be able to explain technical ideas to leadership in simple terms.</w:t>
        <w:br/>
        <w:br/>
        <w:t>Ability to work in team in diverse/ multiple stakeholder environment.</w:t>
        <w:br/>
        <w:br/>
        <w:t>Analytical and Communication skills</w:t>
        <w:br/>
        <w:br/>
        <w:t>Planning and Co-ordination skills</w:t>
        <w:br/>
        <w:br/>
        <w:t>Experience and desire to work in a management consulting environment that requires regular travel.</w:t>
        <w:br/>
        <w:br/>
        <w:t>Minimum years of experience*: 8-10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