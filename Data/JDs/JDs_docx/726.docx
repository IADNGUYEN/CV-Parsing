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DB ,  DB2 Job</w:t>
      </w:r>
    </w:p>
    <w:p>
      <w:r>
        <w:t>Employer Name: Hire IT People LLC</w:t>
      </w:r>
    </w:p>
    <w:p>
      <w:r>
        <w:t>SpiderID: 12510893</w:t>
      </w:r>
    </w:p>
    <w:p>
      <w:r>
        <w:t>Location: Malta, IL, Illinois</w:t>
      </w:r>
    </w:p>
    <w:p>
      <w:r>
        <w:t>Date Posted: 5/9/2022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12 Years Experience in ETL Informatica, Cognos, SQL, PL SQL with Oracle, SQL Server, DB2 and Teradata.</w:t>
        <w:br/>
        <w:br/>
        <w:t>5 Years experience Snowflake cloud, Snow SQL and ETL loads using various formats, pipe.</w:t>
        <w:br/>
        <w:br/>
        <w:t>5 Years Experienced in Ab Initio ETL Tool.</w:t>
        <w:br/>
        <w:br/>
        <w:t>4 Years experience on OMNI Sunguard Platform.</w:t>
        <w:br/>
        <w:br/>
        <w:t>3 Years of experience on Business Intelligence using Data Warehousing Data mart design.</w:t>
        <w:br/>
        <w:br/>
        <w:t>3 Years Experienced in Data warehouse designing and Data modeling of logical physical data.</w:t>
        <w:br/>
        <w:br/>
        <w:t>Minimum years of experience: 8 - 10 years</w:t>
        <w:br/>
        <w:br/>
        <w:t>Top 3 responsibilities you would expect the Subcon to shoulder and execute:</w:t>
        <w:br/>
        <w:br/>
        <w:t>Data Warehousing Data mart</w:t>
        <w:br/>
        <w:br/>
        <w:t>Snowflake cloud</w:t>
        <w:br/>
        <w:br/>
        <w:t>ETL loads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