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Developer (NOC 2174) Job</w:t>
      </w:r>
    </w:p>
    <w:p>
      <w:r>
        <w:t>Employer Name: Forte Dev Ltd.</w:t>
      </w:r>
    </w:p>
    <w:p>
      <w:r>
        <w:t>SpiderID: 12577735</w:t>
      </w:r>
    </w:p>
    <w:p>
      <w:r>
        <w:t>Location: Edmonton, Alberta</w:t>
      </w:r>
    </w:p>
    <w:p>
      <w:r>
        <w:t>Date Posted: 5/27/2022</w:t>
      </w:r>
    </w:p>
    <w:p>
      <w:r>
        <w:t>Wage: $36.10 / Hour</w:t>
      </w:r>
    </w:p>
    <w:p>
      <w:r>
        <w:t>Category: Information Technology</w:t>
      </w:r>
    </w:p>
    <w:p>
      <w:r>
        <w:t>Job Code: 2174</w:t>
      </w:r>
    </w:p>
    <w:p>
      <w:r>
        <w:t>Number Of Openings: 1</w:t>
      </w:r>
    </w:p>
    <w:p>
      <w:r>
        <w:t>Title: Software Developer (NOC 2174)</w:t>
        <w:br/>
        <w:br/>
        <w:t>Vacancies: 1</w:t>
        <w:br/>
        <w:br/>
        <w:t>Job start date: As soon as possible</w:t>
        <w:br/>
        <w:br/>
        <w:t>Wage: $36.10 / Hour</w:t>
        <w:br/>
        <w:br/>
        <w:t>Hours: 40 Hours / Week</w:t>
        <w:br/>
        <w:br/>
        <w:t>Terms of employment: Permanent, Full time, Morning, Day</w:t>
        <w:br/>
        <w:br/>
        <w:t>Employer: Forte Dev Ltd.</w:t>
        <w:br/>
        <w:br/>
        <w:t>Business and Job location: 38, Lakewood Village North west Edmonton T6K 2B3</w:t>
      </w:r>
    </w:p>
    <w:p>
      <w:r>
        <w:t>Job requirements</w:t>
        <w:br/>
        <w:br/>
        <w:t>Languages: English</w:t>
        <w:br/>
        <w:br/>
        <w:t>Education: Bachelor's degree</w:t>
        <w:br/>
        <w:br/>
        <w:t>Experience: 1 year to less than 2 years</w:t>
        <w:br/>
        <w:br/>
        <w:t>Personal Suitability: Excellent written communication, Client focus, Team player</w:t>
        <w:br/>
        <w:br/>
        <w:t>Computer and Technology Knowledge: Linux, Internet, MS Office, MS Windows, Spreadsheet</w:t>
        <w:br/>
        <w:br/>
        <w:t>Programming Languages: Java, JavaScript, CSS, Git, HTML</w:t>
        <w:br/>
        <w:br/>
        <w:t>Specific Skills:</w:t>
        <w:br/>
        <w:br/>
        <w:t>Write, modify, integrate and test software code, Maintain existing computer programs by making modifications as required, Identify and communicate technical problems, processes and solutions, Prepare reports, manuals and other documentation on the status, operation and maintenance of software, Assist in the collection and documentation of user's requirements, Assist in the development of logical and physical specifications, Research and evaluate a variety of software products, Program animation software to predefined specifications for interactive CDs, DVDs, video game cartridges and Internet-based applications</w:t>
        <w:br/>
        <w:br/>
        <w:t>How to apply</w:t>
        <w:br/>
        <w:br/>
        <w:t>By email:</w:t>
        <w:br/>
        <w:br/>
        <w:t>jobs.forte.dev@outlook.com</w:t>
        <w:br/>
        <w:br/>
        <w:t>Note: The ad will run for 90 days and expires on Aug 27, 2022</w:t>
      </w:r>
    </w:p>
    <w:p>
      <w:r>
        <w:t>Start Date: As soon as possible</w:t>
        <w:br/>
        <w:br/>
        <w:br/>
        <w:t>Position Type: Full-Time Permanent</w:t>
        <w:br/>
        <w:br/>
        <w:br/>
        <w:t>Years of Experience Required: 2</w:t>
        <w:br/>
        <w:br/>
        <w:br/>
        <w:t>Education Required: Bachelors</w:t>
        <w:br/>
        <w:br/>
        <w:br/>
        <w:t xml:space="preserve">Overnight Travel: </w:t>
        <w:br/>
        <w:br/>
        <w:br/>
        <w:t xml:space="preserve">Vacation Time: </w:t>
        <w:br/>
        <w:br/>
        <w:br/>
      </w:r>
    </w:p>
    <w:p>
      <w:r>
        <w:t>Contact Name: Forte Dev Ltd.</w:t>
      </w:r>
    </w:p>
    <w:p>
      <w:r>
        <w:t xml:space="preserve"> Employer</w:t>
      </w:r>
    </w:p>
    <w:p>
      <w:r>
        <w:t>Company: Forte Dev Ltd.</w:t>
      </w:r>
    </w:p>
    <w:p>
      <w:r>
        <w:t xml:space="preserve"> Edmonton</w:t>
      </w:r>
    </w:p>
    <w:p>
      <w:r>
        <w:t xml:space="preserve"> Alberta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