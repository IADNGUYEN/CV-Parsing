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Java ,  Springboot Job</w:t>
      </w:r>
    </w:p>
    <w:p>
      <w:r>
        <w:t>Employer Name: Hire IT People LLC</w:t>
      </w:r>
    </w:p>
    <w:p>
      <w:r>
        <w:t>SpiderID: 12554973</w:t>
      </w:r>
    </w:p>
    <w:p>
      <w:r>
        <w:t>Location: Phoenix, AZ, Arizona</w:t>
      </w:r>
    </w:p>
    <w:p>
      <w:r>
        <w:t>Date Posted: 5/20/2022</w:t>
      </w:r>
    </w:p>
    <w:p>
      <w:r>
        <w:t xml:space="preserve">Wage: </w:t>
      </w:r>
    </w:p>
    <w:p>
      <w:r>
        <w:t>Category: Information Technology</w:t>
      </w:r>
    </w:p>
    <w:p>
      <w:r>
        <w:t xml:space="preserve">Job Code: </w:t>
      </w:r>
    </w:p>
    <w:p>
      <w:r>
        <w:t>Number Of Openings: 1</w:t>
      </w:r>
    </w:p>
    <w:p>
      <w:r>
        <w:t>Detailed Job Description:</w:t>
        <w:br/>
        <w:br/>
        <w:t>Need to have jave spring bo0t exp 6 years and Microservcies exp 2 years</w:t>
        <w:br/>
        <w:br/>
        <w:t>Need to have Experience in working with REST, SOAP, Spring, Hibernate and Web Services.</w:t>
        <w:br/>
        <w:br/>
        <w:t>Need to have Expertise in designing and developing enterprise and web applications from design blueprint using java and J2EE technologies like Core Java, JSP, Java Script, JDBC, Web Services, Spring, Hibernate, REST, XML, SQL, HQL, XSL, HTML, CSS and LOG4j</w:t>
        <w:br/>
        <w:br/>
        <w:t>Minimum years of experience: 5 - 8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