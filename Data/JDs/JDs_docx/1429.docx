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Developer-Onsite, Remote Job</w:t>
      </w:r>
    </w:p>
    <w:p>
      <w:r>
        <w:t xml:space="preserve">Employer Name: </w:t>
      </w:r>
    </w:p>
    <w:p>
      <w:r>
        <w:t>SpiderID: 12419386</w:t>
      </w:r>
    </w:p>
    <w:p>
      <w:r>
        <w:t>Location: Fort Lauderdale, Florida</w:t>
      </w:r>
    </w:p>
    <w:p>
      <w:r>
        <w:t>Date Posted: 4/14/2022</w:t>
      </w:r>
    </w:p>
    <w:p>
      <w:r>
        <w:t>Wage: Negotiable</w:t>
      </w:r>
    </w:p>
    <w:p>
      <w:r>
        <w:t>Category: Information Technology</w:t>
      </w:r>
    </w:p>
    <w:p>
      <w:r>
        <w:t>Job Code: 375249</w:t>
      </w:r>
    </w:p>
    <w:p>
      <w:r>
        <w:br/>
        <w:br/>
        <w:t>Are you a Java Developer? Do you have experience with Java/Spring /MYSQL? Then I have an opportunity in South Florida for you (Can also sit remotely)!</w:t>
        <w:br/>
        <w:br/>
        <w:t xml:space="preserve">Position Description: </w:t>
        <w:br/>
        <w:br/>
        <w:t>Ability to gather/understand requirements, development of proprietary software, implementation, and support; actively participating in database design. Be able to work individually and on team projects; verify accuracy, safety, and completeness of projects by implementing comprehensive testing and sample data; providing source code and formal documentation. The Developer must have strong communication skills to correspond with internal/external users while gathering technical system specifications.</w:t>
        <w:br/>
        <w:br/>
        <w:t>Education and Experience</w:t>
        <w:br/>
        <w:br/>
        <w:t>Bachelor's degree in Computer Science, Information Systems, Engineering (or another related field) or equivalent experience.</w:t>
        <w:br/>
        <w:br/>
        <w:t>Minimum of 3-5 years of Java 8 development experience with object-oriented design/patterns. Need experience with Spring 5.2</w:t>
        <w:br/>
        <w:br/>
        <w:t>Minimum of 3-5 years of MYSQL 5.7 experience</w:t>
        <w:br/>
        <w:br/>
        <w:t>Experience working with on/offshore teams; experience taking projects from inception to delivery</w:t>
        <w:br/>
        <w:br/>
        <w:t>Must have great communication skills as this will be facing internal/external users</w:t>
        <w:br/>
        <w:br/>
        <w:t>.NET Framework or Core experience will also be considered but MUST be willing to learn Java framework in the short term.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