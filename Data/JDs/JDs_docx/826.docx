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Technical Test Lead ,  Data Services Testing ,  Big Data Testing Job</w:t>
      </w:r>
    </w:p>
    <w:p>
      <w:r>
        <w:t>Employer Name: Hire IT People LLC</w:t>
      </w:r>
    </w:p>
    <w:p>
      <w:r>
        <w:t>SpiderID: 12498753</w:t>
      </w:r>
    </w:p>
    <w:p>
      <w:r>
        <w:t>Location: Richardson, TX, Texas</w:t>
      </w:r>
    </w:p>
    <w:p>
      <w:r>
        <w:t>Date Posted: 5/5/2022</w:t>
      </w:r>
    </w:p>
    <w:p>
      <w:r>
        <w:t xml:space="preserve">Wage: </w:t>
      </w:r>
    </w:p>
    <w:p>
      <w:r>
        <w:t>Category: Information Technology</w:t>
      </w:r>
    </w:p>
    <w:p>
      <w:r>
        <w:t xml:space="preserve">Job Code: </w:t>
      </w:r>
    </w:p>
    <w:p>
      <w:r>
        <w:t>Number Of Openings: 1</w:t>
      </w:r>
    </w:p>
    <w:p>
      <w:r>
        <w:t>Detailed Job Description:</w:t>
        <w:br/>
        <w:br/>
        <w:t>We needed profile with strong candidate in Bigdata and ETL test Lead role with minimum of 6+ years of experience</w:t>
        <w:br/>
        <w:br/>
        <w:t>As a Specialized Test Lead - Practitioner, you will participate in onsite-offshore interactions as required, prepare and submit daily status reports to supervisor and provide timely updates for project trackers on the module assigned. You will work with onsite and offshore teams for deliverables, reporting, Client interaction, demos, review of defects, Handle or support defect triaging. You will review mapping documents for Data testing based on client SME inputs, review demos of existing systems and through discussions with supervisor. You will support preparation of the Requirements Traceability Matrix using Testing Requirements Engineering process and tools. You will support the creation of non-functional requirement documents by creating specifications based on client SME inputs, reviewing demos of existing systems and through discussions with supervisor. You will follow quality standards prescribed by the client or portfolio manager and adhere to established Testing process and methodology. You will work with the client/stakeholders to implement best practices around testing for better quality and provide support to Test strategy by giving valuable inputs on the test data and test data validation approach. You will provide Support for Test Strategy preparation using knowledge of requirements, testing environment, risk-based testing strategies, tools to be used and non-functional attributes (like scalability, interoperability, portability), data models and principles of Test Strategy. You will define test strategy, POV, guidelines that can defined for all kinds of testing in the Package life cycle. You will identify Test scenarios needed for Test plan, develop test scripts and review test scripts created by junior members.</w:t>
        <w:br/>
        <w:br/>
        <w:t>Differentiator for Practitioner variant:</w:t>
        <w:br/>
        <w:br/>
        <w:t>Level of Supervision/ Guidance available within project. Need to be self-driven as this is client facing role, need to have good communication skills and onsite offshore coordination skills</w:t>
        <w:br/>
        <w:br/>
        <w:t>Skill Proficiency required for role: Requires proficiency in ETL &amp;amp; Data Warehousing Concepts and SQL knowledge</w:t>
        <w:br/>
        <w:br/>
        <w:t>Technology Landscape: Med to Complex  DW/ NoSQL/Cloud landscape</w:t>
        <w:br/>
        <w:br/>
        <w:t>Minimum years of experience: 8-10 years</w:t>
        <w:br/>
        <w:br/>
        <w:t>Certifications Needed: No</w:t>
        <w:br/>
        <w:br/>
        <w:t>Top 3 responsibilities you would expect the Subcon to shoulder and execute:</w:t>
        <w:br/>
        <w:br/>
        <w:t>Capable of writing complex HQL</w:t>
        <w:br/>
        <w:br/>
        <w:t>Able to coordinate with Client during daily stand up</w:t>
        <w:br/>
        <w:br/>
        <w:t>Prepare test scenarios and testcases</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