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Tester (NOC: 2283) Job</w:t>
      </w:r>
    </w:p>
    <w:p>
      <w:r>
        <w:t xml:space="preserve">Employer Name: </w:t>
      </w:r>
    </w:p>
    <w:p>
      <w:r>
        <w:t>SpiderID: 12432320</w:t>
      </w:r>
    </w:p>
    <w:p>
      <w:r>
        <w:t>Location: All Locations, Ontario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br/>
        <w:br/>
        <w:t>Leo-Pisces Services Group Inc.</w:t>
        <w:br/>
        <w:br/>
        <w:t>Leo-Pisces Services Group Inc. has an immediate opening for Software Tester (NOC: 2283) at our location in Brampton, Ontario.</w:t>
        <w:br/>
        <w:br/>
        <w:t>As a Software tester, you will perform some or all of the following duties:</w:t>
        <w:br/>
        <w:br/>
        <w:t>Develop, document and execute software testing plans</w:t>
        <w:br/>
        <w:br/>
        <w:t>Execute, analyze and document results of software application tests and information systems tests</w:t>
        <w:br/>
        <w:br/>
        <w:t>Develop and implement software and information system testing policies, procedures and scripts.</w:t>
        <w:br/>
        <w:br/>
        <w:t>Participate in all Scrum ceremonies and project/team meetings.</w:t>
        <w:br/>
        <w:br/>
        <w:t xml:space="preserve">Collaborate with Product Owner to gather requirements and establish acceptance </w:t>
        <w:br/>
        <w:br/>
        <w:t>criteria</w:t>
        <w:br/>
        <w:br/>
        <w:t>Translate functional and business requirements into story-based test cases</w:t>
        <w:br/>
        <w:br/>
        <w:t>Install software and hardware and configure operating system software in preparation for testing</w:t>
        <w:br/>
        <w:br/>
        <w:t>Identify, report, track and propose solutions to product defects.</w:t>
        <w:br/>
        <w:br/>
        <w:t>Develop test strategy and convert strategy into effective implementation</w:t>
        <w:br/>
        <w:br/>
        <w:t>Execute test plans and document the issues and steps required to reproduce the behavior</w:t>
        <w:br/>
        <w:br/>
        <w:t>Perform integration, system and regression testing</w:t>
        <w:br/>
        <w:br/>
        <w:t>Assist development team in root cause analysis</w:t>
        <w:br/>
        <w:br/>
        <w:t>Analyze issues reported by stakeholders for potential trends and cause and effect</w:t>
        <w:br/>
        <w:br/>
        <w:t>Use exploratory testing to identify potential product improvements</w:t>
        <w:br/>
        <w:br/>
        <w:t>Identify opportunities to automate product testing</w:t>
        <w:br/>
        <w:br/>
        <w:t>Support the team to systematically apply quality improvements</w:t>
        <w:br/>
        <w:br/>
        <w:t>Use continuous improvement methods to improve acceptance criteria</w:t>
        <w:br/>
        <w:br/>
        <w:t>Collaborate with cross-functional teams and stakeholders to improve software quality</w:t>
        <w:br/>
        <w:br/>
        <w:t>Qualifications:</w:t>
        <w:br/>
        <w:br/>
        <w:t>Completion of a college program in computer science, computer programming or network administration is usually required.</w:t>
        <w:br/>
        <w:br/>
        <w:t>College or other courses in computer programming or network administration are usually required.</w:t>
        <w:br/>
        <w:br/>
        <w:t>Terms of employment: Permanent, Full time (40 hours/week)</w:t>
        <w:br/>
        <w:br/>
        <w:t>Compensation:$ 40.00/hour</w:t>
        <w:br/>
        <w:br/>
        <w:t>Location: 32 Tumbleweed Trail Brampton ON L6Y5A1</w:t>
        <w:br/>
        <w:br/>
        <w:t>To apply e-mail your resume to: leopiscesservicesgroup@gmail.com</w:t>
        <w:br/>
        <w:br/>
      </w:r>
    </w:p>
    <w:p>
      <w:r>
        <w:t>Contact Name: Jasbir Sandhu</w:t>
      </w:r>
    </w:p>
    <w:p>
      <w:r>
        <w:t xml:space="preserve"> </w:t>
      </w:r>
    </w:p>
    <w:p>
      <w:r>
        <w:t xml:space="preserve">Company: </w:t>
      </w:r>
    </w:p>
    <w:p>
      <w:r>
        <w:t xml:space="preserve"> Brampton</w:t>
      </w:r>
    </w:p>
    <w:p>
      <w:r>
        <w:t xml:space="preserve"> Ontario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