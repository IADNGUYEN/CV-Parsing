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Engineer &amp; IT Analyst Job</w:t>
      </w:r>
    </w:p>
    <w:p>
      <w:r>
        <w:t>Employer Name: Region Technologies</w:t>
      </w:r>
    </w:p>
    <w:p>
      <w:r>
        <w:t>SpiderID: 12508648</w:t>
      </w:r>
    </w:p>
    <w:p>
      <w:r>
        <w:t>Location: Phoenix, Arizona</w:t>
      </w:r>
    </w:p>
    <w:p>
      <w:r>
        <w:t>Date Posted: 5/8/2022</w:t>
      </w:r>
    </w:p>
    <w:p>
      <w:r>
        <w:t xml:space="preserve">Wage: </w:t>
      </w:r>
    </w:p>
    <w:p>
      <w:r>
        <w:t>Category: Information Technology</w:t>
      </w:r>
    </w:p>
    <w:p>
      <w:r>
        <w:t>Job Code: 165269</w:t>
      </w:r>
    </w:p>
    <w:p>
      <w:r>
        <w:t>Number Of Openings: 2</w:t>
      </w:r>
    </w:p>
    <w:p>
      <w:r>
        <w:t xml:space="preserve">Region Technologies has openings for the following positions in Phoenix, AZ and/or client sites throughout the US. Must be willing to travel/relocate. </w:t>
        <w:br/>
        <w:br/>
        <w:t>IT Engineer reqs US Masters/foreign equiv or Bachelors5 yrs exp to design/dev/test systems/apps using Java/J2EE/CSS/Net/Database/Data Analysis/Mainframe/Testing technologies on Linux/Unix/Windows/HTML.</w:t>
        <w:br/>
        <w:br/>
        <w:t xml:space="preserve"> IT Analyst reqs US Bachelors/equiv (3 or 4 yr degree) to test/maintain/monitor systems/programs using Hadoop/Bigdata/Tableau/SQL/Selenium/QA on Linux/Unix/Windows. </w:t>
        <w:br/>
        <w:br/>
        <w:t>Send resume to careers@regiontechnologies.com with ref # 2022-19 for IT Eng; 2022-21 for IT Analyst &amp;amp; ref EVT ad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>Vacation Time: Negotiable / Other</w:t>
        <w:br/>
        <w:br/>
        <w:br/>
      </w:r>
    </w:p>
    <w:p>
      <w:r>
        <w:t>Contact Name: Martin Kraft</w:t>
      </w:r>
    </w:p>
    <w:p>
      <w:r>
        <w:t xml:space="preserve"> Employer</w:t>
      </w:r>
    </w:p>
    <w:p>
      <w:r>
        <w:t>Company: Region Technologies</w:t>
      </w:r>
    </w:p>
    <w:p>
      <w:r>
        <w:t xml:space="preserve"> Phoenix</w:t>
      </w:r>
    </w:p>
    <w:p>
      <w:r>
        <w:t xml:space="preserve"> Arizona</w:t>
      </w:r>
    </w:p>
    <w:p>
      <w:r>
        <w:t xml:space="preserve"> </w:t>
      </w:r>
    </w:p>
    <w:p>
      <w:r>
        <w:t>The job advertiser has chosen to disable the [Apply for Job] button above</w:t>
        <w:br/>
        <w:br/>
        <w:t xml:space="preserve"> and provide direction to apply within the 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