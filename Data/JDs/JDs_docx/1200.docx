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Developer Job</w:t>
      </w:r>
    </w:p>
    <w:p>
      <w:r>
        <w:t xml:space="preserve">Employer Name: </w:t>
      </w:r>
    </w:p>
    <w:p>
      <w:r>
        <w:t>SpiderID: 12448179</w:t>
      </w:r>
    </w:p>
    <w:p>
      <w:r>
        <w:t>Location: Lisle, Illinois</w:t>
      </w:r>
    </w:p>
    <w:p>
      <w:r>
        <w:t>Date Posted: 4/22/2022</w:t>
      </w:r>
    </w:p>
    <w:p>
      <w:r>
        <w:t>Wage: $11000 - $90000 per year</w:t>
      </w:r>
    </w:p>
    <w:p>
      <w:r>
        <w:t>Category: Information Technology</w:t>
      </w:r>
    </w:p>
    <w:p>
      <w:r>
        <w:t>Job Code: 375395</w:t>
      </w:r>
    </w:p>
    <w:p>
      <w:r>
        <w:br/>
        <w:br/>
        <w:t>Extract, Transform, Load (ETL), Data Warehousing, Data Factory, Data Lakes, Workflows, Data Quality and Data Profiling.</w:t>
        <w:br/>
        <w:br/>
        <w:t>Gather and document business requirements for datasets, reports, dashboards and models and turn those into actionable insight to the Business.</w:t>
        <w:br/>
        <w:br/>
        <w:t>Work with data from all departments</w:t>
        <w:br/>
        <w:br/>
        <w:t>Assist in user documentation and training.</w:t>
        <w:br/>
        <w:br/>
        <w:t xml:space="preserve"> </w:t>
        <w:br/>
        <w:br/>
        <w:t xml:space="preserve">Position Requirements </w:t>
        <w:br/>
        <w:br/>
        <w:t>Bachelor's degree</w:t>
        <w:br/>
        <w:br/>
        <w:t>3+ yrs. of Power BI</w:t>
        <w:br/>
        <w:br/>
        <w:t>Strong knowledge in using SQL</w:t>
        <w:br/>
        <w:br/>
        <w:t>Experience with Power BI Desktop</w:t>
        <w:br/>
        <w:br/>
        <w:t>Publishing reports via the Power BI service, managing them through distribution of apps and monitoring usage/data refreshes/security access</w:t>
        <w:br/>
        <w:br/>
        <w:t>Experience with DAX within Power BI including experience in creating calculated measures and columns</w:t>
        <w:br/>
        <w:br/>
        <w:t>Proven ability to work with Stakeholders to gather requirements, design a dashboard/report and publish through Power BI Service</w:t>
        <w:br/>
        <w:br/>
        <w:t>Strong abilities in ad hoc analysis tools such as Microsoft Excel, including knowledge of pivot tables, v-lookups, along with query writing to collect, transform and evaluate data</w:t>
        <w:br/>
        <w:br/>
        <w:t>Knowledge of Python, and other similar languages is preferable</w:t>
        <w:br/>
        <w:br/>
        <w:t xml:space="preserve"> </w:t>
        <w:br/>
        <w:br/>
        <w:t xml:space="preserve"> </w:t>
        <w:br/>
        <w:br/>
        <w:t>Please submit resumes to bhayes@snitechnology.com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