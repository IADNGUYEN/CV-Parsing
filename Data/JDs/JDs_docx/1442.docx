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Associate Consultant ,  DevOps ,  Continuous integration - Java Job</w:t>
      </w:r>
    </w:p>
    <w:p>
      <w:r>
        <w:t>Employer Name: Hire IT People LLC</w:t>
      </w:r>
    </w:p>
    <w:p>
      <w:r>
        <w:t>SpiderID: 12419018</w:t>
      </w:r>
    </w:p>
    <w:p>
      <w:r>
        <w:t>Location: Charlotte, NC, North Carolina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We are looking for candidates for developing enterprise chatbot using the Google Cloud dialogflow.</w:t>
        <w:br/>
        <w:br/>
        <w:t>Having knowledge about intent creation, fulfillment, Deployment of bot on dialogflow.</w:t>
        <w:br/>
        <w:br/>
        <w:t>Experience with Java would be added advantage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Liaison with Business to capture all requirements</w:t>
        <w:br/>
        <w:br/>
        <w:t>Design and Development for Chat bot Framework on GCP</w:t>
        <w:br/>
        <w:br/>
        <w:t>End to end responsibility of implementation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