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Test Analyst ,  Agile Testing ,  Agile Testing - ALL Job</w:t>
      </w:r>
    </w:p>
    <w:p>
      <w:r>
        <w:t>Employer Name: Hire IT People LLC</w:t>
      </w:r>
    </w:p>
    <w:p>
      <w:r>
        <w:t>SpiderID: 12454956</w:t>
      </w:r>
    </w:p>
    <w:p>
      <w:r>
        <w:t>Location: Englewood, CO, Colorado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 Yrs. of exp in web application testing</w:t>
        <w:br/>
        <w:br/>
        <w:t>Good in testing lifecycle from requirements to delivery</w:t>
        <w:br/>
        <w:br/>
        <w:t>Perform all types of manual testing functional, exploratory, regression, smoke tests, integration tests across common web browsers and devices</w:t>
        <w:br/>
        <w:br/>
        <w:t>Communicate with the project management team on the status of issues and roadblocks</w:t>
        <w:br/>
        <w:br/>
        <w:t>Knowledge on web application automation using Selenium, Java, TestNG</w:t>
        <w:br/>
        <w:br/>
        <w:t>Work closely with the development team in order to find, report, analyze, help solve and retest defects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Web application testing</w:t>
        <w:br/>
        <w:br/>
        <w:t>Work closely with the business analyst team in order to understand the business requirements</w:t>
        <w:br/>
        <w:br/>
        <w:t>Defect reporting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