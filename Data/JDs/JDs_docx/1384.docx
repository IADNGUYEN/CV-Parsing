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Customer Support Exicutive Job</w:t>
      </w:r>
    </w:p>
    <w:p>
      <w:r>
        <w:t>Employer Name: Charlie Anderson</w:t>
      </w:r>
    </w:p>
    <w:p>
      <w:r>
        <w:t>SpiderID: 12425660</w:t>
      </w:r>
    </w:p>
    <w:p>
      <w:r>
        <w:t>Location: New jersey, Washington</w:t>
      </w:r>
    </w:p>
    <w:p>
      <w:r>
        <w:t>Date Posted: 4/17/2022</w:t>
      </w:r>
    </w:p>
    <w:p>
      <w:r>
        <w:t>Wage: 100000</w:t>
      </w:r>
    </w:p>
    <w:p>
      <w:r>
        <w:t>Category: Information Technology</w:t>
      </w:r>
    </w:p>
    <w:p>
      <w:r>
        <w:t>Job Code: 96360</w:t>
      </w:r>
    </w:p>
    <w:p>
      <w:r>
        <w:t>Number Of Openings: 20</w:t>
      </w:r>
    </w:p>
    <w:p>
      <w:r>
        <w:t>Dear Candidate,</w:t>
        <w:br/>
        <w:br/>
        <w:t>Greetings from New Jersey!!!</w:t>
        <w:br/>
        <w:br/>
        <w:t>We are hiring for Customer Service(International Voice Process). Looking for enthusiastic candidates who want to build their career in International customer service with having excellent written and verbal skills.</w:t>
        <w:br/>
        <w:br/>
        <w:t>NOTE: Must have Excellent Communication skills</w:t>
        <w:br/>
        <w:br/>
        <w:t>Job Role : Customer Support Associate</w:t>
        <w:br/>
        <w:br/>
        <w:t>Candidate prime role will be assisting the customers through calls.</w:t>
        <w:br/>
        <w:br/>
        <w:t>Required Candidate profile:</w:t>
        <w:br/>
        <w:br/>
        <w:t>Any UG/Graduate/Post Graduate can apply</w:t>
        <w:br/>
        <w:br/>
        <w:t>Fresher/ Experienced with excellent verbal communication skills</w:t>
        <w:br/>
        <w:br/>
        <w:t>Work from Office</w:t>
        <w:br/>
        <w:br/>
        <w:t>5 working days/2 days week off</w:t>
        <w:br/>
        <w:br/>
        <w:t>If you are Interested with the above requirement, please apply/upload your resume.</w:t>
      </w:r>
    </w:p>
    <w:p>
      <w:r>
        <w:t>Must have Excellent Communication skills</w:t>
        <w:br/>
        <w:br/>
      </w:r>
    </w:p>
    <w:p>
      <w:r>
        <w:t>Start Date: 18/04/2022</w:t>
        <w:br/>
        <w:br/>
        <w:br/>
        <w:t>Position Type: Full-Time Permanent</w:t>
        <w:br/>
        <w:br/>
        <w:br/>
        <w:t>Years of Experience Required: 1</w:t>
        <w:br/>
        <w:br/>
        <w:br/>
        <w:t>Education Required: Bachelors</w:t>
        <w:br/>
        <w:br/>
        <w:br/>
        <w:t>Overnight Travel: None</w:t>
        <w:br/>
        <w:br/>
        <w:br/>
        <w:t>Vacation Time: Negotiable / Other</w:t>
        <w:br/>
        <w:br/>
        <w:br/>
      </w:r>
    </w:p>
    <w:p>
      <w:r>
        <w:t>Health/Dental Benefits, Retirement Benefits, Paid Holidays, Vacations, and Sick Leave, Life and/or Disability Insurance, Flex Time, Other Benefits</w:t>
      </w:r>
    </w:p>
    <w:p>
      <w:r>
        <w:t>Argalon is a leading website design and development company in Indore, India that believes in winning trust of its clients through quality and time-oriented work.</w:t>
      </w:r>
    </w:p>
    <w:p>
      <w:r>
        <w:t>Contact Name: Charlie Anderson</w:t>
      </w:r>
    </w:p>
    <w:p>
      <w:r>
        <w:t xml:space="preserve"> Employer</w:t>
      </w:r>
    </w:p>
    <w:p>
      <w:r>
        <w:t xml:space="preserve">Company: Argalon Technologies </w:t>
      </w:r>
    </w:p>
    <w:p>
      <w:r>
        <w:t xml:space="preserve"> New jersey</w:t>
      </w:r>
    </w:p>
    <w:p>
      <w:r>
        <w:t xml:space="preserve"> New Jersey</w:t>
      </w:r>
    </w:p>
    <w:p>
      <w:r>
        <w:t xml:space="preserve"> 07051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