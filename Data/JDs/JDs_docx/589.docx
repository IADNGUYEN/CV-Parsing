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Automated Testing ,  Test automation framework design Job</w:t>
      </w:r>
    </w:p>
    <w:p>
      <w:r>
        <w:t>Employer Name: Hire IT People LLC</w:t>
      </w:r>
    </w:p>
    <w:p>
      <w:r>
        <w:t>SpiderID: 12522819</w:t>
      </w:r>
    </w:p>
    <w:p>
      <w:r>
        <w:t>Location: Saint Paul, MN, Minnesota</w:t>
      </w:r>
    </w:p>
    <w:p>
      <w:r>
        <w:t>Date Posted: 5/12/2022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SDET with excellent knowledge of automation using selenium and Java.</w:t>
        <w:br/>
        <w:br/>
        <w:t>Very good knowledge on automation frameworks.</w:t>
        <w:br/>
        <w:br/>
        <w:t>Good knowledge on agile methodology.</w:t>
        <w:br/>
        <w:br/>
        <w:t>Good communication skills and team player.</w:t>
        <w:br/>
        <w:br/>
        <w:t>Minimum years of experience: 8 - 10 years</w:t>
        <w:br/>
        <w:br/>
        <w:t>Certifications Needed: No</w:t>
        <w:br/>
        <w:br/>
        <w:t>Top 3 responsibilities you would expect the Subcon to shoulder and execute:</w:t>
        <w:br/>
        <w:br/>
        <w:t>Good communication skills</w:t>
        <w:br/>
        <w:br/>
        <w:t>Good team player</w:t>
        <w:br/>
        <w:br/>
        <w:t>Handle onsite offshore delivery model</w:t>
        <w:br/>
        <w:br/>
        <w:t>Interview Process (Is face to face required?)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