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Senior Software Engineer Job</w:t>
      </w:r>
    </w:p>
    <w:p>
      <w:r>
        <w:t xml:space="preserve">Employer Name: </w:t>
      </w:r>
    </w:p>
    <w:p>
      <w:r>
        <w:t>SpiderID: 12539255</w:t>
      </w:r>
    </w:p>
    <w:p>
      <w:r>
        <w:t>Location: Mountain View, Colorado</w:t>
      </w:r>
    </w:p>
    <w:p>
      <w:r>
        <w:t>Date Posted: 5/17/2022</w:t>
      </w:r>
    </w:p>
    <w:p>
      <w:r>
        <w:t>Wage: Up to $0.00 per year</w:t>
      </w:r>
    </w:p>
    <w:p>
      <w:r>
        <w:t>Category: Information Technology</w:t>
      </w:r>
    </w:p>
    <w:p>
      <w:r>
        <w:t>Job Code: 375867</w:t>
      </w:r>
    </w:p>
    <w:p>
      <w:r>
        <w:br/>
        <w:br/>
        <w:t xml:space="preserve">SNI has teamed with a valued client on a search for a Senor Software Developer. The Senior Software Developer will work completely remotely. </w:t>
        <w:br/>
        <w:br/>
        <w:t>* The Senior Software Developer should have a minimum of 7 years of Full Stack development experience.</w:t>
        <w:br/>
        <w:br/>
        <w:t>* The Senior Software Developer should have a minimum of 3 years of C# .NET experience.</w:t>
        <w:br/>
        <w:br/>
        <w:t>* The Senior Software Developer should have ColdFusion experience.</w:t>
        <w:br/>
        <w:br/>
        <w:t>* The Senior Software Developer should have 3 years of Angular experience.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