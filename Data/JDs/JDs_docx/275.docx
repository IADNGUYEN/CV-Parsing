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Cloud Developer - Remote Job</w:t>
      </w:r>
    </w:p>
    <w:p>
      <w:r>
        <w:t xml:space="preserve">Employer Name: </w:t>
      </w:r>
    </w:p>
    <w:p>
      <w:r>
        <w:t>SpiderID: 12553411</w:t>
      </w:r>
    </w:p>
    <w:p>
      <w:r>
        <w:t>Location: Fairfax, Virginia</w:t>
      </w:r>
    </w:p>
    <w:p>
      <w:r>
        <w:t>Date Posted: 5/20/2022</w:t>
      </w:r>
    </w:p>
    <w:p>
      <w:r>
        <w:t>Wage: Negotiable</w:t>
      </w:r>
    </w:p>
    <w:p>
      <w:r>
        <w:t>Category: Information Technology</w:t>
      </w:r>
    </w:p>
    <w:p>
      <w:r>
        <w:t>Job Code: 00016</w:t>
      </w:r>
    </w:p>
    <w:p>
      <w:r>
        <w:br/>
        <w:br/>
        <w:t>Responsible for a development project, may provide general oversight and direction to the developers on the project in an experienced developer capacity. Conceives, designs, and tests logical structure to meet program requirements. Writes programs according to specifications provided. Builds, deploys, and maintains programs, Web Site pages and applications in a commercial cloud. Develops and improves site navigation and applications. Responsible for the design, development, and configuration of software systems to meet market and/or client requirements. Develops code using .Net, C#, HTML, JavaScript, and cloud native technologies and services. Writes, tests, and develops computer programs.</w:t>
        <w:br/>
        <w:br/>
        <w:t>Job Responsibilities</w:t>
        <w:br/>
        <w:br/>
        <w:t>* Coordinates with content developers and graphics designers to ensure that needs are technically feasible, translating detailed designs into executable software operating in a commercial cloud.</w:t>
        <w:br/>
        <w:br/>
        <w:t>* Provides technical site maintenance and advice on complex issues related to animation, search engine techniques, link integrity, navigation, browsers, graphics, and other technical web developments.</w:t>
        <w:br/>
        <w:br/>
        <w:t>* Delivers technical consultation in new systems development, new package evaluations, and enhancements of existing systems.</w:t>
        <w:br/>
        <w:br/>
        <w:t>* Prepares functional specifications from which programs will be written and then designs, codes, debugs, and documents programs.</w:t>
        <w:br/>
        <w:br/>
        <w:t>* Designs user interfaces of interactive web applications including ADA 508, and cross browser compliance.</w:t>
        <w:br/>
        <w:br/>
        <w:t>* Maintains compliance with standards and conventions in developing programs.</w:t>
        <w:br/>
        <w:br/>
        <w:t>* Develops required specifications for complex programs or problems.</w:t>
        <w:br/>
        <w:br/>
        <w:t>* Develops the requirements of a product from inception to conclusion. Tests, debugs, and refines the software to produce the required product.</w:t>
        <w:br/>
        <w:br/>
        <w:t>* Conducts systems tests, monitors test results, and takes appropriate corrective action for complex issues.</w:t>
        <w:br/>
        <w:br/>
        <w:t>* Creates coded unit tests and works with Testers/Information Assurance to address program and/or security findings.</w:t>
        <w:br/>
        <w:br/>
        <w:t>* Acts as a mentor to less-experienced team members.</w:t>
        <w:br/>
        <w:br/>
        <w:t>* Prepares required documentation, including block diagrams, logic flow charts and software program documentation.</w:t>
        <w:br/>
        <w:br/>
        <w:t>Minimum Qualifications</w:t>
        <w:br/>
        <w:br/>
        <w:t>Bachelor's Degree in Computer Science, Information Systems or a related field or equivalent relevant experience.</w:t>
        <w:br/>
        <w:br/>
        <w:t>5-10 years of experience with programming or web development activities.</w:t>
        <w:br/>
        <w:br/>
        <w:t>Minimum 3 years hands-on experience with .Net in AWS.</w:t>
        <w:br/>
        <w:br/>
        <w:t>Other Job Specific Skills</w:t>
        <w:br/>
        <w:br/>
        <w:t>* Must be detail oriented, as well as able to work well with clients.</w:t>
        <w:br/>
        <w:br/>
        <w:t>* Experience with Java, C#, Python, XML, JavaScript, or other programming languages in order to design and develop prototypes from the ground up.</w:t>
        <w:br/>
        <w:br/>
        <w:t>* Participate in all phases of software development with a focus on design, development, and implementation using Java, C#, SQL, Javascript, or other programming language.</w:t>
        <w:br/>
        <w:br/>
        <w:t>* Experience designing scalable databases and developing applications against a relational database such as Oracle or SQL Server preferred.</w:t>
        <w:br/>
        <w:br/>
        <w:t>* Excellent verbal and written communication skills.</w:t>
        <w:br/>
        <w:br/>
        <w:t xml:space="preserve">* Must work efficiently within multiple teams. </w:t>
        <w:br/>
        <w:br/>
        <w:t>* Ability to multi-task, work well under pressure, and work in a closed environment with others.</w:t>
        <w:br/>
        <w:br/>
        <w:t>* Maintains current knowledge of relevant technology.</w:t>
        <w:br/>
        <w:br/>
        <w:t>* Strong problem solving, logic, and analytic skills.</w:t>
        <w:br/>
        <w:br/>
        <w:t>* Applies knowledge of technologies, applications, methodologies, processes and tools to support a client, project or entity.</w:t>
        <w:br/>
        <w:br/>
        <w:t>* Familiar with and utilized best programming standards and practices in a professional capacity.</w:t>
        <w:br/>
        <w:br/>
        <w:t>* Experience in information system design, including application programming on large-scale case management systems and the development of software to satisfy design objectives.</w:t>
        <w:br/>
        <w:br/>
        <w:t>Position Specific Skills</w:t>
        <w:br/>
        <w:br/>
        <w:t>Expertise with Microsoft Web Technologies</w:t>
        <w:br/>
        <w:br/>
        <w:t>Microsoft SQL Server</w:t>
        <w:br/>
        <w:br/>
        <w:t>Strong SQL Developer Skills - TSQL, Stored Procs, Joins</w:t>
        <w:br/>
        <w:br/>
        <w:t>Microsoft Team Foundation Server and/or Azure DevOps - Work Items, source code, versioning, branching</w:t>
        <w:br/>
        <w:br/>
        <w:t>Microsoft Visual Studio 2017 and higher</w:t>
        <w:br/>
        <w:br/>
        <w:t>CompTia Security+ Certification desired</w:t>
        <w:br/>
        <w:br/>
        <w:t>Strong AWS Developer Experience</w:t>
        <w:br/>
        <w:br/>
        <w:t>Experience migrating on-Prem Microsoft IIS web applications to AWS native infrastructure</w:t>
        <w:br/>
        <w:br/>
        <w:t>Experience with containers</w:t>
        <w:br/>
        <w:br/>
        <w:t>Application hardening in a government environment</w:t>
        <w:br/>
        <w:br/>
        <w:t>Strong knowledge of WCF, RESTful, and Windows Services</w:t>
        <w:br/>
        <w:br/>
        <w:t>Working knowledge of MVC</w:t>
        <w:br/>
        <w:br/>
        <w:t>Team Player driven by mission success</w:t>
        <w:br/>
        <w:br/>
        <w:t xml:space="preserve"> </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ASM Research</w:t>
      </w:r>
    </w:p>
    <w:p>
      <w:r>
        <w:t xml:space="preserve"> </w:t>
      </w:r>
    </w:p>
    <w:p>
      <w:r>
        <w:t>Company: ASM Research</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