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R&amp;D Director (ERP Development) Job</w:t>
      </w:r>
    </w:p>
    <w:p>
      <w:r>
        <w:t xml:space="preserve">Employer Name: Advanced Skytech Canada Ltd. </w:t>
      </w:r>
    </w:p>
    <w:p>
      <w:r>
        <w:t>SpiderID: 12463973</w:t>
      </w:r>
    </w:p>
    <w:p>
      <w:r>
        <w:t>Location: Markham, Ontario</w:t>
      </w:r>
    </w:p>
    <w:p>
      <w:r>
        <w:t>Date Posted: 4/27/2022</w:t>
      </w:r>
    </w:p>
    <w:p>
      <w:r>
        <w:t>Wage: 120000 annually</w:t>
      </w:r>
    </w:p>
    <w:p>
      <w:r>
        <w:t>Category: Information Technology</w:t>
      </w:r>
    </w:p>
    <w:p>
      <w:r>
        <w:t xml:space="preserve">Job Code: </w:t>
      </w:r>
    </w:p>
    <w:p>
      <w:r>
        <w:t>Number Of Openings: 1</w:t>
      </w:r>
    </w:p>
    <w:p>
      <w:r>
        <w:t>Why work for STG:</w:t>
        <w:br/>
        <w:br/>
        <w:t>Receive working experience on well-known brand computers, laptops and tablets</w:t>
        <w:br/>
        <w:br/>
        <w:t>Bi-weekly payment through direct deposit</w:t>
        <w:br/>
        <w:br/>
        <w:t>Paid statutory holidays+ vacation benefit +insurance benefit</w:t>
        <w:br/>
        <w:br/>
        <w:t>Enhance training opportunity in job related field</w:t>
        <w:br/>
        <w:br/>
        <w:t>Job Details:</w:t>
        <w:br/>
        <w:br/>
        <w:t>NOC 0213 - Computer and information systems managers</w:t>
        <w:br/>
        <w:br/>
        <w:t>Salary: CAD$120,000/year, or equivalent of CAD$57.69/hour</w:t>
        <w:br/>
        <w:br/>
        <w:t xml:space="preserve">Work Schedule: 40 hour/week, Monday to Friday, 9:00 am  5:30 pm, except for statutory holidays </w:t>
        <w:br/>
        <w:br/>
        <w:t>Duties and Responsibilities:</w:t>
        <w:br/>
        <w:br/>
        <w:t>Research and Development</w:t>
        <w:br/>
        <w:br/>
        <w:t>oDesign, plan, and lead the effort in the development, installation, integration, and operation of our ERP system with additional functions &amp;amp; features</w:t>
        <w:br/>
        <w:br/>
        <w:t>oParticipate in validating system design, firmware and software architecture for internal testing and customer use, UI quality, and providing feedback to development teams to improve product usability and quality</w:t>
        <w:br/>
        <w:br/>
        <w:t>oProvide technical support to development team, including code review and update, architecture discussion, analysis of logic efficiency, and debug log &amp;amp; reproduction of complex system issues</w:t>
        <w:br/>
        <w:br/>
        <w:t>oResearch and write technical documentations, including knowledge base articles, quick start guides, application notes, and code examples</w:t>
        <w:br/>
        <w:br/>
        <w:t>Program Management</w:t>
        <w:br/>
        <w:br/>
        <w:t>oDraft project timeline with internal developers, plan resources and oversee the development progress, manage project budget to avoid overburn</w:t>
        <w:br/>
        <w:br/>
        <w:t>oWork with purchasing, production, sales and marketing teams to capture requirements and project priorities and update development plan</w:t>
        <w:br/>
        <w:br/>
        <w:t>oSet up and execute mechanisms for testing and quality assurance processes to ensure the reliable performance of ERP system</w:t>
        <w:br/>
        <w:br/>
        <w:t>oGuide, manage, and be a key point of support for on-site deployment teams, liaise with management, development, and external stakeholders to facilitate smooth communication of progress</w:t>
        <w:br/>
        <w:br/>
      </w:r>
    </w:p>
    <w:p>
      <w:r>
        <w:t>Qualifications and Requirements:</w:t>
        <w:br/>
        <w:br/>
        <w:t>-Attributes and competencies</w:t>
        <w:br/>
        <w:br/>
        <w:t>Education: Minimum Bachelors Degree in Computer Science, Electrical/Computer Engineering or a related field; Masters degree would be an asset</w:t>
        <w:br/>
        <w:br/>
        <w:t>Languages: English</w:t>
        <w:br/>
        <w:br/>
        <w:t>Skills: Full stack developer skills, proficient in both front-end and back-end coding languages such as Java, C#, Spring Framework, SQL, HTML and CSS, Vue 2.x &amp;amp; VUE 3.X, JSON.</w:t>
        <w:br/>
        <w:br/>
        <w:t>Strong hands-on skills and problem-solving skills are required</w:t>
        <w:br/>
        <w:br/>
        <w:t>-Experience</w:t>
        <w:br/>
        <w:br/>
        <w:t>5+ years of experience building software for embedded systems and IoT solutions and 3+ years of experience leading and managing the development of a new program</w:t>
        <w:br/>
        <w:br/>
        <w:t>Experience collaborating with design and cross functional teams to make the complex simple for the user</w:t>
        <w:br/>
        <w:br/>
        <w:t>Experience conducting technical trainings</w:t>
        <w:br/>
        <w:br/>
        <w:t xml:space="preserve">Special Conditions </w:t>
        <w:br/>
        <w:br/>
        <w:t xml:space="preserve">Experience with ERP system is strongly desirable </w:t>
        <w:br/>
        <w:br/>
        <w:t>Experience with production related systems, i.e., WMS, APS, MES, EM, QM, is required</w:t>
        <w:br/>
        <w:br/>
        <w:t>Team orientation and willingness to roll up sleeves to solve complex, dynamic challenges</w:t>
        <w:br/>
        <w:br/>
        <w:t>Entrepreneurial spirit, with track record for delivering results in fast-moving and demanding environments</w:t>
        <w:br/>
        <w:br/>
      </w:r>
    </w:p>
    <w:p>
      <w:r>
        <w:t>Start Date: As soon as possible</w:t>
        <w:br/>
        <w:br/>
        <w:br/>
        <w:t>Position Type: Full-Time Permanent</w:t>
        <w:br/>
        <w:br/>
        <w:br/>
        <w:t>Years of Experience Required: 5</w:t>
        <w:br/>
        <w:br/>
        <w:br/>
        <w:t>Education Required: Bachelors</w:t>
        <w:br/>
        <w:br/>
        <w:br/>
        <w:t>Overnight Travel: None</w:t>
        <w:br/>
        <w:br/>
        <w:br/>
        <w:t xml:space="preserve">Vacation Time: </w:t>
        <w:br/>
        <w:br/>
        <w:br/>
      </w:r>
    </w:p>
    <w:p>
      <w:r>
        <w:t>Advanced Skytech Canada Ltd. has been established as a computer refurbishing company in Canada since 2020, it was previously operating under the name Advanced Skyline Technology Ltd. and was initially founded in Canada in 2005. Our business is focused on the manufacture and sales in the refurbished computer industry in North America. In order to provide elite products and services to our clients, STG has achieved environmental sustainability by becoming the Microsoft Refurbisher Partner. All our refurbished computers are from well-known brand with the installation of genuine Microsoft package. In addition to giving new life to PCs and tablets, STG is expanding its way to serve more B2B and B2C customers, which will bring a sustainable and low-carbon benefit to society.</w:t>
      </w:r>
    </w:p>
    <w:p>
      <w:r>
        <w:t>Contact Name: Selina Wang</w:t>
      </w:r>
    </w:p>
    <w:p>
      <w:r>
        <w:t xml:space="preserve"> Employer</w:t>
      </w:r>
    </w:p>
    <w:p>
      <w:r>
        <w:t>Company: Advanced Skytech Canada Ltd.</w:t>
      </w:r>
    </w:p>
    <w:p>
      <w:r>
        <w:t xml:space="preserve"> Markham</w:t>
      </w:r>
    </w:p>
    <w:p>
      <w:r>
        <w:t xml:space="preserve"> Ontario</w:t>
      </w:r>
    </w:p>
    <w:p>
      <w:r>
        <w:t xml:space="preserve"> L3R 3L4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