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DevOps ,  Continuous delivery - Continuous deployment and  Job</w:t>
      </w:r>
    </w:p>
    <w:p>
      <w:r>
        <w:t>Employer Name: Hire IT People LLC</w:t>
      </w:r>
    </w:p>
    <w:p>
      <w:r>
        <w:t>SpiderID: 12565293</w:t>
      </w:r>
    </w:p>
    <w:p>
      <w:r>
        <w:t>Location: Tempe, AZ, Arizona</w:t>
      </w:r>
    </w:p>
    <w:p>
      <w:r>
        <w:t>Date Posted: 5/24/2022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Need DevOps professional with 7 plus years of experience in System Administration on all operating systems including Red Hat Linux, Solaris and Windows environments.</w:t>
        <w:br/>
        <w:br/>
        <w:t>Should have experience in automation, configuration management, services/database monitoring and troubleshooting issues.</w:t>
        <w:br/>
        <w:br/>
        <w:t>Should have experience in managing and configuring Amazon Web Services on AWS infrastructure.</w:t>
        <w:br/>
        <w:br/>
        <w:t>Should have experience in configuring Azure web apps, Azure app services and automation.</w:t>
        <w:br/>
        <w:br/>
        <w:t>Should have extensive experience with Continuous Integration and Continuous Delivery processes and tools like Gitlab CI, Jenkins, Hudson, etc.</w:t>
        <w:br/>
        <w:br/>
        <w:t>Should be able to configure and automate build and deployment jobs.</w:t>
        <w:br/>
        <w:br/>
        <w:t>Should have experience in version control using GIT, Github and BitBucket.</w:t>
        <w:br/>
        <w:br/>
        <w:t>Should have ability to support all Cloud environments including AWS, Azure, etc.</w:t>
        <w:br/>
        <w:br/>
        <w:t>Should have hands on experience using different build tools such as Maven, Shell script etc.</w:t>
        <w:br/>
        <w:br/>
        <w:t>Should be aware of Docker, Kubernetes, EC2, S3, IAM, Splunk etc.</w:t>
        <w:br/>
        <w:br/>
        <w:t>Should have experience working in agile methodologies.</w:t>
        <w:br/>
        <w:br/>
        <w:t>Should have good communication skills and be able to work independently.</w:t>
        <w:br/>
        <w:br/>
        <w:t>Minimum years of experience*: 7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