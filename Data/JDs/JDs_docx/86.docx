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 &amp; Integration Engineer Job</w:t>
      </w:r>
    </w:p>
    <w:p>
      <w:r>
        <w:t>Employer Name: Magellan Health Services, Inc.</w:t>
      </w:r>
    </w:p>
    <w:p>
      <w:r>
        <w:t>SpiderID: 12573451</w:t>
      </w:r>
    </w:p>
    <w:p>
      <w:r>
        <w:t>Location: Phoenix, Arizona</w:t>
      </w:r>
    </w:p>
    <w:p>
      <w:r>
        <w:t>Date Posted: 5/26/2022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Develop and execute software test plans in order to identify software problems and their causes.Review software documentation to ensure technical accuracy, compliance, and completeness and to mitigate risks.</w:t>
      </w:r>
    </w:p>
    <w:p>
      <w:r>
        <w:t>Master of Computer Science or Engineering plus one year of experience in software development or database design.Will accept a Bachelors degree and five years of progressive experience in the alternative.Experience must include knowledge and use of:IBM Datastage, TSAMP, SQL, Netezza, Oracle and WebSphere.May work remotely from anywhere within the fifty United States and outlying territories.</w:t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1</w:t>
        <w:br/>
        <w:br/>
        <w:br/>
        <w:t>Education Required: Masters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Matthew J. Podjeski</w:t>
      </w:r>
    </w:p>
    <w:p>
      <w:r>
        <w:t xml:space="preserve"> Employer</w:t>
      </w:r>
    </w:p>
    <w:p>
      <w:r>
        <w:t>Company: Magellan Health Services, Inc.</w:t>
      </w:r>
    </w:p>
    <w:p>
      <w:r>
        <w:t xml:space="preserve"> Phoenix</w:t>
      </w:r>
    </w:p>
    <w:p>
      <w:r>
        <w:t xml:space="preserve"> Arizona</w:t>
      </w:r>
    </w:p>
    <w:p>
      <w:r>
        <w:t xml:space="preserve"> 85034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