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Quality Assurance (QA) Analyst Job</w:t>
      </w:r>
    </w:p>
    <w:p>
      <w:r>
        <w:t>Employer Name: SkillNet Solutions, Inc.</w:t>
      </w:r>
    </w:p>
    <w:p>
      <w:r>
        <w:t>SpiderID: 12561568</w:t>
      </w:r>
    </w:p>
    <w:p>
      <w:r>
        <w:t>Location: Austin, Texas</w:t>
      </w:r>
    </w:p>
    <w:p>
      <w:r>
        <w:t>Date Posted: 5/23/2022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Analyze functional and business requirements specifications for US and/or international clients. Review Technical architecture document of Store Hub/Retail POS application Framework. Will use the following tools and technologies as per client and/or project requirements for US and/or international clients. Travel will be required to client sites.</w:t>
        <w:br/>
        <w:br/>
        <w:t xml:space="preserve">Applications/resumes should be emailed to anagha.vaidya@skillnetinc.com 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Anagha Vaidya</w:t>
      </w:r>
    </w:p>
    <w:p>
      <w:r>
        <w:t xml:space="preserve"> </w:t>
      </w:r>
    </w:p>
    <w:p>
      <w:r>
        <w:t>Company: Skillnet Solutions, Inc.</w:t>
      </w:r>
    </w:p>
    <w:p>
      <w:r>
        <w:t xml:space="preserve"> AUSTIN</w:t>
      </w:r>
    </w:p>
    <w:p>
      <w:r>
        <w:t xml:space="preserve"> Texas</w:t>
      </w:r>
    </w:p>
    <w:p>
      <w:r>
        <w:t xml:space="preserve"> 78759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