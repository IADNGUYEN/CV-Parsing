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J2EE Job</w:t>
      </w:r>
    </w:p>
    <w:p>
      <w:r>
        <w:t>Employer Name: Hire IT People LLC</w:t>
      </w:r>
    </w:p>
    <w:p>
      <w:r>
        <w:t>SpiderID: 12476027</w:t>
      </w:r>
    </w:p>
    <w:p>
      <w:r>
        <w:t>Location: Saint Louis, MO, Missouri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Exp. in Spring Boot</w:t>
        <w:br/>
        <w:br/>
        <w:t>Exp. in Microservices development</w:t>
        <w:br/>
        <w:br/>
        <w:t>Exp. in AppDynamics or Splunk</w:t>
        <w:br/>
        <w:br/>
        <w:t>Minimum years of IT experience required: 5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