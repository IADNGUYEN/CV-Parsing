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Data Scientist - Hybrid Job</w:t>
      </w:r>
    </w:p>
    <w:p>
      <w:r>
        <w:t xml:space="preserve">Employer Name: </w:t>
      </w:r>
    </w:p>
    <w:p>
      <w:r>
        <w:t>SpiderID: 12474365</w:t>
      </w:r>
    </w:p>
    <w:p>
      <w:r>
        <w:t>Location: Chicago, Illinois</w:t>
      </w:r>
    </w:p>
    <w:p>
      <w:r>
        <w:t>Date Posted: 4/29/2022</w:t>
      </w:r>
    </w:p>
    <w:p>
      <w:r>
        <w:t>Wage: $130000.00 - $160000.00 per year + 20% Bonus</w:t>
      </w:r>
    </w:p>
    <w:p>
      <w:r>
        <w:t>Category: Information Technology</w:t>
      </w:r>
    </w:p>
    <w:p>
      <w:r>
        <w:t>Job Code: 372081</w:t>
      </w:r>
    </w:p>
    <w:p>
      <w:r>
        <w:br/>
        <w:br/>
        <w:t>A well known Asset Management company located in the City is looking for a Sr Data Scientist to join their team.</w:t>
        <w:br/>
        <w:br/>
        <w:t>In this role you will be working on multiple projects within the organization to provide advanced analytics to continue to improve internal processes. You will be providing analysis, recommendations and continued support to continue the growth of their data driven environment. The right candidate would have 5+ years working as a Data Scientist/Engineer and be comfortable extracting data using Python, SQL and R.</w:t>
        <w:br/>
        <w:br/>
        <w:t>This organization offers competitive salary with up to a 20% bonus, strong benefits and work/life balance.</w:t>
        <w:br/>
        <w:br/>
        <w:t>To be considered for this role you should have the following experience:</w:t>
        <w:br/>
        <w:br/>
        <w:t xml:space="preserve">5+ years working as a Data Scientist </w:t>
        <w:br/>
        <w:br/>
        <w:t xml:space="preserve">Data modeling and Predictive Modeling </w:t>
        <w:br/>
        <w:br/>
        <w:t xml:space="preserve">Python, SQL and R experience </w:t>
        <w:br/>
        <w:br/>
        <w:t xml:space="preserve">Experience with predictive modeling (linear and non-linear regression) </w:t>
        <w:br/>
        <w:br/>
        <w:t>Machine learning is a plus</w:t>
        <w:br/>
        <w:br/>
        <w:t xml:space="preserve">Interviews are being conducted immediately so feel free to apply or contact Peter Dull at pdull@snicompanies.com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