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Remote Software Product Manager Job</w:t>
      </w:r>
    </w:p>
    <w:p>
      <w:r>
        <w:t xml:space="preserve">Employer Name: </w:t>
      </w:r>
    </w:p>
    <w:p>
      <w:r>
        <w:t>SpiderID: 12486355</w:t>
      </w:r>
    </w:p>
    <w:p>
      <w:r>
        <w:t>Location: Dallas, Texas</w:t>
      </w:r>
    </w:p>
    <w:p>
      <w:r>
        <w:t>Date Posted: 5/3/2022</w:t>
      </w:r>
    </w:p>
    <w:p>
      <w:r>
        <w:t>Wage: Negotiable</w:t>
      </w:r>
    </w:p>
    <w:p>
      <w:r>
        <w:t>Category: Information Technology</w:t>
      </w:r>
    </w:p>
    <w:p>
      <w:r>
        <w:t>Job Code: 2022-1357</w:t>
      </w:r>
    </w:p>
    <w:p>
      <w:r>
        <w:br/>
        <w:br/>
        <w:t xml:space="preserve"> </w:t>
        <w:br/>
        <w:br/>
        <w:t>Position/Title: Remote Software Product Manager</w:t>
        <w:br/>
        <w:br/>
        <w:t xml:space="preserve"> </w:t>
        <w:br/>
        <w:br/>
        <w:t>Location: 100% Remote (anywhere in the US)</w:t>
        <w:br/>
        <w:br/>
        <w:t xml:space="preserve"> </w:t>
        <w:br/>
        <w:br/>
        <w:t>Primary Purpose:</w:t>
        <w:br/>
        <w:br/>
        <w:t>Ensure that the overall executive vision for the platform and specific product offerings is carried out and is the foundation for platform enhancements and new features and functionality brought to market. Responsible for both delivering and driving the product direction for assigned projects and products within the roadmap.</w:t>
        <w:br/>
        <w:br/>
        <w:t xml:space="preserve"> </w:t>
        <w:br/>
        <w:br/>
        <w:t xml:space="preserve"> Essential Duties and Responsibilities:</w:t>
        <w:br/>
        <w:br/>
        <w:t xml:space="preserve"> </w:t>
        <w:br/>
        <w:br/>
        <w:t xml:space="preserve"> Following is a summary of the essential functions for this job. Other duties may be performed, both major and minor, which are not mentioned below. Specific activities may change from time to time.</w:t>
        <w:br/>
        <w:br/>
        <w:t xml:space="preserve"> </w:t>
        <w:br/>
        <w:br/>
        <w:t>Assist with product development of new and existing programs</w:t>
        <w:br/>
        <w:br/>
        <w:t>Provide overall business leadership for the product</w:t>
        <w:br/>
        <w:br/>
        <w:t>Work with the executive management and key stakeholders to form and carry-out the vision, requirements, and scope of assigned projects and products in which they will own</w:t>
        <w:br/>
        <w:br/>
        <w:t>Direct and drive the development of products to ensure high ROI</w:t>
        <w:br/>
        <w:br/>
        <w:t>Direct state and product efforts with IT, Sales, Compliance, Marketing, Finance, and other areas both within the division and throughout the enterprise</w:t>
        <w:br/>
        <w:br/>
        <w:t>Ensure product initiatives are compliant with regulations, consistent within the division, and meet with company strategies</w:t>
        <w:br/>
        <w:br/>
        <w:t>Perform Competitive Analysis within product landscape</w:t>
        <w:br/>
        <w:br/>
        <w:t>Be a liaison between executive management, key stakeholders, the software development team, and other cross-functional or operations teams</w:t>
        <w:br/>
        <w:br/>
        <w:t>Detail requirements as well as coach and train business analysts on documentation processes and best practices in order to ensure success</w:t>
        <w:br/>
        <w:br/>
        <w:t>Manage Agile Product Backlog</w:t>
        <w:br/>
        <w:br/>
        <w:t>Develop and implement product strategies consistent with the company vision and executive direction given</w:t>
        <w:br/>
        <w:br/>
        <w:t>Coordinate product launches with marketing, sales, software development and other cross-functional teams</w:t>
        <w:br/>
        <w:br/>
        <w:t>Communicate and deliver the product vision to various audiences within the company</w:t>
        <w:br/>
        <w:br/>
        <w:t>Communicate product launch and releases</w:t>
        <w:br/>
        <w:br/>
        <w:t>Work with leadership to develop KPIs</w:t>
        <w:br/>
        <w:br/>
        <w:t>Provide reporting on KPI post product launch</w:t>
        <w:br/>
        <w:br/>
        <w:t>Minimum Skills and Competencies:</w:t>
        <w:br/>
        <w:br/>
        <w:t xml:space="preserve"> </w:t>
        <w:br/>
        <w:br/>
        <w:t xml:space="preserve"> The requirements listed below are representative of the knowledge, skill and/or ability required. Reasonable accommodations may be made to enable individuals with disabilities to perform the essential functions.</w:t>
        <w:br/>
        <w:br/>
        <w:t xml:space="preserve"> </w:t>
        <w:br/>
        <w:br/>
        <w:t>Bachelor Degree or in-lieu of degree equivalent education, training and work-related experience</w:t>
        <w:br/>
        <w:br/>
        <w:t>7+ years of Product Management experience in Insurance and/or SaaS solutions</w:t>
        <w:br/>
        <w:br/>
        <w:t>5+ years in a supervisory role</w:t>
        <w:br/>
        <w:br/>
        <w:t>3+ years of working within an Agile environment</w:t>
        <w:br/>
        <w:br/>
        <w:t>Must possess effective verbal and written communication skills</w:t>
        <w:br/>
        <w:br/>
        <w:t>Strong analytical and critical thinking skills</w:t>
        <w:br/>
        <w:br/>
        <w:t>Ability to drive for results, deal with ambiguity, solve problems, make decisions, and see trends/patterns</w:t>
        <w:br/>
        <w:br/>
        <w:t>Excellent presentation skills and the ability to persuasively sell a product</w:t>
        <w:br/>
        <w:br/>
        <w:t>Effective organization and time management skills with the ability to work under pressure and adhere to project deadlines</w:t>
        <w:br/>
        <w:br/>
        <w:t>Excellent interpersonal skills with the ability to establish working relationships with individuals at varying levels within the organization.</w:t>
        <w:br/>
        <w:br/>
        <w:t>Knowledge of Scrum and Agile frameworks</w:t>
        <w:br/>
        <w:br/>
        <w:t>Problem-solving aptitude</w:t>
        <w:br/>
        <w:br/>
        <w:t>Creative thinking skills</w:t>
        <w:br/>
        <w:br/>
        <w:t>Familiar with various aspects of the insurance sales industry</w:t>
        <w:br/>
        <w:br/>
        <w:t>Familiar with UI/UX principles</w:t>
        <w:br/>
        <w:br/>
        <w:t>Ability to create intuitive web user experience</w:t>
        <w:br/>
        <w:br/>
        <w:t>Ability to create wireframes and mockups in order to communicate product vision to the team</w:t>
        <w:br/>
        <w:br/>
        <w:t>Proficient in Microsoft Office (Word, Excel, Outlook, PowerPoint)</w:t>
        <w:br/>
        <w:br/>
        <w:t>Desired Skills:</w:t>
        <w:br/>
        <w:br/>
        <w:t xml:space="preserve"> </w:t>
        <w:br/>
        <w:br/>
        <w:t>In depth knowledge of the P&amp;amp;C, Property &amp;amp; Casualty Insurance processes</w:t>
        <w:br/>
        <w:br/>
        <w:t>Technical aptitude including experience with API's</w:t>
        <w:br/>
        <w:br/>
        <w:t>Familiar with insurance agent contracting</w:t>
        <w:br/>
        <w:br/>
        <w:t>Expertise with DOI and legal regulations as it pertains to insurance products and services</w:t>
        <w:br/>
        <w:br/>
        <w:t>#LI-PJ1</w:t>
        <w:br/>
        <w:br/>
        <w:t xml:space="preserve"> </w:t>
        <w:br/>
        <w:br/>
        <w:t xml:space="preserve"> #LI-Remote</w:t>
        <w:br/>
        <w:br/>
        <w:t xml:space="preserve"> </w:t>
        <w:br/>
        <w:br/>
        <w:t xml:space="preserve"> #Remote</w:t>
        <w:br/>
        <w:br/>
        <w:t xml:space="preserve"> </w:t>
        <w:br/>
        <w:br/>
        <w:t xml:space="preserve"> #RemoteJobs</w:t>
        <w:br/>
        <w:br/>
        <w:t xml:space="preserve"> </w:t>
        <w:br/>
        <w:br/>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National General Insurance</w:t>
      </w:r>
    </w:p>
    <w:p>
      <w:r>
        <w:t xml:space="preserve"> </w:t>
      </w:r>
    </w:p>
    <w:p>
      <w:r>
        <w:t>Company: National General Insurance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