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Dot Net Developer Job</w:t>
      </w:r>
    </w:p>
    <w:p>
      <w:r>
        <w:t>Employer Name: SRK Systems Inc</w:t>
      </w:r>
    </w:p>
    <w:p>
      <w:r>
        <w:t>SpiderID: 12530447</w:t>
      </w:r>
    </w:p>
    <w:p>
      <w:r>
        <w:t>Location: Naperville, Illinois</w:t>
      </w:r>
    </w:p>
    <w:p>
      <w:r>
        <w:t>Date Posted: 5/13/2022</w:t>
      </w:r>
    </w:p>
    <w:p>
      <w:r>
        <w:t xml:space="preserve">Wage: </w:t>
      </w:r>
    </w:p>
    <w:p>
      <w:r>
        <w:t>Category: Information Technology</w:t>
      </w:r>
    </w:p>
    <w:p>
      <w:r>
        <w:t xml:space="preserve">Job Code: </w:t>
      </w:r>
    </w:p>
    <w:p>
      <w:r>
        <w:t>SRK Systems Inc. has an opening for the position of Dot Net Developer.</w:t>
        <w:br/>
        <w:br/>
        <w:t xml:space="preserve"> </w:t>
        <w:br/>
        <w:br/>
        <w:t xml:space="preserve">Job Responsibilities: </w:t>
        <w:br/>
        <w:br/>
        <w:t>Involve in Analyzing users needs, gathering functional and business requirements and designing, development, and testing and maintenance phases.</w:t>
        <w:br/>
        <w:br/>
        <w:t>Understanding the requirements and implementing those in the development of APIs so that when the user hits the product or application if any of the required element is missing the application will not be processed into sub-streams</w:t>
        <w:br/>
        <w:br/>
        <w:t>Designing, testing, and developing software to meet those needs plan, build and customize new and existing datasets and dashboards.</w:t>
        <w:br/>
        <w:br/>
        <w:t>Modify the existing software and the system and allowing it to adapt new hardware and software tools to improve performance.</w:t>
        <w:br/>
        <w:br/>
        <w:t>Design develop and tested each API and databases and integrated them with existing systems to save the data.</w:t>
        <w:br/>
        <w:br/>
        <w:t>Development with standard Microsoft development languages/tools including .NET (C#, VB, ASP), MVC, Visual Studio and SQL Server 2016 (Triggers, stored procedures, SSRS etc.) as well as MVC &amp;amp; jQuery, Ajax.</w:t>
        <w:br/>
        <w:br/>
        <w:t>Involve in daily team stand up's, retrospective, sprint grooming and planning in Agile methodology. Involve in gathering technical software and user requirements, analyze them with team grooming while creating features, objectives and user stories, determining the design, cost constraints and develop them.</w:t>
        <w:br/>
        <w:br/>
        <w:t>Ensuring that each application, program, or system functions normally through software maintenance and testing; Involve in ensuring that the project tools and applications upgrade and maintenance.</w:t>
        <w:br/>
        <w:br/>
        <w:t>Maintenance of the applications day to day basis to assure the data flows through the systems.</w:t>
        <w:br/>
        <w:br/>
        <w:t>Report Technical Lead, Manager, providing early warning for issues and concerns which may affect the overall schedule.</w:t>
        <w:br/>
        <w:br/>
        <w:t>Consult with frameworks experts, architects, developers from other teams in the organization and others to plan framework and to get data on venture restrictions and capacities, execution prerequisites and interfaces. During this process, if any changes required in business and technical requirements pointing them to Product owners, Business Analysts and Product Managers.</w:t>
        <w:br/>
        <w:br/>
        <w:t>Meeting with product owners for minor and major implementation of the applications to ensure the requirements have met.</w:t>
        <w:br/>
        <w:br/>
        <w:t>Required travel to client locations throughout the USA. Please mail resumes to 1811 W. Diehl Rd, Suite # 400, Naperville, IL 60563 or Email to resume@srksystems.com. No phone calls or walk-ins please.</w:t>
        <w:br/>
        <w:br/>
      </w:r>
    </w:p>
    <w:p>
      <w:r>
        <w:t>Educational Requirement: Bachelors degree in computer science, computer information systems, information technology, or a combination of education and experience equating to the U.S. equivalent of a Bachelors degree in one of the aforementioned subjects.</w:t>
      </w:r>
    </w:p>
    <w:p>
      <w:r>
        <w:t xml:space="preserve">Start Date: </w:t>
        <w:br/>
        <w:br/>
        <w:br/>
        <w:t>Position Type: Full-Time Permanent</w:t>
        <w:br/>
        <w:br/>
        <w:br/>
        <w:t xml:space="preserve">Years of Experience Required: </w:t>
        <w:br/>
        <w:br/>
        <w:br/>
        <w:t>Education Required: Bachelors</w:t>
        <w:br/>
        <w:br/>
        <w:br/>
        <w:t xml:space="preserve">Overnight Travel: </w:t>
        <w:br/>
        <w:br/>
        <w:br/>
        <w:t xml:space="preserve">Vacation Time: </w:t>
        <w:br/>
        <w:br/>
        <w:br/>
      </w:r>
    </w:p>
    <w:p>
      <w:r>
        <w:t>Health/Dental Benefits</w:t>
      </w:r>
    </w:p>
    <w:p>
      <w:r>
        <w:t>SRK Systems, Inc. is an IT firm engaged in the business of providing data processing consulting services to major corporations, government agencies and other business concerns throughout the United States.</w:t>
      </w:r>
    </w:p>
    <w:p>
      <w:r>
        <w:t>Contact Name: Suneeta Veeravalli</w:t>
      </w:r>
    </w:p>
    <w:p>
      <w:r>
        <w:t xml:space="preserve"> </w:t>
      </w:r>
    </w:p>
    <w:p>
      <w:r>
        <w:t xml:space="preserve">Company: </w:t>
      </w:r>
    </w:p>
    <w:p>
      <w:r>
        <w:t xml:space="preserve"> Naperville</w:t>
      </w:r>
    </w:p>
    <w:p>
      <w:r>
        <w:t xml:space="preserve"> Illinois</w:t>
      </w:r>
    </w:p>
    <w:p>
      <w:r>
        <w:t xml:space="preserve"> 60563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