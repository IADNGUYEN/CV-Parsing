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Supply Chain Management ,  Manhattan WMS Job</w:t>
      </w:r>
    </w:p>
    <w:p>
      <w:r>
        <w:t>Employer Name: Hire IT People LLC</w:t>
      </w:r>
    </w:p>
    <w:p>
      <w:r>
        <w:t>SpiderID: 12463534</w:t>
      </w:r>
    </w:p>
    <w:p>
      <w:r>
        <w:t>Location: Pleasanton, CA, California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Need to have good communication skills as it is for a client facing role.</w:t>
        <w:br/>
        <w:br/>
        <w:t>Experience with Oracle databases - SQL: queries, stored procedures.</w:t>
        <w:br/>
        <w:br/>
        <w:t>Strong analytical, problem solving, troubleshooting skills.</w:t>
        <w:br/>
        <w:br/>
        <w:t>Strong Communicator.</w:t>
        <w:br/>
        <w:br/>
        <w:t>Strong in testing terminologies and should have strong experience in creating test strategy, test planning and executing the test cases</w:t>
        <w:br/>
        <w:br/>
        <w:t>Strong consulting mindset, exceptional client interfacing skills.</w:t>
        <w:br/>
        <w:br/>
        <w:t>Prior experience in leading testing teams would be desirable.</w:t>
        <w:br/>
        <w:br/>
        <w:t>Experience:</w:t>
        <w:br/>
        <w:br/>
        <w:t>Must have 5+ years of Manhattan SCOPE 2015 and Manhattan WMOS Experience in QA areas</w:t>
        <w:br/>
        <w:br/>
        <w:t>Must have QA Expertise in Warehouse Management System (WMS), Supply Chain Optimization in Retail domain.</w:t>
        <w:br/>
        <w:br/>
        <w:t>Should have strong experience in creating test strategy, test planning and executing the test cases</w:t>
        <w:br/>
        <w:br/>
        <w:t>Should have strong business and functional Knowledge on Manhattan WM/LM modules</w:t>
        <w:br/>
        <w:br/>
        <w:t>Should be able to Write scripts, test cases, test scenarios, traceability for separate functionalities from requirements</w:t>
        <w:br/>
        <w:br/>
        <w:t>Should get Involved in the levels of Requirement Gathering, writing Test Cases &amp;amp; Executing Test cases.</w:t>
        <w:br/>
        <w:br/>
        <w:t>Should have strong experience in Regression, Functional, Integration and E2E Testing.</w:t>
        <w:br/>
        <w:br/>
        <w:t>Should be a reliable person who can meet the deadlines efficiently</w:t>
        <w:br/>
        <w:br/>
        <w:t>Should have Strong experience on defect logging tool such as JIRA, HPALM</w:t>
        <w:br/>
        <w:br/>
        <w:t>Need to collaborate with multiple teams from customer to arrive at tactical decisions.</w:t>
        <w:br/>
        <w:br/>
        <w:t>Experience in Manhattan LM will add advantage</w:t>
        <w:br/>
        <w:br/>
        <w:t>Should have experience in multiple Manhattan WMoS application versions.</w:t>
        <w:br/>
        <w:br/>
        <w:t>Working experience on functional testing, creating functional test approach/plan</w:t>
        <w:br/>
        <w:br/>
        <w:t>Minimum years of experience*: 5-8 years</w:t>
        <w:br/>
        <w:br/>
        <w:t>Certifications Needed: No</w:t>
        <w:br/>
        <w:br/>
        <w:t>Top 3 responsibilities you would expect the Subcon to shoulder and execute*:</w:t>
        <w:br/>
        <w:br/>
        <w:t>Creating test strategy, test planning and executing the test cases</w:t>
        <w:br/>
        <w:br/>
        <w:t>Functional testing, creating functional test approachplan</w:t>
        <w:br/>
        <w:br/>
        <w:t>Requirement Gathering, writing Test Cases Executing Test cases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