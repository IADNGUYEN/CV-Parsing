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Management (Marketing) Consultant Job</w:t>
      </w:r>
    </w:p>
    <w:p>
      <w:r>
        <w:t>Employer Name: ONIKON Creative Inc</w:t>
      </w:r>
    </w:p>
    <w:p>
      <w:r>
        <w:t>SpiderID: 12431704</w:t>
      </w:r>
    </w:p>
    <w:p>
      <w:r>
        <w:t>Location: Surrey, British Columbia</w:t>
      </w:r>
    </w:p>
    <w:p>
      <w:r>
        <w:t>Date Posted: 4/19/2022</w:t>
      </w:r>
    </w:p>
    <w:p>
      <w:r>
        <w:t>Wage: $39 / hour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ONIKON Creative Inc is seeking an IT Management(Marketing) Consultant to solve issues, createvalue,</w:t>
        <w:br/>
        <w:br/>
        <w:t>maximize growth and improve business performance.</w:t>
        <w:br/>
        <w:br/>
        <w:t>Job Description</w:t>
        <w:br/>
        <w:br/>
        <w:t>Job Title: IT Management(Marketing) Consultant</w:t>
        <w:br/>
        <w:br/>
        <w:t>Employer: ONIKON Creative Inc</w:t>
        <w:br/>
        <w:br/>
        <w:t>Business Address: #290 10330 152 Street, Surrey, BC, V3R 4G8</w:t>
        <w:br/>
        <w:br/>
        <w:t>Work Location: Same as above</w:t>
        <w:br/>
        <w:br/>
        <w:t>Terms of employment: Permanent, Full-time</w:t>
        <w:br/>
        <w:br/>
        <w:t>Start Date: ASAP</w:t>
        <w:br/>
        <w:br/>
        <w:t>Number of Opening: 1</w:t>
        <w:br/>
        <w:br/>
        <w:t>Working hours: 30hrs/week</w:t>
        <w:br/>
        <w:br/>
        <w:t>Salary: $39 / hour and 10 days paid vacation will be provide after a year</w:t>
        <w:br/>
        <w:br/>
        <w:t>Language of Work: English</w:t>
        <w:br/>
        <w:br/>
        <w:t>KEY RESPONSIBILITIES:</w:t>
        <w:br/>
        <w:br/>
        <w:t> Conduct business and technical studies, design, develop, integrate and implement informationsystem</w:t>
        <w:br/>
        <w:br/>
        <w:t>business solutions;</w:t>
        <w:br/>
        <w:br/>
        <w:t> Develop the necessary IT capabilities, and implement the IT business management systemsrequired to</w:t>
        <w:br/>
        <w:br/>
        <w:t>maintain IT value and service delivery.</w:t>
        <w:br/>
        <w:br/>
        <w:t> Organizations 'current IT environment relative to the demands of a challenging and competitive</w:t>
        <w:br/>
        <w:br/>
        <w:t>marketplace.</w:t>
        <w:br/>
        <w:br/>
        <w:t> Engage in both qualitative &amp;amp; quantitative management &amp;amp; organizational research.</w:t>
        <w:br/>
        <w:br/>
        <w:t> Engage in both qualitative &amp;amp; quantitative product research.</w:t>
        <w:br/>
        <w:br/>
        <w:t> Help apply IT business management consulting to software development.</w:t>
        <w:br/>
        <w:br/>
        <w:t> Help improve operations.</w:t>
        <w:br/>
        <w:br/>
        <w:t> Plan &amp;amp; implement IT business management solutions.</w:t>
        <w:br/>
        <w:br/>
        <w:t>How to Apply:</w:t>
        <w:br/>
        <w:br/>
        <w:t>Please do not call or visit regarding the posted position.Sendyourresumetoonikoncreativeinc@gmail.com.</w:t>
        <w:br/>
        <w:br/>
        <w:t>We thank you for your application; however, only candidates selected for an interview will be contacted.</w:t>
      </w:r>
    </w:p>
    <w:p>
      <w:r>
        <w:t>Start Date: ASAP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Brandon Hwang</w:t>
      </w:r>
    </w:p>
    <w:p>
      <w:r>
        <w:t xml:space="preserve"> </w:t>
      </w:r>
    </w:p>
    <w:p>
      <w:r>
        <w:t>Company: ONIKON Creative Inc</w:t>
      </w:r>
    </w:p>
    <w:p>
      <w:r>
        <w:t xml:space="preserve"> Surrey</w:t>
      </w:r>
    </w:p>
    <w:p>
      <w:r>
        <w:t xml:space="preserve"> British Columbia</w:t>
      </w:r>
    </w:p>
    <w:p>
      <w:r>
        <w:t xml:space="preserve"> V3R 4G8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