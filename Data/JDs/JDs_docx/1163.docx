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Infrastructure Engineer-Office365 Job</w:t>
      </w:r>
    </w:p>
    <w:p>
      <w:r>
        <w:t xml:space="preserve">Employer Name: </w:t>
      </w:r>
    </w:p>
    <w:p>
      <w:r>
        <w:t>SpiderID: 12453344</w:t>
      </w:r>
    </w:p>
    <w:p>
      <w:r>
        <w:t>Location: Fort Lauderdale, Florida</w:t>
      </w:r>
    </w:p>
    <w:p>
      <w:r>
        <w:t>Date Posted: 4/25/2022</w:t>
      </w:r>
    </w:p>
    <w:p>
      <w:r>
        <w:t>Wage: Negotiable</w:t>
      </w:r>
    </w:p>
    <w:p>
      <w:r>
        <w:t>Category: Information Technology</w:t>
      </w:r>
    </w:p>
    <w:p>
      <w:r>
        <w:t>Job Code: 374249</w:t>
      </w:r>
    </w:p>
    <w:p>
      <w:r>
        <w:br/>
        <w:br/>
        <w:t xml:space="preserve">Sr. O365 Engineer </w:t>
        <w:br/>
        <w:br/>
        <w:t>We're seeking a highly motivated, customer-focused/team-oriented Office 365 Engineer. This individual will be part of an exciting and growing company and will help strengthen our IT services, features/operations. The role will be responsible for the timely and quality delivery of projects and services pertaining to Microsoft O365 Application Stack, Azure Connected Services, MDM, IAM, Server 2012/2016/2019 hybrid connected architecture, PowerShell scripting, end user training and cloud architectural design.</w:t>
        <w:br/>
        <w:br/>
        <w:t xml:space="preserve">Scope </w:t>
        <w:br/>
        <w:br/>
        <w:t xml:space="preserve"> Working closely with all areas of IT, the role will be the primary resource for ensuring efficient and consistent O365/associated Azure cloud development, engineering, and operations. Candidate must have experience in all aspects of the technical lifecycle including but not limited to Systems &amp;amp; Cloud architecture, licensing, hardware, mobility, redundancy, on premise and cloud networking and a robust Azure skillset.</w:t>
        <w:br/>
        <w:br/>
        <w:t>Key Responsibilities</w:t>
        <w:br/>
        <w:br/>
        <w:t>Effectively prioritize and manage tasks and projects such that company standards and expectations are met.</w:t>
        <w:br/>
        <w:br/>
        <w:t>Provide metrics, reports/communicate progress to leadership</w:t>
        <w:br/>
        <w:br/>
        <w:t>Performs additional general IT job duties as required such as product fulfillment and onsite IT support.</w:t>
        <w:br/>
        <w:br/>
        <w:t>Establish working relationships with others in the department, collaborating on new technology needs or expanded uses for existing technologies to increase functionality or efficiency.</w:t>
        <w:br/>
        <w:br/>
        <w:t>Make sure that related technology and application documentation is developed and maintained.</w:t>
        <w:br/>
        <w:br/>
        <w:t>Maintain a high level of technical competence; assist co-workers in resolving complex technical problems and work with customers to ensure solutions are satisfactory.</w:t>
        <w:br/>
        <w:br/>
        <w:t>Required to be on call in scheduled rotation for afterhours support.</w:t>
        <w:br/>
        <w:br/>
        <w:t>Job Requirements</w:t>
        <w:br/>
        <w:br/>
        <w:t>Bachelor's Degree preferred. Equivalent work experience will be considered. Certifications highly preferred.</w:t>
        <w:br/>
        <w:br/>
        <w:t>4+ years of technical experience providing cloud services in support of medium, multi-site organizations. Implementation/upgrades/systems support of onsite and Cloud as well.</w:t>
        <w:br/>
        <w:br/>
        <w:t>Proficient knowledge and administration of Office 365 Platform including but not limited to Exchange Online, SharePoint Online, OneDrive for Business, Teams, PowerBI, Security &amp;amp; Compliance Center, Office suite and other O365 Enterprise level solutions.</w:t>
        <w:br/>
        <w:br/>
        <w:t>Microsoft Endpoint Manager administration and support</w:t>
        <w:br/>
        <w:br/>
        <w:t>Extensive knowledge of the Microsoft Azure IaaS environment.</w:t>
        <w:br/>
        <w:br/>
        <w:t>Running and creating PowerShell commands/scripts for O365 &amp;amp; AZURE environments.</w:t>
        <w:br/>
        <w:br/>
        <w:t>Designing and executing implementation of Enterprise Mobility + Security, Azure IaaS, Teams,</w:t>
        <w:br/>
        <w:br/>
        <w:t>Knowledge with Active Directory, DNS, DHCP, load balancing, etc.</w:t>
        <w:br/>
        <w:br/>
        <w:t>Participate in the planning and migration of on-premises infrastructure to Azure Infrastructure and O365 Applications and Services.</w:t>
        <w:br/>
        <w:br/>
        <w:t>Proven troubleshooting skills in LAN/WAN, servers, client hardware, and applications.</w:t>
        <w:br/>
        <w:br/>
        <w:t>Experience with wireless technologies, including wireless access points, wireless protocols, security, and WLAN controllers.</w:t>
        <w:br/>
        <w:br/>
        <w:t>Experience of physical servers and supporting infrastructure.</w:t>
        <w:br/>
        <w:br/>
        <w:t>Experience with networking concepts such as TCP/IP, DNS, DHCP, load balancing, gateways, VPN &amp;amp; high availability.</w:t>
        <w:br/>
        <w:br/>
        <w:t>Administration of Exchange Email flow, Email Security, DKIM, SPF, MX, and other DNS records.</w:t>
        <w:br/>
        <w:br/>
        <w:t>Administration and Knowledge of Azure AD, Azure Point to Site VPN, and hybrid AD connect required.</w:t>
        <w:br/>
        <w:br/>
        <w:t>Experience managing the Microsoft OS stack such as Windows 10 Pro, Server 2012, Server 2016, and Server 2019 required.</w:t>
        <w:br/>
        <w:br/>
        <w:t>Knowledge of hypervisor technologies such as Hyper-V &amp;amp; VMware</w:t>
        <w:br/>
        <w:br/>
        <w:t>Technical expertise in the development and implementation of local, cloud and wide area network systems, desktop operations, and related communications infrastructure.</w:t>
        <w:br/>
        <w:br/>
        <w:t>Ability to create network and systems diagrams.</w:t>
        <w:br/>
        <w:br/>
        <w:t>Experience with service desk and ticketing concepts required.</w:t>
        <w:br/>
        <w:br/>
        <w:t>Has strong knowledge in technical policies and practices. ITIL knowledge preferred.</w:t>
        <w:br/>
        <w:br/>
        <w:t xml:space="preserve">Certificates, Licenses, Registrations </w:t>
        <w:br/>
        <w:br/>
        <w:t xml:space="preserve">* Azure Certification(s) a + </w:t>
        <w:br/>
        <w:br/>
        <w:t xml:space="preserve">* Microsoft 365 Certification a + </w:t>
        <w:br/>
        <w:br/>
        <w:t xml:space="preserve">* ITIL Certifications a + </w:t>
        <w:br/>
        <w:br/>
        <w:t xml:space="preserve">* Valid Driver's License </w:t>
        <w:br/>
        <w:br/>
        <w:t>* Ability to travel (In Tri-County) with 30% availability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