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Open System ,  UNIX Job</w:t>
      </w:r>
    </w:p>
    <w:p>
      <w:r>
        <w:t>Employer Name: Hire IT People LLC</w:t>
      </w:r>
    </w:p>
    <w:p>
      <w:r>
        <w:t>SpiderID: 12427269</w:t>
      </w:r>
    </w:p>
    <w:p>
      <w:r>
        <w:t>Location: San Francisco, CA, California</w:t>
      </w:r>
    </w:p>
    <w:p>
      <w:r>
        <w:t>Date Posted: 4/18/2022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4+ years of Technology Infrastructure Engineering and Solutions experience</w:t>
        <w:br/>
        <w:br/>
        <w:t>Unix and Middleware support</w:t>
        <w:br/>
        <w:br/>
        <w:t>Good Knowledge on Ansible and Python</w:t>
        <w:br/>
        <w:br/>
        <w:t>Lead or participate in high level technical concepts spanning technology and business. Develop specifications for complex infrastructure systems, design and test solutions.</w:t>
        <w:br/>
        <w:br/>
        <w:t>Contribute to the testing of business, application and technical infrastructure requirements. Drive solutions to reduce recovery. Review and analyze solutions for cloud security, secrets management and key rotations</w:t>
        <w:br/>
        <w:br/>
        <w:t>Design, code, test, debug and document programs using Agile development practices.</w:t>
        <w:br/>
        <w:br/>
        <w:t>Design complex system upgrades. Resolve troublesome trends as they develop. Develop a long-range plan designed to resolve problems and prevent them from recurring.</w:t>
        <w:br/>
        <w:br/>
        <w:t>Looking forward to your valuable response.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