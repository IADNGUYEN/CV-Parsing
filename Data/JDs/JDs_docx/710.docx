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Sr Consultant I Job</w:t>
      </w:r>
    </w:p>
    <w:p>
      <w:r>
        <w:t xml:space="preserve">Employer Name: </w:t>
      </w:r>
    </w:p>
    <w:p>
      <w:r>
        <w:t>SpiderID: 12513700</w:t>
      </w:r>
    </w:p>
    <w:p>
      <w:r>
        <w:t>Location: North Carolina, North Carolina</w:t>
      </w:r>
    </w:p>
    <w:p>
      <w:r>
        <w:t>Date Posted: 5/10/2022</w:t>
      </w:r>
    </w:p>
    <w:p>
      <w:r>
        <w:t>Wage: Negotiable</w:t>
      </w:r>
    </w:p>
    <w:p>
      <w:r>
        <w:t>Category: Information Technology</w:t>
      </w:r>
    </w:p>
    <w:p>
      <w:r>
        <w:t>Job Code: 2022-0045</w:t>
      </w:r>
    </w:p>
    <w:p>
      <w:r>
        <w:br/>
        <w:br/>
        <w:t>Job Summary:</w:t>
        <w:br/>
        <w:br/>
        <w:t xml:space="preserve"> </w:t>
        <w:br/>
        <w:br/>
        <w:t xml:space="preserve"> Software Engineer Sr Consultant I implement applications following 12-factor principles to build out the product and iterative enhancements. They own the full stack of software automation testing; developing and implementing frontends (web or mobile), and backend services for the automation platform. They leverage test driven development and continuous integration to ensure agility and quality of products. They actively participate in the decision-making process of the team ensuring that the simplest appropriate technology and design is chosen to meet user needs.</w:t>
        <w:br/>
        <w:br/>
        <w:t xml:space="preserve"> </w:t>
        <w:br/>
        <w:br/>
        <w:t xml:space="preserve"> Key Responsibilities:</w:t>
        <w:br/>
        <w:br/>
        <w:t xml:space="preserve"> </w:t>
        <w:br/>
        <w:br/>
        <w:t>Participates in iteration planning meetings ensuring that the team has a common understanding of each story and chores in a team's backlog</w:t>
        <w:br/>
        <w:br/>
        <w:t>Participates in daily site, cross-site, and product team standups</w:t>
        <w:br/>
        <w:br/>
        <w:t>Participates in retrospectives to gather feedback and derive actionable items to improve the team and the product</w:t>
        <w:br/>
        <w:br/>
        <w:t>Participate in executing the strategy, keeping the customer needs and wants in mind</w:t>
        <w:br/>
        <w:br/>
        <w:t>Setting up, maintaining, and performing test automation frameworks on multiple application platforms, such as Mobile, Desktop, and Web, and building test scenarios and acceptance tests.</w:t>
        <w:br/>
        <w:br/>
        <w:t>Practices daily paired programming and test-driven development in writing software and building products</w:t>
        <w:br/>
        <w:br/>
        <w:t>Support software products in pre-production / production environments</w:t>
        <w:br/>
        <w:br/>
        <w:t>Participates in knowledge sharing, and contributes to the overall growth of the collective knowledge of the team</w:t>
        <w:br/>
        <w:br/>
        <w:t>Supervisory Responsibilities:</w:t>
        <w:br/>
        <w:br/>
        <w:t xml:space="preserve"> </w:t>
        <w:br/>
        <w:br/>
        <w:t xml:space="preserve"> This job does not have supervisory duties</w:t>
        <w:br/>
        <w:br/>
        <w:t xml:space="preserve"> </w:t>
        <w:br/>
        <w:br/>
        <w:t xml:space="preserve"> Preferred Qualifications:</w:t>
        <w:br/>
        <w:br/>
        <w:t xml:space="preserve"> </w:t>
        <w:br/>
        <w:br/>
        <w:t xml:space="preserve"> Education and Experience</w:t>
        <w:br/>
        <w:br/>
        <w:t xml:space="preserve"> </w:t>
        <w:br/>
        <w:br/>
        <w:t>3 or more years of related experience</w:t>
        <w:br/>
        <w:br/>
        <w:t>Bachelor's degree or equivalent experience</w:t>
        <w:br/>
        <w:br/>
        <w:t>Certificates, Licenses, Registrations</w:t>
        <w:br/>
        <w:br/>
        <w:t xml:space="preserve"> </w:t>
        <w:br/>
        <w:br/>
        <w:t>None</w:t>
        <w:br/>
        <w:br/>
        <w:t>Functional Skills</w:t>
        <w:br/>
        <w:br/>
        <w:t xml:space="preserve"> </w:t>
        <w:br/>
        <w:br/>
        <w:t>Strong understanding of computer science concepts, object-oriented design principles</w:t>
        <w:br/>
        <w:br/>
        <w:t>Experience developing software in different programming languages, and demonstrated ability to quickly learn new languages, including but not limited to .NET, Java, Python, and Javascript</w:t>
        <w:br/>
        <w:br/>
        <w:t>Experience in responsive web front end / single page application development using modular JavaScript</w:t>
        <w:br/>
        <w:br/>
        <w:t>Hands on experience with testing tools such as Xunit, Selenium, Appium and WinAppDriver</w:t>
        <w:br/>
        <w:br/>
        <w:t>#REMOTE</w:t>
        <w:br/>
        <w:br/>
        <w:t xml:space="preserve"> </w:t>
        <w:br/>
        <w:br/>
        <w:t xml:space="preserve"> #REMOTEWORK</w:t>
        <w:br/>
        <w:br/>
        <w:t xml:space="preserve"> </w:t>
        <w:br/>
        <w:br/>
        <w:t xml:space="preserve"> #REMOTEJOB</w:t>
        <w:br/>
        <w:br/>
        <w:t xml:space="preserve"> </w:t>
        <w:br/>
        <w:br/>
        <w:t xml:space="preserve"> #LI-AB1</w:t>
        <w:br/>
        <w:br/>
        <w:t xml:space="preserve"> </w:t>
        <w:br/>
        <w:br/>
        <w:t xml:space="preserve"> #LI-Remote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