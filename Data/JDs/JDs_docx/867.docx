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Microservices Job</w:t>
      </w:r>
    </w:p>
    <w:p>
      <w:r>
        <w:t>Employer Name: Hire IT People LLC</w:t>
      </w:r>
    </w:p>
    <w:p>
      <w:r>
        <w:t>SpiderID: 12492022</w:t>
      </w:r>
    </w:p>
    <w:p>
      <w:r>
        <w:t>Location: Boston, MA, Massachusetts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The candidate should have proven and hand on development services in API and microservices development.</w:t>
        <w:br/>
        <w:br/>
        <w:t>Full Stack development experience is preferred.</w:t>
        <w:br/>
        <w:br/>
        <w:t>Core skills are Java, Springboot, Microservice development.</w:t>
        <w:br/>
        <w:br/>
        <w:t>Minimum years of experience: 8 - 10 years</w:t>
        <w:br/>
        <w:br/>
        <w:t>Certifications Needed: No</w:t>
        <w:br/>
        <w:br/>
        <w:t>Top responsibilities you would expect the Subcon to shoulder and execute:</w:t>
        <w:br/>
        <w:br/>
        <w:t>Development</w:t>
        <w:br/>
        <w:br/>
        <w:t>Design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