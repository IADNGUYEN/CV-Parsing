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Telecom ,  Wireless LTE Access technology &amp; protocols Job</w:t>
      </w:r>
    </w:p>
    <w:p>
      <w:r>
        <w:t>Employer Name: Hire IT People LLC</w:t>
      </w:r>
    </w:p>
    <w:p>
      <w:r>
        <w:t>SpiderID: 12510961</w:t>
      </w:r>
    </w:p>
    <w:p>
      <w:r>
        <w:t>Location: Plano, TX, Texas</w:t>
      </w:r>
    </w:p>
    <w:p>
      <w:r>
        <w:t>Date Posted: 5/9/2022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10-15 years+ of experience in wireless communication industry with experience in commercial cellular services for 3G UMTS, 4G LTE &amp;amp; 5G NR technologies Systems, RF Design, Backhaul, Proposals and RFP which include Macro Designs, DAS, Small Cell for Public Safety, WiFi, Satellite Trail, Network Broadband Wireless Certification, Vehicle Connectivity, Fleet Management , Advanced Technology, Open Platform, vendors and wireless roadmap planning, compliance documentation Network Development, Product &amp;amp; strategy, Training/Development, Troubleshooting.</w:t>
        <w:br/>
        <w:br/>
        <w:t>Experience with RF Field Tools like Actix Analyzer, Spectrum Analyzer, Signal Generator, Network Analyzer, Network Simulator</w:t>
        <w:br/>
        <w:br/>
        <w:t>Experience with WCDMA, EVDO, 3G UMTS, 4G LTE &amp;amp; 5G NR</w:t>
        <w:br/>
        <w:br/>
        <w:t>Experience working with IP networking, routers &amp;amp; switches.</w:t>
        <w:br/>
        <w:br/>
        <w:t>Experience working with AT&amp;amp;T, Sprint/T-Mobile, Verizon etc.</w:t>
        <w:br/>
        <w:br/>
        <w:t>Devise, plan, deploy, and improve wireless networks from the beginning to implementation by collaborating with vendors, managers, and network engineer</w:t>
        <w:br/>
        <w:br/>
        <w:t>Experience with automotive, telematics, IoT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