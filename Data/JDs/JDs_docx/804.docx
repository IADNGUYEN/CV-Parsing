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Others ,  Appian Job</w:t>
      </w:r>
    </w:p>
    <w:p>
      <w:r>
        <w:t>Employer Name: Hire IT People LLC</w:t>
      </w:r>
    </w:p>
    <w:p>
      <w:r>
        <w:t>SpiderID: 12499913</w:t>
      </w:r>
    </w:p>
    <w:p>
      <w:r>
        <w:t>Location: Chicago, IL, Illinois</w:t>
      </w:r>
    </w:p>
    <w:p>
      <w:r>
        <w:t>Date Posted: 5/5/2022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Appian L2 certified</w:t>
        <w:br/>
        <w:br/>
        <w:t>Expertise in designing and developing applications in Appian</w:t>
        <w:br/>
        <w:br/>
        <w:t>Proficiency of working on various Appian components i.e. SAIL, Process Model, Records, Reports, Rules, Security, and Web APIs</w:t>
        <w:br/>
        <w:br/>
        <w:t>Should have worked on agile based projects.</w:t>
        <w:br/>
        <w:br/>
        <w:t>Participate in workshops/discussions with business and concerned IT stakeholders for Appian product awareness.</w:t>
        <w:br/>
        <w:br/>
        <w:t>Configure, debug, unit, systems, integration test and document new flow but not limited to forms, reports, underlying logic and interface components on development as assigned.</w:t>
        <w:br/>
        <w:br/>
        <w:t>Analyze, debug and revise existing system logic difficulties and documentation as necessary after seeking appropriate approvals</w:t>
        <w:br/>
        <w:br/>
        <w:t>Minimum years of experience*: 5 - 8 years</w:t>
        <w:br/>
        <w:br/>
        <w:t>Certifications Needed: Yes</w:t>
        <w:br/>
        <w:br/>
        <w:t>Top 3 responsibilities you would expect the Subcon to shoulder and execute*:</w:t>
        <w:br/>
        <w:br/>
        <w:t>Expertise in designing and developing applications in Appian</w:t>
        <w:br/>
        <w:br/>
        <w:t>Analyze, debug and revise existing system logic difficulties and documentation as necessary after seeking appropriate approvals</w:t>
        <w:br/>
        <w:br/>
        <w:t>Proficiency of working on various Appian components i.e. SAIL, Process Model, Records, Reports, Rules, Security, and Web APIs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