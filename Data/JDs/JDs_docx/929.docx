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Consultant ,  Cloud Platform ,  Amazon Webservices DevOps Job</w:t>
      </w:r>
    </w:p>
    <w:p>
      <w:r>
        <w:t>Employer Name: Hire IT People LLC</w:t>
      </w:r>
    </w:p>
    <w:p>
      <w:r>
        <w:t>SpiderID: 12476330</w:t>
      </w:r>
    </w:p>
    <w:p>
      <w:r>
        <w:t>Location: Alpharetta, GA, Georgia</w:t>
      </w:r>
    </w:p>
    <w:p>
      <w:r>
        <w:t>Date Posted: 4/29/2022</w:t>
      </w:r>
    </w:p>
    <w:p>
      <w:r>
        <w:t xml:space="preserve">Wage: </w:t>
      </w:r>
    </w:p>
    <w:p>
      <w:r>
        <w:t>Category: Information Technology</w:t>
      </w:r>
    </w:p>
    <w:p>
      <w:r>
        <w:t xml:space="preserve">Job Code: </w:t>
      </w:r>
    </w:p>
    <w:p>
      <w:r>
        <w:t>Number Of Openings: 1</w:t>
      </w:r>
    </w:p>
    <w:p>
      <w:r>
        <w:t>Detailed Job Description:</w:t>
        <w:br/>
        <w:br/>
        <w:t>Experience implementing DevOps in Cloud environment Azure AWS GCPExperience with Container management tool like Docker, Kubernetes.Experience and good understanding in any of Cloud like AWS, Azure, Google cloud. IBM Cloud, Redhat OpenShift. Knowledge of Docker and Kubernetes is required.</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