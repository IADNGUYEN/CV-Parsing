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Business Analysts Job</w:t>
      </w:r>
    </w:p>
    <w:p>
      <w:r>
        <w:t>Employer Name: Kforce Inc</w:t>
      </w:r>
    </w:p>
    <w:p>
      <w:r>
        <w:t>SpiderID: 12467641</w:t>
      </w:r>
    </w:p>
    <w:p>
      <w:r>
        <w:t>Location: Tampa, Florida</w:t>
      </w:r>
    </w:p>
    <w:p>
      <w:r>
        <w:t>Date Posted: 4/28/2022</w:t>
      </w:r>
    </w:p>
    <w:p>
      <w:r>
        <w:t xml:space="preserve">Wage: </w:t>
      </w:r>
    </w:p>
    <w:p>
      <w:r>
        <w:t>Category: Information Technology</w:t>
      </w:r>
    </w:p>
    <w:p>
      <w:r>
        <w:t xml:space="preserve">Job Code: </w:t>
      </w:r>
    </w:p>
    <w:p>
      <w:r>
        <w:br/>
        <w:br/>
        <w:t xml:space="preserve">Kforce in Tampa, Florida is looking for Senior Business Analysts. Qualified candidates will be analyzing and coordinating business activities and operational resources for various large Information Technology projects using business analysis, Agile, Tableau, Paint, Balsamiq, UAT Testing, SQL queries, and User Stories; Analyzing and validating a model against requirement documents; Eliciting requirements using interviews, documentanalysis, requirements workshops, business process descriptions, Use Cases, business analysis and task and work flow analysis; Defining Use Cases to articulate new functional software needs; Creating required project artifacts, including but not limited to Business Requirements Documents (BRD) and Functional Specification Documents (FSD) as well as supporting documentation, such as process flows and/or data mapping; Coordinating the elicitation and documentation of system requirements and solutions into application products; Planning and scheduling project timelines and milestones; Creating and monitoring project plans and creating a detailed project plan which is modified and updated throughout the project life cycle; Facilitating and coordinating JAD sessions to expedite and streamline the requirement gathering process; Creating requirement traceability matrix to track existing versus future state to achieve business objectives; Creating Epic, Story Tasks and User Stories and strategizing the impact of requirements on different platforms and applications; Analyzing model input and output data; Translating business requirements into optimal solution design; Identifying project issues and analyzing issues in order recommend resolution; Planning and developing test plans for various components; Analyzing test and performance results and recommending necessary changes to meet the project and business expectations; Ensuring that QA processes and procedures are being implemented properly from a business point of view; Documenting business processes and procedures for end users; and Developing reports for management for project status, issues and outcomes. </w:t>
        <w:br/>
        <w:br/>
        <w:t>Requirements: Bachelors Degree or foreign degree equivalent in Computer Science, Computer Information Systems, Computer Applications, Information Technology, Business or Engineering and one years experience in position or one years experience in IT or Business Analysis field.</w:t>
        <w:br/>
        <w:br/>
        <w:t>Special requirements: Experience with business analysis, Agile, Tableau, Paint, Balsamiq, UAT Testing, SQL queries, and User Stories. Travel to various unanticipated client sites required. May reside anywhere in the United States.</w:t>
        <w:br/>
        <w:br/>
        <w:t xml:space="preserve">To apply, visit https://www.kforce.com/find-work/search-jobs and enter the Ref #15964 in Search field. </w:t>
        <w:br/>
        <w:br/>
      </w:r>
    </w:p>
    <w:p>
      <w:r>
        <w:t>Contact Name: See Above</w:t>
      </w:r>
    </w:p>
    <w:p>
      <w:r>
        <w:t xml:space="preserve"> </w:t>
      </w:r>
    </w:p>
    <w:p>
      <w:r>
        <w:t xml:space="preserve">Company: </w:t>
      </w:r>
    </w:p>
    <w:p>
      <w:r>
        <w:t xml:space="preserve"> Tampa</w:t>
      </w:r>
    </w:p>
    <w:p>
      <w:r>
        <w:t xml:space="preserve"> Florida</w:t>
      </w:r>
    </w:p>
    <w:p>
      <w:r>
        <w:t xml:space="preserve"> </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