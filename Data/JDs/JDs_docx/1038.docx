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Architect ,  Database ,  SQL Tuning Job</w:t>
      </w:r>
    </w:p>
    <w:p>
      <w:r>
        <w:t>Employer Name: Hire IT People LLC</w:t>
      </w:r>
    </w:p>
    <w:p>
      <w:r>
        <w:t>SpiderID: 12463544</w:t>
      </w:r>
    </w:p>
    <w:p>
      <w:r>
        <w:t>Location: Sumner, WA, Washington</w:t>
      </w:r>
    </w:p>
    <w:p>
      <w:r>
        <w:t>Date Posted: 4/27/2022</w:t>
      </w:r>
    </w:p>
    <w:p>
      <w:r>
        <w:t xml:space="preserve">Wage: </w:t>
      </w:r>
    </w:p>
    <w:p>
      <w:r>
        <w:t>Category: Information Technology</w:t>
      </w:r>
    </w:p>
    <w:p>
      <w:r>
        <w:t xml:space="preserve">Job Code: </w:t>
      </w:r>
    </w:p>
    <w:p>
      <w:r>
        <w:t>Number Of Openings: 1</w:t>
      </w:r>
    </w:p>
    <w:p>
      <w:r>
        <w:t>Detailed Job Description:</w:t>
        <w:br/>
        <w:br/>
        <w:t>Responsibilities:</w:t>
        <w:br/>
        <w:br/>
        <w:t>Lead, design and document the solution architecture required to support the development of new data integrations to our Data warehouse platforms, development of data sets, reports, dashboards &amp;amp; new data feeds to external applications.</w:t>
        <w:br/>
        <w:br/>
        <w:t>Lead, design, and document the conceptual and logical data models, and assist the technical team in the development of the physical models required to support project deliverables.</w:t>
        <w:br/>
        <w:br/>
        <w:t>Working with the BI Domain Architect and other BI Solution Architects, define technical requirements, technical and data architectures for the data warehouse.</w:t>
        <w:br/>
        <w:br/>
        <w:t>Verify the content developed by the technical team during the development phase is compliant with the proposed solution architecture and business requirements.</w:t>
        <w:br/>
        <w:br/>
        <w:t>Support the project team with project planning, requirements refinement, quality assurance, user rollout, deployment planning and post deployment support.</w:t>
        <w:br/>
        <w:br/>
        <w:t>Collaborate with Domain Architects and Enterprise Architects to develop the technology "roadmap" (Business Initiative Roadmap) for the assigned business, and to plan the transition from the current architectural framework to the target architecture of the future.</w:t>
        <w:br/>
        <w:br/>
        <w:t>Qualifications:</w:t>
        <w:br/>
        <w:br/>
        <w:t>Bachelor�s degree in computer science or related field, or equivalent training and experience.</w:t>
        <w:br/>
        <w:br/>
        <w:t>5+ years systems architecture experience with large-scale data warehouse platforms and applications</w:t>
        <w:br/>
        <w:br/>
        <w:t>Strong data modeling skills (normalized and multidimensional).</w:t>
        <w:br/>
        <w:br/>
        <w:t>Strong data analysis and SQL skills</w:t>
        <w:br/>
        <w:br/>
        <w:t>Current knowledge and experience of industry trends and technology advancements in data management and analytics</w:t>
        <w:br/>
        <w:br/>
        <w:t>Familiarity with cloud-based data warehouse platforms like Snowflake, MongoDB etc</w:t>
        <w:br/>
        <w:br/>
        <w:t>Familiarity with AWS technologies</w:t>
        <w:br/>
        <w:br/>
        <w:t>Strong verbal and written communication skills</w:t>
        <w:br/>
        <w:br/>
        <w:t>Experience working for a large retail company is preferred.</w:t>
        <w:br/>
        <w:br/>
        <w:t>Experience with scripting languages like Python is preferred.</w:t>
        <w:br/>
        <w:br/>
        <w:t>Experience with Data science, Machine Learning, Tableau is preferred.</w:t>
        <w:br/>
        <w:br/>
        <w:t>Minimum years of experience: &amp;gt;10 years</w:t>
        <w:br/>
        <w:br/>
        <w:t>Certifications Needed: No</w:t>
        <w:br/>
        <w:br/>
        <w:t>Top 3 responsibilities you would expect the Subcon to shoulder and execute:</w:t>
        <w:br/>
        <w:br/>
        <w:t>Architecting and ETL solutioning</w:t>
        <w:br/>
        <w:br/>
        <w:t>Should be technically strong on snowflake on AWS and python</w:t>
        <w:br/>
        <w:br/>
        <w:t>Provide end to end ETL solution including data modeling</w:t>
        <w:br/>
        <w:br/>
        <w:t>Interview Process (Is face to face required?) Yes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