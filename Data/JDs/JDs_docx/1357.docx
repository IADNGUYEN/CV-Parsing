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Monitoring Tool Integration and Logging Administrator Job</w:t>
      </w:r>
    </w:p>
    <w:p>
      <w:r>
        <w:t xml:space="preserve">Employer Name: </w:t>
      </w:r>
    </w:p>
    <w:p>
      <w:r>
        <w:t>SpiderID: 12430823</w:t>
      </w:r>
    </w:p>
    <w:p>
      <w:r>
        <w:t>Location: San Antonio, Texas</w:t>
      </w:r>
    </w:p>
    <w:p>
      <w:r>
        <w:t>Date Posted: 4/19/2022</w:t>
      </w:r>
    </w:p>
    <w:p>
      <w:r>
        <w:t>Wage: Negotiable</w:t>
      </w:r>
    </w:p>
    <w:p>
      <w:r>
        <w:t>Category: Information Technology</w:t>
      </w:r>
    </w:p>
    <w:p>
      <w:r>
        <w:t>Job Code: 2022-015</w:t>
      </w:r>
    </w:p>
    <w:p>
      <w:r>
        <w:br/>
        <w:br/>
        <w:t>Job Description: Support the effort to integrate monitoring and logging tools with AWS Cloud Platform.</w:t>
        <w:br/>
        <w:br/>
        <w:t xml:space="preserve">Location: San Antonio, TX </w:t>
        <w:br/>
        <w:br/>
        <w:t xml:space="preserve"> </w:t>
        <w:br/>
        <w:br/>
        <w:t xml:space="preserve"> Job Responsibilities: This position requires a highly motivated individual experienced with Infrastructure, technical architecture, storage, basic networking concepts, and understanding of tiered web infrastructure design.The resource will work with the Monitoring and Logging team to set up monitoring scripts and metric thresholds in Splunk and Thousand Eyes to trigger alerts, coordinating activities between IEP Development teams and the Client Application Porting teams, manage relationships with monitoring COTS tool vendors, Coordinate monitoring activities, and set up thresholds per provided application key performance indicators.</w:t>
        <w:br/>
        <w:br/>
        <w:t>Minimum Skills and Qualifications:</w:t>
        <w:br/>
        <w:br/>
        <w:t>Us Citizen with a HS Diploma or GED; Bachelor's Degree in Information Technology, Computer Science, or a related field preferred or equivalent relevant experience.</w:t>
        <w:br/>
        <w:br/>
        <w:t>0-2 years of experience in information technology, systems</w:t>
        <w:br/>
        <w:br/>
        <w:t xml:space="preserve"> administration or other IT related field.</w:t>
        <w:br/>
        <w:br/>
        <w:t>Infrastructure Assessment</w:t>
        <w:br/>
        <w:br/>
        <w:t xml:space="preserve">System Performance Monitoring </w:t>
        <w:br/>
        <w:br/>
        <w:t>Logging/Auditing &amp;amp; Tracing</w:t>
        <w:br/>
        <w:br/>
        <w:t xml:space="preserve">AWS Administration </w:t>
        <w:br/>
        <w:br/>
        <w:t xml:space="preserve"> </w:t>
        <w:br/>
        <w:br/>
        <w:t>#cjpost</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Dunhill Professional Search</w:t>
      </w:r>
    </w:p>
    <w:p>
      <w:r>
        <w:t xml:space="preserve"> </w:t>
      </w:r>
    </w:p>
    <w:p>
      <w:r>
        <w:t>Company: Dunhill Professional 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