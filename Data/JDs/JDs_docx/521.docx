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DevOps ,  Continuous integration - Java Job</w:t>
      </w:r>
    </w:p>
    <w:p>
      <w:r>
        <w:t>Employer Name: Hire IT People LLC</w:t>
      </w:r>
    </w:p>
    <w:p>
      <w:r>
        <w:t>SpiderID: 12529570</w:t>
      </w:r>
    </w:p>
    <w:p>
      <w:r>
        <w:t>Location: Saint Louis, MO, Missouri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5+ Years of experience in Android Mobile Application</w:t>
        <w:br/>
        <w:br/>
        <w:t>Expertise in Kotlin with Java experience</w:t>
        <w:br/>
        <w:br/>
        <w:t>Hands on experience in any one of code versioning tools  Git/SVN/Clearcase</w:t>
        <w:br/>
        <w:br/>
        <w:t>Minimum years of experience*: 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