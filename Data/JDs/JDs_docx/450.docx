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916 SALESFORCE DEVELOPER Job</w:t>
      </w:r>
    </w:p>
    <w:p>
      <w:r>
        <w:t xml:space="preserve">Employer Name: </w:t>
      </w:r>
    </w:p>
    <w:p>
      <w:r>
        <w:t>SpiderID: 12536581</w:t>
      </w:r>
    </w:p>
    <w:p>
      <w:r>
        <w:t>Location: PLAINSBORO, New Jersey</w:t>
      </w:r>
    </w:p>
    <w:p>
      <w:r>
        <w:t>Date Posted: 5/16/2022</w:t>
      </w:r>
    </w:p>
    <w:p>
      <w:r>
        <w:t xml:space="preserve">Wage: </w:t>
      </w:r>
    </w:p>
    <w:p>
      <w:r>
        <w:t>Category: Information Technology</w:t>
      </w:r>
    </w:p>
    <w:p>
      <w:r>
        <w:t xml:space="preserve">Job Code: RAKOF 916 </w:t>
      </w:r>
    </w:p>
    <w:p>
      <w:r>
        <w:t>Number Of Openings: 3</w:t>
      </w:r>
    </w:p>
    <w:p>
      <w:r>
        <w:t>Translate business requirements into detailed technical specifications and deliver a solution from the design stage to a functional application. Design, develop and configure customized community cloud solutions using Salesforce toolset including custom objects and fields, validation rules, workflows, triggers, Salesforce Bl, etc. Monitor application storage usage, archive data as needed, and maintain a clean and accurate database. Write test class code coverage and execute unit tests.</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