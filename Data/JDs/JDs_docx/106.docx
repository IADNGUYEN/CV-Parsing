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12571074</w:t>
      </w:r>
    </w:p>
    <w:p>
      <w:r>
        <w:t>Location: Minot, North Dakota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