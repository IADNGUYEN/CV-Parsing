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Springboot Job</w:t>
      </w:r>
    </w:p>
    <w:p>
      <w:r>
        <w:t>Employer Name: Hire IT People LLC</w:t>
      </w:r>
    </w:p>
    <w:p>
      <w:r>
        <w:t>SpiderID: 12539315</w:t>
      </w:r>
    </w:p>
    <w:p>
      <w:r>
        <w:t>Location: Duluth, GA, Georgia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Development of Java Spring Boot APIs for Common Pricing project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Java</w:t>
        <w:br/>
        <w:br/>
        <w:t>Spring Boot</w:t>
        <w:br/>
        <w:br/>
        <w:t>API development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