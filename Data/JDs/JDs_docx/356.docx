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HTML,CSS,Javascript,Jquery,PHP,Drupal ,  HTML5,CSS3,Angula Job</w:t>
      </w:r>
    </w:p>
    <w:p>
      <w:r>
        <w:t>Employer Name: Hire IT People LLC</w:t>
      </w:r>
    </w:p>
    <w:p>
      <w:r>
        <w:t>SpiderID: 12543479</w:t>
      </w:r>
    </w:p>
    <w:p>
      <w:r>
        <w:t>Location: Alpharetta, GA, Georgia</w:t>
      </w:r>
    </w:p>
    <w:p>
      <w:r>
        <w:t>Date Posted: 5/18/2022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Exp. in providing L3 or above support</w:t>
        <w:br/>
        <w:br/>
        <w:t>Exp. in Batch Integration</w:t>
        <w:br/>
        <w:br/>
        <w:t>Exp. in Mainframe Agile</w:t>
        <w:br/>
        <w:br/>
        <w:t>Exp. in distributing read traffic to off platform Read Only Stores (ROS)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