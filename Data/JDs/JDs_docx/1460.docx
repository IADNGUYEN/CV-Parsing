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Integration ,  Azure Data Factory (ADF) Job</w:t>
      </w:r>
    </w:p>
    <w:p>
      <w:r>
        <w:t>Employer Name: Hire IT People LLC</w:t>
      </w:r>
    </w:p>
    <w:p>
      <w:r>
        <w:t>SpiderID: 12418650</w:t>
      </w:r>
    </w:p>
    <w:p>
      <w:r>
        <w:t>Location: Detroit, MI, Michigan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Min 6 Yrs of experience in development and maintenance projects using Azure technology stacks like ADF, Data Bricks</w:t>
        <w:br/>
        <w:br/>
        <w:t>Experience in DevOps</w:t>
        <w:br/>
        <w:br/>
        <w:t>Very good understanding of Agile methodology</w:t>
        <w:br/>
        <w:br/>
        <w:t>Should have very good communication.</w:t>
        <w:br/>
        <w:br/>
        <w:t>Must have experience in managing client stakeholders in gathering requirements, analysis and designs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Gather requirements, analysis, design</w:t>
        <w:br/>
        <w:br/>
        <w:t>Develop, enhance, and maintain code following best practices and standards.</w:t>
        <w:br/>
        <w:br/>
        <w:t>Create and execute unit test plans. Support regression and system testing efforts.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