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- Data Integration ,  Informatica Job</w:t>
      </w:r>
    </w:p>
    <w:p>
      <w:r>
        <w:t>Employer Name: Hire IT People LLC</w:t>
      </w:r>
    </w:p>
    <w:p>
      <w:r>
        <w:t>SpiderID: 12492502</w:t>
      </w:r>
    </w:p>
    <w:p>
      <w:r>
        <w:t>Location: Madison, WI, Wisconsin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Need 10 year Informatica experience with development.</w:t>
        <w:br/>
        <w:br/>
        <w:t>Need to handle the Prod support and need to work with offshore resources.</w:t>
        <w:br/>
        <w:br/>
        <w:t>Must have DT studio experience.</w:t>
        <w:br/>
        <w:br/>
        <w:t>Need to work with business SME and close the open issues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Must have DT studio experience.</w:t>
        <w:br/>
        <w:br/>
        <w:t>Need to handle the Prod support and need to work with offshore resources.</w:t>
        <w:br/>
        <w:br/>
        <w:t>Need to work with business SME and close the open issues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