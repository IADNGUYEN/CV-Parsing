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Network Technician Job</w:t>
      </w:r>
    </w:p>
    <w:p>
      <w:r>
        <w:t xml:space="preserve">Employer Name: </w:t>
      </w:r>
    </w:p>
    <w:p>
      <w:r>
        <w:t>SpiderID: 12488507</w:t>
      </w:r>
    </w:p>
    <w:p>
      <w:r>
        <w:t>Location: Vancouver, British Columbia</w:t>
      </w:r>
    </w:p>
    <w:p>
      <w:r>
        <w:t>Date Posted: 5/3/2022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Employer: Onsite Geeks Ltd Dba Vancouver Geeks.</w:t>
        <w:br/>
        <w:br/>
        <w:t>Location: 5686 Main Street, Vancouver, BC. V5W 2S7</w:t>
        <w:br/>
        <w:br/>
        <w:t>Job: Computer Network Technician (NOC: 2281)</w:t>
        <w:br/>
        <w:br/>
        <w:t>Vacancies:1</w:t>
        <w:br/>
        <w:br/>
        <w:t>Wage: $ 28.90/hour @ 40 hours per week.</w:t>
        <w:br/>
        <w:br/>
        <w:t>Position: Fulltime/Permanent.</w:t>
        <w:br/>
        <w:br/>
        <w:t xml:space="preserve">Education: 1 to 2 years of College Program </w:t>
        <w:br/>
        <w:br/>
        <w:t xml:space="preserve">Field of Studies: Computer Science or Networking </w:t>
        <w:br/>
        <w:br/>
        <w:t>Experience: 1 year</w:t>
        <w:br/>
        <w:br/>
        <w:t>Start Date: ASAP</w:t>
        <w:br/>
        <w:br/>
        <w:t>Benefits: Relocation costs covered by employer</w:t>
        <w:br/>
        <w:br/>
        <w:t>Transportation: Public Transport Available.</w:t>
        <w:br/>
        <w:br/>
        <w:t>Language: English</w:t>
        <w:br/>
        <w:br/>
        <w:t>Job Duties:</w:t>
        <w:br/>
        <w:br/>
        <w:t>Troubleshooting all network related issues of the company and clients.</w:t>
        <w:br/>
        <w:br/>
        <w:t>Provide problem-solving services to network users.</w:t>
        <w:br/>
        <w:br/>
        <w:t>Implement network traffic and security monitoring software and optimize server performance.</w:t>
        <w:br/>
        <w:br/>
        <w:t>Perform routine network start up, close, and maintain control records.</w:t>
        <w:br/>
        <w:br/>
        <w:t>Evaluate and install computer hardware, networking software, operating system software and software applications.</w:t>
        <w:br/>
        <w:br/>
        <w:t>Maintain, troubleshoot, repair, and administer local area networks (LANs), wide area networks (WANs), mainframe networks, computer workstations, connections to the Internet and peripheral equipment.</w:t>
        <w:br/>
        <w:br/>
        <w:t>How to apply: By email to: satindergeeks@gmail.com</w:t>
        <w:br/>
        <w:br/>
      </w:r>
    </w:p>
    <w:p>
      <w:r>
        <w:t>Contact Name: Satinder Gill</w:t>
      </w:r>
    </w:p>
    <w:p>
      <w:r>
        <w:t xml:space="preserve"> </w:t>
      </w:r>
    </w:p>
    <w:p>
      <w:r>
        <w:t xml:space="preserve">Company: </w:t>
      </w:r>
    </w:p>
    <w:p>
      <w:r>
        <w:t xml:space="preserve"> Surrey</w:t>
      </w:r>
    </w:p>
    <w:p>
      <w:r>
        <w:t xml:space="preserve"> British Columbia</w:t>
      </w:r>
    </w:p>
    <w:p>
      <w:r>
        <w:t xml:space="preserve"> V3W 1L2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