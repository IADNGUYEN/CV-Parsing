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Engineer Job</w:t>
      </w:r>
    </w:p>
    <w:p>
      <w:r>
        <w:t xml:space="preserve">Employer Name: </w:t>
      </w:r>
    </w:p>
    <w:p>
      <w:r>
        <w:t>SpiderID: 12437258</w:t>
      </w:r>
    </w:p>
    <w:p>
      <w:r>
        <w:t>Location: Tampa, Florida</w:t>
      </w:r>
    </w:p>
    <w:p>
      <w:r>
        <w:t>Date Posted: 4/20/2022</w:t>
      </w:r>
    </w:p>
    <w:p>
      <w:r>
        <w:t>Wage: $40.00 - $60.00 per hour</w:t>
      </w:r>
    </w:p>
    <w:p>
      <w:r>
        <w:t>Category: Information Technology</w:t>
      </w:r>
    </w:p>
    <w:p>
      <w:r>
        <w:t>Job Code: 375374</w:t>
      </w:r>
    </w:p>
    <w:p>
      <w:r>
        <w:br/>
        <w:br/>
        <w:t xml:space="preserve">Software Engineer (SSRS, SSIS, .NET) </w:t>
        <w:br/>
        <w:br/>
        <w:t xml:space="preserve">*Fulltime remote allowed if candidate resides in (FL, GA, TN, CO, TX, HI, VA,NC) </w:t>
        <w:br/>
        <w:br/>
        <w:t xml:space="preserve">Position can be Contract to Hire or Direct Hire </w:t>
        <w:br/>
        <w:br/>
        <w:t xml:space="preserve">-Candidate needs to be able to work as a direct hire with no sponsorship after 6 months- </w:t>
        <w:br/>
        <w:br/>
        <w:t>Summary of Duties &amp;amp; Responsibilities</w:t>
        <w:br/>
        <w:br/>
        <w:t xml:space="preserve">Global software development company has an opening for a SQL Server Reporting Services (SSRS) Software Engineer on the Finance and Accounting (FAM) team. The SSRS Software Engineer position requires the ability to develop complex reporting content, read and write complex queries and optimize performance. Candidates must have at least 4 years of hands-on experience developing SSSR reports. </w:t>
        <w:br/>
        <w:br/>
        <w:t>Essential Functions</w:t>
        <w:br/>
        <w:br/>
        <w:t>Apply software engineering design and development standards</w:t>
        <w:br/>
        <w:br/>
        <w:t>complex business processes</w:t>
        <w:br/>
        <w:br/>
        <w:t>Participate in Agile ceremonies including daily stand-ups, sprint planning, retrospectives, and product demonstrations</w:t>
        <w:br/>
        <w:br/>
        <w:t>Produce efficient and elegant code that meets business requirements</w:t>
        <w:br/>
        <w:br/>
        <w:t>Author unit tests that adhere to code coverage guidelines</w:t>
        <w:br/>
        <w:br/>
        <w:t>Proactively communicate progress, issues, and risks to stakeholders</w:t>
        <w:br/>
        <w:br/>
        <w:t>Accurately estimate assignments</w:t>
        <w:br/>
        <w:br/>
        <w:t>Create and maintain technical documentation</w:t>
        <w:br/>
        <w:br/>
        <w:t>Proactively engage in continuous improvement efforts for SSRS reports and their operation</w:t>
        <w:br/>
        <w:br/>
        <w:t>Actively participate in the code review process as both a requestor and reviewer</w:t>
        <w:br/>
        <w:br/>
        <w:t>Learn from the feedback of others and apply that knowledge to future work</w:t>
        <w:br/>
        <w:br/>
        <w:t>Performs other related duties as directed</w:t>
        <w:br/>
        <w:br/>
        <w:t xml:space="preserve"> </w:t>
        <w:br/>
        <w:br/>
        <w:t>Skills &amp;amp; Competencies</w:t>
        <w:br/>
        <w:br/>
        <w:t>Must have 4+ years of developing complex SSRS reports against large data sets</w:t>
        <w:br/>
        <w:br/>
        <w:t>Must have 4+ years of experience developing SQL procedures, views, and user-defined functions</w:t>
        <w:br/>
        <w:br/>
        <w:t>Must have 4+ years of implementing data conversion and ETL processes using Microsoft SSIS.</w:t>
        <w:br/>
        <w:br/>
        <w:t>Must have advanced knowledge of performance tuning tools and techniques</w:t>
        <w:br/>
        <w:br/>
        <w:t>Intermediate to advanced knowledge of Microsoft .Net and Object-Oriented Programming</w:t>
        <w:br/>
        <w:br/>
        <w:t>Experience with embedding VB.Net code within reports</w:t>
        <w:br/>
        <w:br/>
        <w:t>Experience in localization and advanced SSRS concepts</w:t>
        <w:br/>
        <w:br/>
        <w:t>Experience using Git, TFS, or other source control tools</w:t>
        <w:br/>
        <w:br/>
        <w:t>Demonstrate exceptional analytical and critical thinking skills</w:t>
        <w:br/>
        <w:br/>
        <w:t>Ability to decompose work into logical units and provide accurate estimates for assignments</w:t>
        <w:br/>
        <w:br/>
        <w:t>Learn and apply appropriate risk identification and mitigation strategies</w:t>
        <w:br/>
        <w:br/>
        <w:t>Desire and ability to learn new languages and technologies as needed</w:t>
        <w:br/>
        <w:br/>
        <w:t>Collaborate with internal QA on customer acceptance testing</w:t>
        <w:br/>
        <w:br/>
        <w:t>Knowledge of Jira, DevOps, test automation, and CI/CD best practices</w:t>
        <w:br/>
        <w:br/>
        <w:t>Financial background is not required, but a plus</w:t>
        <w:br/>
        <w:br/>
        <w:t xml:space="preserve"> </w:t>
        <w:br/>
        <w:br/>
        <w:t>Education or Prior Work Experience</w:t>
        <w:br/>
        <w:br/>
        <w:t>Bachelor's degree in a computer-related field is preferred along with 4+ years of related work experience</w:t>
        <w:br/>
        <w:br/>
        <w:t>Prior experience with a product-based company preferred</w:t>
        <w:br/>
        <w:br/>
        <w:t xml:space="preserve"> </w:t>
        <w:br/>
        <w:br/>
        <w:t>Reports to</w:t>
        <w:br/>
        <w:br/>
        <w:t>Manager, Software Engineering</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