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Life Sciences ,  LIMS Job</w:t>
      </w:r>
    </w:p>
    <w:p>
      <w:r>
        <w:t>Employer Name: Hire IT People LLC</w:t>
      </w:r>
    </w:p>
    <w:p>
      <w:r>
        <w:t>SpiderID: 12443949</w:t>
      </w:r>
    </w:p>
    <w:p>
      <w:r>
        <w:t>Location: Cincinnati, OH, Ohio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Shortlisted candidate will have good knowledge and working experience in Siemens OpCenter RD&amp;amp;L suite.</w:t>
        <w:br/>
        <w:br/>
        <w:t>Primary responsibility is to analyze and resolve incidents, making configuration changes, custom code development in LIMS, ELN and Formulation module of OpCenter RD&amp;amp;L suite.</w:t>
        <w:br/>
        <w:br/>
        <w:t>Ability to drive client discussions, able to communicate well with the clients.</w:t>
        <w:br/>
        <w:br/>
        <w:t>Collaborate with other team members and provide technical guidance and help to them.</w:t>
        <w:br/>
        <w:br/>
        <w:t>Minimum years of experience*: Total 7+ yrs. of exp. 5+ in Siemens OpCenter RD&amp;amp;L</w:t>
        <w:br/>
        <w:br/>
        <w:t>Certifications Needed: No</w:t>
        <w:br/>
        <w:br/>
        <w:t>Top responsibilities:</w:t>
        <w:br/>
        <w:br/>
        <w:t>Production support (L2, L3 level) for siemens OpCenter RD&amp;amp;L Suite of products</w:t>
        <w:br/>
        <w:br/>
        <w:t>Code fixes and customizations/configurations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