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TESTER Job</w:t>
      </w:r>
    </w:p>
    <w:p>
      <w:r>
        <w:t xml:space="preserve">Employer Name: </w:t>
      </w:r>
    </w:p>
    <w:p>
      <w:r>
        <w:t>SpiderID: 12562060</w:t>
      </w:r>
    </w:p>
    <w:p>
      <w:r>
        <w:t>Location: DC, Washington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>Job Code: Tester</w:t>
      </w:r>
    </w:p>
    <w:p>
      <w:r>
        <w:t>Number Of Openings: 5</w:t>
      </w:r>
    </w:p>
    <w:p>
      <w:r>
        <w:t>Required Experience (In years): 6</w:t>
        <w:br/>
        <w:br/>
        <w:t>Skills: tableau; BOBJ</w:t>
        <w:br/>
        <w:br/>
        <w:t>Job Overview: Tester who is well versed in testing with AWS, Informatica, Tableau, BOBJ reports</w:t>
        <w:br/>
        <w:br/>
        <w:t>Required Qualifications: Tester who is well versed in testing with AWS, Informatica, Tableau, BOBJ reports for safety project</w:t>
      </w:r>
    </w:p>
    <w:p>
      <w:r>
        <w:t>Tester who is well versed in testing with AWS, Informatica, Tableau, BOBJ reports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6</w:t>
        <w:br/>
        <w:br/>
        <w:br/>
        <w:t xml:space="preserve">Education Required: </w:t>
        <w:br/>
        <w:br/>
        <w:br/>
        <w:t>Overnight Travel: None</w:t>
        <w:br/>
        <w:br/>
        <w:br/>
        <w:t xml:space="preserve">Vacation Time: </w:t>
        <w:br/>
        <w:br/>
        <w:br/>
      </w:r>
    </w:p>
    <w:p>
      <w:r>
        <w:t>Contact Name: Raghu sai</w:t>
      </w:r>
    </w:p>
    <w:p>
      <w:r>
        <w:t xml:space="preserve"> Staffing Agency</w:t>
      </w:r>
    </w:p>
    <w:p>
      <w:r>
        <w:t>Company: DPR Solutions</w:t>
      </w:r>
    </w:p>
    <w:p>
      <w:r>
        <w:t>Phone:919640947218</w:t>
      </w:r>
    </w:p>
    <w:p>
      <w:r>
        <w:t>Street: Ashburn 420</w:t>
      </w:r>
    </w:p>
    <w:p>
      <w:r>
        <w:t>Fax: raghu@pcs-inc.net</w:t>
      </w:r>
    </w:p>
    <w:p>
      <w:r>
        <w:t xml:space="preserve"> Ashburn</w:t>
      </w:r>
    </w:p>
    <w:p>
      <w:r>
        <w:t xml:space="preserve"> Virginia</w:t>
      </w:r>
    </w:p>
    <w:p>
      <w:r>
        <w:t xml:space="preserve"> 20147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