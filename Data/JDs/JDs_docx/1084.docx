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Executive Enterprise Software Sales Job</w:t>
      </w:r>
    </w:p>
    <w:p>
      <w:r>
        <w:t xml:space="preserve">Employer Name: </w:t>
      </w:r>
    </w:p>
    <w:p>
      <w:r>
        <w:t>SpiderID: 12459512</w:t>
      </w:r>
    </w:p>
    <w:p>
      <w:r>
        <w:t>Location: Trenton, New Jersey</w:t>
      </w:r>
    </w:p>
    <w:p>
      <w:r>
        <w:t>Date Posted: 4/26/2022</w:t>
      </w:r>
    </w:p>
    <w:p>
      <w:r>
        <w:t>Wage: Negotiable</w:t>
      </w:r>
    </w:p>
    <w:p>
      <w:r>
        <w:t>Category: Information Technology</w:t>
      </w:r>
    </w:p>
    <w:p>
      <w:r>
        <w:t>Job Code: CRB EXEC SALES</w:t>
      </w:r>
    </w:p>
    <w:p>
      <w:r>
        <w:br/>
        <w:br/>
        <w:t>Job Description:</w:t>
        <w:br/>
        <w:br/>
        <w:t>Prospect and generate leads by creating and executing a Sales Territory Plan that includes focused cold calling, working with marketing on email campaigns, webinars and other activities to generate leads</w:t>
        <w:br/>
        <w:br/>
        <w:t>Provide value and metrics and ROI of PLM solutions in proposals to clients</w:t>
        <w:br/>
        <w:br/>
        <w:t>Establish growth plans for existing accounts</w:t>
        <w:br/>
        <w:br/>
        <w:t>Maintain a sales pipeline and accurate forecasts to achieve targets and quotas</w:t>
        <w:br/>
        <w:br/>
        <w:t>Drive opportunities from end to end through the full sales cycle sales</w:t>
        <w:br/>
        <w:br/>
        <w:t>Promote software subscription renewals and client services</w:t>
        <w:br/>
        <w:br/>
        <w:t xml:space="preserve"> </w:t>
        <w:br/>
        <w:br/>
        <w:t xml:space="preserve">Key Requirements include: </w:t>
        <w:br/>
        <w:br/>
        <w:t>Bachelors Degree</w:t>
        <w:br/>
        <w:br/>
        <w:t>3-5 years successful sales experience to the Discrete Manufacturing Industry in a highly competitive environment. Knowledge of PLM systems is a plus.</w:t>
        <w:br/>
        <w:br/>
        <w:t>Experience developing and executing a Sales Territory Plan/Strategy resulting in significant revenue growth</w:t>
        <w:br/>
        <w:br/>
        <w:t>Excellent listening, written and verbal communication skills combined with very strong presentation skills</w:t>
        <w:br/>
        <w:br/>
        <w:t>Team Player Microsoft Office skills including Outlook, Powerpoint and Excel</w:t>
        <w:br/>
        <w:br/>
        <w:t>Ability to "Hunt" - generate, qualify leads and manage via Salesforce CRM</w:t>
        <w:br/>
        <w:br/>
        <w:t>Ability to identify decision-makers and build strong relationships with customers</w:t>
        <w:br/>
        <w:br/>
        <w:t>Mentality of a "Closer"</w:t>
        <w:br/>
        <w:br/>
        <w:t>Understanding of Sales Methods and Skills such as Top Down Selling, MEDDICC, etc.</w:t>
        <w:br/>
        <w:br/>
        <w:t>Self-Discipline and drive to work independently</w:t>
        <w:br/>
        <w:br/>
        <w:t>Professional presence and credibility</w:t>
        <w:br/>
        <w:br/>
        <w:t>Ability to travel 50% of the time</w:t>
        <w:br/>
        <w:br/>
        <w:t xml:space="preserve"> </w:t>
        <w:br/>
        <w:br/>
        <w:t>We are looking to addcandidates that contribute to our culture and are eager to grow and develop their careers with us. If you enjoy a work environment that is fast paced, hands-on, and results-oriented, then this company is the place for you.</w:t>
        <w:br/>
        <w:br/>
        <w:t xml:space="preserve">Based upon experience we offer a lucrative compensation model that is a mixture of fixed and variable compensation. </w:t>
        <w:br/>
        <w:br/>
        <w:t xml:space="preserve">All qualified applicants will receive consideration to join the team without regard to race, color, religion, sex, sexual orientation, gender identity, national origin, disability status.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