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System, Network Administrator - Hybrid Job</w:t>
      </w:r>
    </w:p>
    <w:p>
      <w:r>
        <w:t xml:space="preserve">Employer Name: </w:t>
      </w:r>
    </w:p>
    <w:p>
      <w:r>
        <w:t>SpiderID: 12447081</w:t>
      </w:r>
    </w:p>
    <w:p>
      <w:r>
        <w:t>Location: Chicago, Illinois</w:t>
      </w:r>
    </w:p>
    <w:p>
      <w:r>
        <w:t>Date Posted: 4/22/2022</w:t>
      </w:r>
    </w:p>
    <w:p>
      <w:r>
        <w:t>Wage: $70000.00 - $80000 per year</w:t>
      </w:r>
    </w:p>
    <w:p>
      <w:r>
        <w:t>Category: Information Technology</w:t>
      </w:r>
    </w:p>
    <w:p>
      <w:r>
        <w:t>Job Code: 374597</w:t>
      </w:r>
    </w:p>
    <w:p>
      <w:r>
        <w:br/>
        <w:br/>
        <w:t>A well-known Technology company located in the City is looking for a Hybrid System/Network Administrator to join their team.</w:t>
        <w:br/>
        <w:br/>
        <w:t>A Technology based firm is looking to add a full-time direct hire System/Network Administrator in charge of onboarding new clients to their growing team. The right candidate will have 3+ years of System Administration experience with a good understanding of route/switch/firewall configuration. In this role you will be the bridge between the companies' clients and the IT project teams. You will conduct infrastructure reviews and work with the IT Teams to create project plans.</w:t>
        <w:br/>
        <w:br/>
        <w:t>This position offers great growth potential, profit sharing and work/life balance! You will be working in a team environment and be exposed to the latest technologies.</w:t>
        <w:br/>
        <w:br/>
        <w:t>To be considered for the role you should have experience with the following:</w:t>
        <w:br/>
        <w:br/>
        <w:t xml:space="preserve">3+ years of System/Network administration experience </w:t>
        <w:br/>
        <w:br/>
        <w:t xml:space="preserve">Experience with route/switch/firewall configuration </w:t>
        <w:br/>
        <w:br/>
        <w:t xml:space="preserve">Comfortable working directly with clients </w:t>
        <w:br/>
        <w:br/>
        <w:t xml:space="preserve">Familiar with ConnectWise </w:t>
        <w:br/>
        <w:br/>
        <w:t>Ability to communicate with technical teams</w:t>
        <w:br/>
        <w:br/>
        <w:t>Interviews are being conducted immediately so feel free to apply or contact Peter Dull at pdull@snicompanies.com</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SNI Technology</w:t>
      </w:r>
    </w:p>
    <w:p>
      <w:r>
        <w:t xml:space="preserve"> </w:t>
      </w:r>
    </w:p>
    <w:p>
      <w:r>
        <w:t>Company: SNI Technology</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