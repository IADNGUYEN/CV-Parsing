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Test Analyst ,  Automated Testing ,  Automated Testing - ALL Job</w:t>
      </w:r>
    </w:p>
    <w:p>
      <w:r>
        <w:t>Employer Name: Hire IT People LLC</w:t>
      </w:r>
    </w:p>
    <w:p>
      <w:r>
        <w:t>SpiderID: 12432488</w:t>
      </w:r>
    </w:p>
    <w:p>
      <w:r>
        <w:t>Location: Weehawken, NJ, New Jersey</w:t>
      </w:r>
    </w:p>
    <w:p>
      <w:r>
        <w:t>Date Posted: 4/19/2022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Have a background in Software Engineering</w:t>
        <w:br/>
        <w:br/>
        <w:t>Either a Bachelors or above in a Science field preferably in Software Engineering, Information systems etc.</w:t>
        <w:br/>
        <w:br/>
        <w:t>Have at least three years of professional coding experience covering all facets of Software Development Life cycle (Requirements Gathering, Design, Development while Testing)</w:t>
        <w:br/>
        <w:br/>
        <w:t>Can write idiomatic code in a mainstream OOP language such as Java, C# etc.</w:t>
        <w:br/>
        <w:br/>
        <w:t>Apt in API and services testing as well Automation (Java/Selenium)</w:t>
        <w:br/>
        <w:br/>
        <w:t>Strong foundation in Object Oriented and Functional Programming principles and experience with any of the relevant languages such as Scala, Kotlin, Closure etc.</w:t>
        <w:br/>
        <w:br/>
        <w:t>Strong Test Driven Development experience</w:t>
        <w:br/>
        <w:br/>
        <w:t>Have a good understanding of CI/CD principles, Git Flow strategies and Agile methodologies</w:t>
        <w:br/>
        <w:br/>
        <w:t>Good understanding of Database fundamentals (Data Normalization, Indexing strategies, Data Architecture, NoSQL databases)</w:t>
        <w:br/>
        <w:br/>
        <w:t>You are:</w:t>
        <w:br/>
        <w:br/>
        <w:t>Hands on in writing quality code and test cases</w:t>
        <w:br/>
        <w:br/>
        <w:t>Able to assist/write high level test strategies with input from the Dev Feature Lead and/or business and derives time estimates</w:t>
        <w:br/>
        <w:br/>
        <w:t>Able to leverage automated testing solutions within the team and projects</w:t>
        <w:br/>
        <w:br/>
        <w:t>Able to manage relationships with development and business stakeholders engage proactively with QA Manager regarding project statuses, resourcing, risks</w:t>
        <w:br/>
        <w:br/>
        <w:t>Full understanding of SDLC, QA and Defect Lifecycle</w:t>
        <w:br/>
        <w:br/>
        <w:t>Experience with Test data identification &amp;amp; creation</w:t>
        <w:br/>
        <w:br/>
        <w:t>Prepare, execute, and manage software testing engagements</w:t>
        <w:br/>
        <w:br/>
        <w:t>Assists/writes high level test strategies with input from the Dev Feature Lead and/or business and derives time estimates</w:t>
        <w:br/>
        <w:br/>
        <w:t>Leverage automated testing solutions within the team and projects</w:t>
        <w:br/>
        <w:br/>
        <w:t>Ability to manage a small team of testers within local, onshore and offshore locations (with aid of QA manager)</w:t>
        <w:br/>
        <w:br/>
        <w:t>Manage relationships with development and business stakeholders</w:t>
        <w:br/>
        <w:br/>
        <w:t>Engage proactively with QA Manager regarding project statuses, resourcing, risks</w:t>
        <w:br/>
        <w:br/>
        <w:t>Minimum years of experience: 5 - 8 years</w:t>
        <w:br/>
        <w:br/>
        <w:t>Certifications Needed: No</w:t>
        <w:br/>
        <w:br/>
        <w:t>Top 3 responsibilities you would expect the Subcon to shoulder and execute:</w:t>
        <w:br/>
        <w:br/>
        <w:t>Project Management</w:t>
        <w:br/>
        <w:br/>
        <w:t>Communication and stakeholder management</w:t>
        <w:br/>
        <w:br/>
        <w:t>Test Automation using selenium java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