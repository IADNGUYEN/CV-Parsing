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Lead Consultant ,  Data Management - MDM ,  Informatica MDM Job</w:t>
      </w:r>
    </w:p>
    <w:p>
      <w:r>
        <w:t>Employer Name: Hire IT People LLC</w:t>
      </w:r>
    </w:p>
    <w:p>
      <w:r>
        <w:t>SpiderID: 12565819</w:t>
      </w:r>
    </w:p>
    <w:p>
      <w:r>
        <w:t>Location: Los Angeles, CA, California</w:t>
      </w:r>
    </w:p>
    <w:p>
      <w:r>
        <w:t>Date Posted: 5/24/2022</w:t>
      </w:r>
    </w:p>
    <w:p>
      <w:r>
        <w:t xml:space="preserve">Wage: </w:t>
      </w:r>
    </w:p>
    <w:p>
      <w:r>
        <w:t>Category: Information Technology</w:t>
      </w:r>
    </w:p>
    <w:p>
      <w:r>
        <w:t xml:space="preserve">Job Code: </w:t>
      </w:r>
    </w:p>
    <w:p>
      <w:r>
        <w:t>Number Of Openings: 1</w:t>
      </w:r>
    </w:p>
    <w:p>
      <w:r>
        <w:t>Detailed Job Description:</w:t>
        <w:br/>
        <w:br/>
        <w:t>Total 18 years of experience 14 years of experience on data strategy, MDM solution architect role plus 34 MDM implementation experience Informatica preferred</w:t>
        <w:br/>
        <w:br/>
        <w:t>This MDM functional lead role is to speak to various Customer Business Functions like Marketing, Sales, Operations etc. to educate them on MDM, how MDM is going to benefit the respective business units though various use cases promote MDM usage</w:t>
        <w:br/>
        <w:br/>
        <w:t>Overall MDM program functional management experience like creating MDD program charter</w:t>
        <w:br/>
        <w:br/>
        <w:t>Minimum years of experience: &amp;gt;10 years</w:t>
        <w:br/>
        <w:br/>
        <w:t>Certifications Needed: No</w:t>
        <w:br/>
        <w:br/>
        <w:t>Top 3 responsibilities you would expect the Subcon to shoulder and execute:</w:t>
        <w:br/>
        <w:br/>
        <w:t>Creating MDD program charter</w:t>
        <w:br/>
        <w:br/>
        <w:t>Document the MDM use cases</w:t>
        <w:br/>
        <w:br/>
        <w:t>Build the MDM Solutions</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