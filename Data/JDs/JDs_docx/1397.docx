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12422972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big data solutions; Creating GUI prototypes; Researching, planning and developing project strategies; Creating logical and physical data models; Designing the architecture, analyze and develop mappings, transformations, mapplets, sessions and workflows for integrating the data residing using ETL tools; Coordinating the building of solutions using ETL, Oracle, Informatica, SQL Server, UNIX and Autosys; Overseeing the implementation of test validations of the solutions; Ensuring the optimization of the developed solutions;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ETL, Oracle, Informatica, SQL Server, UNIX and Autosys. Travel to various unanticipated client sites required. May reside anywhere in the United States.</w:t>
        <w:br/>
        <w:br/>
        <w:t xml:space="preserve">To apply, visit https://www.kforce.com/find-work/search-jobs and enter the Ref #15864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