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HCM Others ,  SuccessFactors Job</w:t>
      </w:r>
    </w:p>
    <w:p>
      <w:r>
        <w:t>Employer Name: Hire IT People LLC</w:t>
      </w:r>
    </w:p>
    <w:p>
      <w:r>
        <w:t>SpiderID: 12535231</w:t>
      </w:r>
    </w:p>
    <w:p>
      <w:r>
        <w:t>Location: Houston, TX, Texas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SF EC ECP with implementation Support Experience.</w:t>
        <w:br/>
        <w:br/>
        <w:t>Experience in Payroll implementation support.</w:t>
        <w:br/>
        <w:br/>
        <w:t>Strong communication skills.</w:t>
        <w:br/>
        <w:br/>
        <w:t>Should articulate effectively</w:t>
        <w:br/>
        <w:br/>
        <w:t>Minimum years of experience: 2 - 5 years</w:t>
        <w:br/>
        <w:br/>
        <w:t>Certifications Needed: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