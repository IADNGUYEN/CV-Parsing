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J2EE Job</w:t>
      </w:r>
    </w:p>
    <w:p>
      <w:r>
        <w:t>Employer Name: Hire IT People LLC</w:t>
      </w:r>
    </w:p>
    <w:p>
      <w:r>
        <w:t>SpiderID: 12448372</w:t>
      </w:r>
    </w:p>
    <w:p>
      <w:r>
        <w:t>Location: Broomfield, CO, Colorado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J2EE development</w:t>
        <w:br/>
        <w:br/>
        <w:t>Exp. in API development</w:t>
        <w:br/>
        <w:br/>
        <w:t>Exp. in Microservices with Angular</w:t>
        <w:br/>
        <w:br/>
        <w:t>Exp. in Agile Development</w:t>
        <w:br/>
        <w:br/>
        <w:t>Exp. in Vue. JS (Highly desired)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