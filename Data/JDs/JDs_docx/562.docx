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Java Developer Job</w:t>
      </w:r>
    </w:p>
    <w:p>
      <w:r>
        <w:t xml:space="preserve">Employer Name: </w:t>
      </w:r>
    </w:p>
    <w:p>
      <w:r>
        <w:t>SpiderID: 12523131</w:t>
      </w:r>
    </w:p>
    <w:p>
      <w:r>
        <w:t>Location: District of Columbia, District of Columbia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BBBH12924</w:t>
      </w:r>
    </w:p>
    <w:p>
      <w:r>
        <w:br/>
        <w:br/>
        <w:t>Senior Java Developer</w:t>
        <w:br/>
        <w:br/>
        <w:t xml:space="preserve"> </w:t>
        <w:br/>
        <w:br/>
        <w:t xml:space="preserve"> Pay: $110,000 - $140,000</w:t>
        <w:br/>
        <w:br/>
        <w:t xml:space="preserve"> </w:t>
        <w:br/>
        <w:br/>
        <w:t xml:space="preserve"> Our government client is seeking to hire multiple full stack Senior Java Developers to join their agile teams.</w:t>
        <w:br/>
        <w:br/>
        <w:t xml:space="preserve"> </w:t>
        <w:br/>
        <w:br/>
        <w:t xml:space="preserve"> In this role, you will be developing applications using Java 8, Spring Boot, microservices, and Angular.</w:t>
        <w:br/>
        <w:br/>
        <w:t xml:space="preserve"> </w:t>
        <w:br/>
        <w:br/>
        <w:t xml:space="preserve"> Here's what you'll be doing:</w:t>
        <w:br/>
        <w:br/>
        <w:t>Supporting all aspects of software development (designing, coding, testing, debugging, and maintaining products).</w:t>
        <w:br/>
        <w:br/>
        <w:t>Working within agile development teams to translate customer needs into user stories and delivering working capabilities at the conclusion of each sprint.</w:t>
        <w:br/>
        <w:br/>
        <w:t>Writing effective APIs and integrating with other systems or services</w:t>
        <w:br/>
        <w:br/>
        <w:t>Utilizing cloud-native services like serverless computing to implement microservices-based architectures</w:t>
        <w:br/>
        <w:br/>
        <w:t>Operating in a DevOps environment using Continuous Integration/Continuous Delivery (CI/CD) principles</w:t>
        <w:br/>
        <w:br/>
        <w:t>Here's what our ideal candidate has:</w:t>
        <w:br/>
        <w:br/>
        <w:t>5+ years of experience using Java (including Java 8)</w:t>
        <w:br/>
        <w:br/>
        <w:t>2+ years of experience using Angular</w:t>
        <w:br/>
        <w:br/>
        <w:t>Experience writing/developing REST microservices</w:t>
        <w:br/>
        <w:br/>
        <w:t>Ability to obtain Security Clearance is a must!</w:t>
        <w:br/>
        <w:br/>
        <w:t>Keywords: Senior Software Engineer, Web Developer, JavaScript, TypeScript, REST, Web Services, Full-Stack, Java, Military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