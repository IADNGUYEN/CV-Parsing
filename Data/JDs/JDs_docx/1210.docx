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CAMRS Cloud Administrator Job</w:t>
      </w:r>
    </w:p>
    <w:p>
      <w:r>
        <w:t xml:space="preserve">Employer Name: </w:t>
      </w:r>
    </w:p>
    <w:p>
      <w:r>
        <w:t>SpiderID: 12447616</w:t>
      </w:r>
    </w:p>
    <w:p>
      <w:r>
        <w:t>Location: San Antonio, Texas</w:t>
      </w:r>
    </w:p>
    <w:p>
      <w:r>
        <w:t>Date Posted: 4/22/2022</w:t>
      </w:r>
    </w:p>
    <w:p>
      <w:r>
        <w:t>Wage: Negotiable</w:t>
      </w:r>
    </w:p>
    <w:p>
      <w:r>
        <w:t>Category: Information Technology</w:t>
      </w:r>
    </w:p>
    <w:p>
      <w:r>
        <w:t>Job Code: 00022</w:t>
      </w:r>
    </w:p>
    <w:p>
      <w:r>
        <w:br/>
        <w:br/>
        <w:t>CAMRS Cloud Administrator</w:t>
        <w:br/>
        <w:br/>
        <w:t>In this role, you will be a member of the Cloud Account Management &amp;amp; Reporting Services (CAMRS) team. The Cloud Account Management and Reporting Services team provides expertise in procuring, creating, governing, and billing cloud accounts among established Cloud Service Providers (CSP) to support AFS project teams, and meeting their internal or external facing client requirements. As an Added Benefit, the CAMRS team also provides AFS wide support to procure and renew SSL Certificates and Domain Registration. The CAMRS program's mission is tightly woven into every cloud offering to match the rapidly changing expectations of Cloud Technology Management.</w:t>
        <w:br/>
        <w:br/>
        <w:t>Essential Duties and Responsibilities</w:t>
        <w:br/>
        <w:br/>
        <w:t>* Creates, standardizes, and secures cloud accounts for use by the various project teams</w:t>
        <w:br/>
        <w:br/>
        <w:t>* Provides root operational support for cloud infrastructure (AWS, Oracle, Azure, GCP) serving as an escalation point to leadership</w:t>
        <w:br/>
        <w:br/>
        <w:t>* Provides strong customer service acumen</w:t>
        <w:br/>
        <w:br/>
        <w:t>* Monitors, diagnoses, and resolves complex problems and performs analysis in relation to cloud operations in the cloud environment.</w:t>
        <w:br/>
        <w:br/>
        <w:t>* Identifies opportunities for process improvements and works with team leader for review of efficiency</w:t>
        <w:br/>
        <w:br/>
        <w:t>* Effectively creates and maintains relevant documentation for the CAMRS team and End Users.</w:t>
        <w:br/>
        <w:br/>
        <w:t>* Implements Standardized CSP Account Settings</w:t>
        <w:br/>
        <w:br/>
        <w:t>* Identifying concerns found in live accounts</w:t>
        <w:br/>
        <w:br/>
        <w:t>* Follow up with Vendor and/or CSP related matters to coordinate scheduling by direction</w:t>
        <w:br/>
        <w:br/>
        <w:t>* Follow up with escalated CSP and/or Vendor tickets within the CAMRS queue</w:t>
        <w:br/>
        <w:br/>
        <w:t>Minimum Qualifications</w:t>
        <w:br/>
        <w:br/>
        <w:t>Associate's degree in Computer Science, Information Systems Management, or any STEM-related field; Bachelor's degree is preferred but not required if demonstrated at least three years of competency, experience, and Certificates are present</w:t>
        <w:br/>
        <w:br/>
        <w:t>Required to meet one of the three listed below:</w:t>
        <w:br/>
        <w:br/>
        <w:t>AWS Associate Certificate</w:t>
        <w:br/>
        <w:br/>
        <w:t>Azure Basics Certificate</w:t>
        <w:br/>
        <w:br/>
        <w:t>SEC + (or Security Plus equivalent) Certificate</w:t>
        <w:br/>
        <w:br/>
        <w:t>Minimum three years' experience in an IT field as a System's Administrator for Microsoft, MAC, Linux, Servers, Enterprise, and/or Cross platform solutions</w:t>
        <w:br/>
        <w:br/>
        <w:t>Experience with Ticketing Systems</w:t>
        <w:br/>
        <w:br/>
        <w:t>Experience with Software Developer Kits (SKD) (prior experience a plus)</w:t>
        <w:br/>
        <w:br/>
        <w:t>Scheduling and Follow up Experience Required (2-year experience minimum)</w:t>
        <w:br/>
        <w:br/>
        <w:t>Other Job Specific Skills</w:t>
        <w:br/>
        <w:br/>
        <w:t>* Primary Email Correspondents</w:t>
        <w:br/>
        <w:br/>
        <w:t>* Experiences with CLI: Microsoft CMD &amp;amp; PowerShell, Linux SSH (RHEL/CENTOS)</w:t>
        <w:br/>
        <w:br/>
        <w:t>* Experience with CSP and/or Vender Specific SDK's, AWS, GCP, Azure, Oracle Cloud Infrastructure</w:t>
        <w:br/>
        <w:br/>
        <w:t>* Microsoft Azure Administration (proficiency with individual products is a plus)</w:t>
        <w:br/>
        <w:br/>
        <w:t>* Management and resolution of tickets</w:t>
        <w:br/>
        <w:br/>
        <w:t>* Work professionally with users with differing IT experience and competencies</w:t>
        <w:br/>
        <w:br/>
        <w:t>* Experience supporting technology in Federal space</w:t>
        <w:br/>
        <w:br/>
        <w:t>* Experience with Domain Registration and management (prior experience a plus)</w:t>
        <w:br/>
        <w:br/>
        <w:t>* Experience with SSL Certificate procurement and delivery (prior experience a plus)</w:t>
        <w:br/>
        <w:br/>
        <w:t>* Ability to work cross-functionally with internal teams</w:t>
        <w:br/>
        <w:br/>
        <w:t>* Strong problem-solving skills and the ability to research and learn new technologies</w:t>
        <w:br/>
        <w:br/>
        <w:t>* Provides root operational support for cloud infrastructure (AWS, Oracle, Azure, GCP) serving as an escalation point</w:t>
        <w:br/>
        <w:br/>
        <w:t>* Basic understanding of Windows Operating systems</w:t>
        <w:br/>
        <w:br/>
        <w:t>* Experience in working with AWS, Azure, Google Cloud Platform, and Oracle Cloud Infrastructure Accounts / Subscriptions</w:t>
        <w:br/>
        <w:br/>
        <w:t>* Experience with SSL Certificate procurement and delivery</w:t>
        <w:br/>
        <w:br/>
        <w:t>* Experience with Domain Registration and management</w:t>
        <w:br/>
        <w:br/>
        <w:t>* Brings a high sense of urgency for all tasks</w:t>
        <w:br/>
        <w:br/>
        <w:t>* Strong multi-tasking abilities and able to provide timely responses</w:t>
        <w:br/>
        <w:br/>
        <w:t>* Ability to be flexible and work analytically in a problem-solving environment</w:t>
        <w:br/>
        <w:br/>
        <w:t>* Ability to effectively troubleshoot issues</w:t>
        <w:br/>
        <w:br/>
        <w:t>* Strong communication (written and oral) and interpersonal skills</w:t>
        <w:br/>
        <w:br/>
        <w:t>* Excellent customer service skills</w:t>
        <w:br/>
        <w:br/>
        <w:t>* Ability to complete tasks within schedule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