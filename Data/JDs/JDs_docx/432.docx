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913 SYSTEMS ADMINISTRATOR Job</w:t>
      </w:r>
    </w:p>
    <w:p>
      <w:r>
        <w:t xml:space="preserve">Employer Name: </w:t>
      </w:r>
    </w:p>
    <w:p>
      <w:r>
        <w:t>SpiderID: 12536656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913</w:t>
      </w:r>
    </w:p>
    <w:p>
      <w:r>
        <w:t>Number Of Openings: 2</w:t>
      </w:r>
    </w:p>
    <w:p>
      <w:r>
        <w:t>Configuration and administration of Unix Systems (Solaris and Linux) for Web applications, database applications, ERP applications,data warehousing etc.; Configuring and managing HA servers using VCS, experience on implementing DNS, NFS, mall Servers and Apache Web Servers, experience on LVM and Veritas Volume Manager. Implementing backups, developing tools/scripts to automate system administration tasks, monitoring and troubleshooting complex hardware, software and network related issues, exposure on SUN and IBM servers.</w:t>
      </w:r>
    </w:p>
    <w:p>
      <w:r>
        <w:t>MASTER'S DEGREE AND ONE YEAR EXPERIENCE IN REQUIRED JOB &amp;amp; TECHNOLOGY OR EQUIVALENT(*Bachelor's degree and six years experience will be considered equivalent to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