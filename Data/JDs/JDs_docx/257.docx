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Android Developer Job</w:t>
      </w:r>
    </w:p>
    <w:p>
      <w:r>
        <w:t xml:space="preserve">Employer Name: </w:t>
      </w:r>
    </w:p>
    <w:p>
      <w:r>
        <w:t>SpiderID: 12554241</w:t>
      </w:r>
    </w:p>
    <w:p>
      <w:r>
        <w:t>Location: Ashburn, Virginia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>Job Code: Android Developer</w:t>
      </w:r>
    </w:p>
    <w:p>
      <w:r>
        <w:t>Number Of Openings: 5</w:t>
      </w:r>
    </w:p>
    <w:p>
      <w:r>
        <w:t>Job title:- Android Developer</w:t>
        <w:br/>
        <w:br/>
        <w:t xml:space="preserve"> </w:t>
        <w:br/>
        <w:br/>
        <w:t>· 3 to 10 years Native Android developers (No Multilanguage), Kotlin</w:t>
        <w:br/>
        <w:br/>
        <w:t>· Should be able to test the Apps on their own</w:t>
      </w:r>
    </w:p>
    <w:p>
      <w:r>
        <w:t>Start Date: immediate</w:t>
        <w:br/>
        <w:br/>
        <w:br/>
        <w:t>Position Type: Contractor</w:t>
        <w:br/>
        <w:br/>
        <w:br/>
        <w:t>Years of Experience Required: 10 or more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Raghu sai</w:t>
      </w:r>
    </w:p>
    <w:p>
      <w:r>
        <w:t xml:space="preserve"> Staffing Agency</w:t>
      </w:r>
    </w:p>
    <w:p>
      <w:r>
        <w:t>Company: DPR Solutions</w:t>
      </w:r>
    </w:p>
    <w:p>
      <w:r>
        <w:t>Phone: +919640947218</w:t>
      </w:r>
    </w:p>
    <w:p>
      <w:r>
        <w:t>Street: Ashburn 420</w:t>
      </w:r>
    </w:p>
    <w:p>
      <w:r>
        <w:t>Fax: raghu@pcs-inc.net</w:t>
      </w:r>
    </w:p>
    <w:p>
      <w:r>
        <w:t xml:space="preserve"> Ashburn</w:t>
      </w:r>
    </w:p>
    <w:p>
      <w:r>
        <w:t xml:space="preserve"> Virginia</w:t>
      </w:r>
    </w:p>
    <w:p>
      <w:r>
        <w:t xml:space="preserve"> 20147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