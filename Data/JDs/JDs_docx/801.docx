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Technology Architect ,  Cloud Platform ,  Windows Azure Job</w:t>
      </w:r>
    </w:p>
    <w:p>
      <w:r>
        <w:t>Employer Name: Hire IT People LLC</w:t>
      </w:r>
    </w:p>
    <w:p>
      <w:r>
        <w:t>SpiderID: 12500067</w:t>
      </w:r>
    </w:p>
    <w:p>
      <w:r>
        <w:t>Location: Hillsboro, OR, Oregon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10 years of experience in MDM and migration projects.</w:t>
        <w:br/>
        <w:br/>
        <w:t>Good understanding of Azure solution architecture.</w:t>
        <w:br/>
        <w:br/>
        <w:t>Able to architect a solution using the various services available in Azure.</w:t>
        <w:br/>
        <w:br/>
        <w:t>Good knowledge in Azure synapse and Data bricks using PySpark for data transformations.</w:t>
        <w:br/>
        <w:br/>
        <w:t>Good knowledge of Data modeling concepts like conceptual data models, Logical data models, Physical data models.</w:t>
        <w:br/>
        <w:br/>
        <w:t>Good understanding of data warehousing concepts.</w:t>
        <w:br/>
        <w:br/>
        <w:t>Strong communication skills.</w:t>
        <w:br/>
        <w:br/>
        <w:t>Ability to lead 8 - 10 member team.</w:t>
        <w:br/>
        <w:br/>
        <w:t>Minimum years of experience: &amp;gt;10 years</w:t>
        <w:br/>
        <w:br/>
        <w:t>Certifications Needed: No</w:t>
        <w:br/>
        <w:br/>
        <w:t>Top 3 responsibilities you would expect the Subcon to shoulder and execute:</w:t>
        <w:br/>
        <w:br/>
        <w:t>Program management</w:t>
        <w:br/>
        <w:br/>
        <w:t>Architecture consulting</w:t>
        <w:br/>
        <w:br/>
        <w:t>Reviews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