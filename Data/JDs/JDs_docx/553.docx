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Senior Software Engineer Job</w:t>
      </w:r>
    </w:p>
    <w:p>
      <w:r>
        <w:t xml:space="preserve">Employer Name: </w:t>
      </w:r>
    </w:p>
    <w:p>
      <w:r>
        <w:t>SpiderID: 12523934</w:t>
      </w:r>
    </w:p>
    <w:p>
      <w:r>
        <w:t>Location: Tampa, Florida</w:t>
      </w:r>
    </w:p>
    <w:p>
      <w:r>
        <w:t>Date Posted: 5/12/2022</w:t>
      </w:r>
    </w:p>
    <w:p>
      <w:r>
        <w:t>Wage: $55.00 - $70.00 per hour</w:t>
      </w:r>
    </w:p>
    <w:p>
      <w:r>
        <w:t>Category: Information Technology</w:t>
      </w:r>
    </w:p>
    <w:p>
      <w:r>
        <w:t>Job Code: 375783</w:t>
      </w:r>
    </w:p>
    <w:p>
      <w:r>
        <w:br/>
        <w:br/>
        <w:t xml:space="preserve">Senior Software Engineer  </w:t>
        <w:br/>
        <w:br/>
        <w:t>*Fulltime remote allowed if candidate resides in (FL, GA, TN, CO, TX, HI, VA,NC)</w:t>
        <w:br/>
        <w:br/>
        <w:t xml:space="preserve"> Position can be Contract to Hire or Direct Hire </w:t>
        <w:br/>
        <w:br/>
        <w:t>*****Candidate needs to be able to work as a direct hire with no sponsorship after 6 months-****</w:t>
        <w:br/>
        <w:br/>
        <w:t xml:space="preserve">Summary of Duties &amp;amp; Responsibilities </w:t>
        <w:br/>
        <w:br/>
        <w:t xml:space="preserve">Global Software Development company has an opening for a Full Stack Engineer on the Artificial Intelligence and Analytics team (AI+A). This is a greenfield opportunity to develop an AI and Analytics application in the ERP space. The Full Stack Engineer is responsible for the implementation and delivery of services and web-based user interfaces that are designed for mobile, tablet, and desktop browsers. The ideal candidate has a strong background in React, .NET ecosystem, Azure services and thrives in a fast pace, dynamic environment. </w:t>
        <w:br/>
        <w:br/>
        <w:t>Essential Functions</w:t>
        <w:br/>
        <w:br/>
        <w:t>Design and author code that is compliant with industry standards and best practices</w:t>
        <w:br/>
        <w:br/>
        <w:t>Participate in sprint planning, story point estimating, daily standups, and sprint retrospectives</w:t>
        <w:br/>
        <w:br/>
        <w:t>Lead the development and prototyping of data-driven services and user interfaces</w:t>
        <w:br/>
        <w:br/>
        <w:t>Work closely with our Architects, UI/UX designers, and other team members to collaborate on software designs that meet technical and business requirements</w:t>
        <w:br/>
        <w:br/>
        <w:t>As implementations are being considered, present multiple options that balance user experience, performance, security, scalability, and maintainability</w:t>
        <w:br/>
        <w:br/>
        <w:t>Ensure unit tests meet or exceed standard coverage requirements</w:t>
        <w:br/>
        <w:br/>
        <w:t>Participate in Agile ceremonies including daily standups, sprint planning, retrospectives, and product demonstrations</w:t>
        <w:br/>
        <w:br/>
        <w:t>Produce efficient and elegant code that meets business requirements</w:t>
        <w:br/>
        <w:br/>
        <w:t>Test UI code to ensure proper rendering across devices/browsers</w:t>
        <w:br/>
        <w:br/>
        <w:t>Proactively communicate progress, issues, and risks to project stakeholders</w:t>
        <w:br/>
        <w:br/>
        <w:t>Accurately estimate assignments</w:t>
        <w:br/>
        <w:br/>
        <w:t>Create and maintain technical documentation</w:t>
        <w:br/>
        <w:br/>
        <w:t>Contribute to the growth and maturity of the Software Engineering group</w:t>
        <w:br/>
        <w:br/>
        <w:t>Performs other related duties as directed</w:t>
        <w:br/>
        <w:br/>
        <w:t xml:space="preserve">Skills &amp;amp; Competencies </w:t>
        <w:br/>
        <w:br/>
        <w:t>Advanced to Expert knowledge with C#, .NET Core, .Net Internals, React, JavaScript, HTML 5.0, and CSS</w:t>
        <w:br/>
        <w:br/>
        <w:t>Advanced knowledge in implementing Responsive Web Designs that are consumer-grade, cross-browser, and cross-device compatible</w:t>
        <w:br/>
        <w:br/>
        <w:t>Intermediate to Advanced Knowledge of building SPA Web development using React</w:t>
        <w:br/>
        <w:br/>
        <w:t>Intermediate to Advanced Knowledge of .NET ORM Frameworks like Entity Framework, NHibernate, or Dapper</w:t>
        <w:br/>
        <w:br/>
        <w:t>Intermediate to Advanced Knowledge of performance testing frameworks</w:t>
        <w:br/>
        <w:br/>
        <w:t>Intermediate skills using React Hooks</w:t>
        <w:br/>
        <w:br/>
        <w:t>Intermediate skills in Python</w:t>
        <w:br/>
        <w:br/>
        <w:t>Experience in API development using .NET Core and ASP.NET Core</w:t>
        <w:br/>
        <w:br/>
        <w:t>Experience in using Azure services such as Azure App Services, Azure Key Vaults, Azure Storage Accounts, Azure App Insights, Azure AD, and Kubernetes</w:t>
        <w:br/>
        <w:br/>
        <w:t>Proficient in Typescript and Relational databases, preferably Microsoft SQL Server</w:t>
        <w:br/>
        <w:br/>
        <w:t>Experience with CSS pre-processing platforms, such as LESS and SASS</w:t>
        <w:br/>
        <w:br/>
        <w:t>Good understanding and willingness to work in a Test Driven Development environment</w:t>
        <w:br/>
        <w:br/>
        <w:t>Good understanding of Design Patterns and SOLID principles</w:t>
        <w:br/>
        <w:br/>
        <w:t>Knowledge of DevOps, Git, test automation, and CI/CD best practices</w:t>
        <w:br/>
        <w:br/>
        <w:t>Passion for learning new languages/technologies and staying on top of the technology wave</w:t>
        <w:br/>
        <w:br/>
        <w:t>Experience and familiarity implementing JavaScript libraries such as Bootstrap, jQuery, Node.js, or Knockout</w:t>
        <w:br/>
        <w:br/>
        <w:t>Excellent analytical and problem-solving skills with a high aptitude to learn</w:t>
        <w:br/>
        <w:br/>
        <w:t>Strong professional skills including the ability to effectively communicate complex technical concepts to non-technical audiences</w:t>
        <w:br/>
        <w:br/>
        <w:t>Ability to work successfully in a fast-paced, collaborative team environment</w:t>
        <w:br/>
        <w:br/>
        <w:t>Experience in Airflow and PowerBI Embedded is a plus</w:t>
        <w:br/>
        <w:br/>
        <w:t>Education or Prior Work Experience</w:t>
        <w:br/>
        <w:br/>
        <w:t>Bachelor's degree in CS</w:t>
        <w:br/>
        <w:br/>
        <w:t>8+ years of experience as a Software Engineer developing web-related technologies</w:t>
        <w:br/>
        <w:br/>
        <w:t>6+ years of experience using JavaScript, CSS, HTML, Bootstrap</w:t>
        <w:br/>
        <w:br/>
        <w:t>4+ years of experience using React</w:t>
        <w:br/>
        <w:br/>
        <w:t xml:space="preserve">Reports to </w:t>
        <w:br/>
        <w:br/>
        <w:t xml:space="preserve">Manager, Software Engineering 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