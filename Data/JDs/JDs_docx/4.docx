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Training &amp; Placement Job</w:t>
      </w:r>
    </w:p>
    <w:p>
      <w:r>
        <w:t>Employer Name: Shreya.S</w:t>
      </w:r>
    </w:p>
    <w:p>
      <w:r>
        <w:t>SpiderID: 12582907</w:t>
      </w:r>
    </w:p>
    <w:p>
      <w:r>
        <w:t>Location: Dallas, Texas</w:t>
      </w:r>
    </w:p>
    <w:p>
      <w:r>
        <w:t>Date Posted: 5/27/2022</w:t>
      </w:r>
    </w:p>
    <w:p>
      <w:r>
        <w:t xml:space="preserve">Wage: </w:t>
      </w:r>
    </w:p>
    <w:p>
      <w:r>
        <w:t>Category: Information Technology</w:t>
      </w:r>
    </w:p>
    <w:p>
      <w:r>
        <w:t xml:space="preserve">Job Code: </w:t>
      </w:r>
    </w:p>
    <w:p>
      <w:r>
        <w:t>Number Of Openings: 2</w:t>
      </w:r>
    </w:p>
    <w:p>
      <w:r>
        <w:t>We are we looking for?</w:t>
        <w:br/>
        <w:br/>
        <w:t>Candidates with US/Canada/Mexico Citizenship, Australian Citizenship, STEM OPT, CPT, H1 Transfer Eligible, EAD (L2 or H4), Green Card or Permanent Resident and excellent communication skills.</w:t>
        <w:br/>
        <w:br/>
        <w:t>Why Consulting Opportunity?</w:t>
        <w:br/>
        <w:br/>
        <w:t> Helps you take control of your own career</w:t>
        <w:br/>
        <w:br/>
        <w:t> Be an Independent consultant with better client opportunities.</w:t>
        <w:br/>
        <w:br/>
        <w:t> We do aid in H1B Visa Transfer.</w:t>
        <w:br/>
        <w:br/>
        <w:t> Sales commission for self-motivated and hard-working candidates.</w:t>
        <w:br/>
        <w:br/>
        <w:t> Immediate Green card Processing.</w:t>
        <w:br/>
        <w:br/>
        <w:t> Provide hands on training on all selected technologies (as needed).</w:t>
        <w:br/>
        <w:br/>
        <w:t> Medical Benefits</w:t>
        <w:br/>
        <w:br/>
        <w:t> Assistance in resume preparation and review.</w:t>
        <w:br/>
        <w:br/>
        <w:t> Excellent and cooperative marketing team working with Fortune 500 clients.</w:t>
        <w:br/>
        <w:br/>
        <w:t> Transparency in the Bill rates.</w:t>
        <w:br/>
        <w:br/>
        <w:t> Interview &amp;amp; Job support.</w:t>
        <w:br/>
        <w:br/>
        <w:t> Free Accommodation and placement to OPT/CPT candidates (First Come First Serve).</w:t>
        <w:br/>
        <w:br/>
      </w:r>
    </w:p>
    <w:p>
      <w:r>
        <w:t>Responsibilities and Duties</w:t>
        <w:br/>
        <w:br/>
        <w:t>We Offer Training in following Technologies and other IT SKILS.</w:t>
        <w:br/>
        <w:br/>
        <w:t xml:space="preserve">Full stack Developer </w:t>
        <w:br/>
        <w:br/>
        <w:t>Angular Developer</w:t>
        <w:br/>
        <w:br/>
        <w:t xml:space="preserve">Android Developer </w:t>
        <w:br/>
        <w:br/>
        <w:t>iOS developer</w:t>
        <w:br/>
        <w:br/>
        <w:t>Robotic Process Automation</w:t>
        <w:br/>
        <w:br/>
        <w:t>UiPath Developer</w:t>
        <w:br/>
        <w:br/>
        <w:t>Automation Anywhere developer</w:t>
        <w:br/>
        <w:br/>
        <w:t>Core Java Developer</w:t>
        <w:br/>
        <w:br/>
        <w:t>Business Analysis</w:t>
        <w:br/>
        <w:br/>
        <w:t>Quality Assurance</w:t>
        <w:br/>
        <w:br/>
        <w:t>.Net Developer</w:t>
        <w:br/>
        <w:br/>
        <w:t>Contact:Shreya @ 3026039976</w:t>
        <w:br/>
        <w:br/>
        <w:t>Qualifications and Skills</w:t>
        <w:br/>
        <w:br/>
        <w:t>Candidates with US/Canada/Mexico Citizenship, Australian Citizenship, STEM OPT, CPT, H1 Transfer Eligible, EAD (L2 or H4), Green Card or Permanent Resident and excellent communication skills.</w:t>
        <w:br/>
        <w:br/>
      </w:r>
    </w:p>
    <w:p>
      <w:r>
        <w:t xml:space="preserve">Start Date: </w:t>
        <w:br/>
        <w:br/>
        <w:br/>
        <w:t>Position Type: Contractor</w:t>
        <w:br/>
        <w:br/>
        <w:br/>
        <w:t>Years of Experience Required: Entry-Level</w:t>
        <w:br/>
        <w:br/>
        <w:br/>
        <w:t>Education Required: Bachelors</w:t>
        <w:br/>
        <w:br/>
        <w:br/>
        <w:t>Overnight Travel: None</w:t>
        <w:br/>
        <w:br/>
        <w:br/>
        <w:t xml:space="preserve">Vacation Time: </w:t>
        <w:br/>
        <w:br/>
        <w:br/>
      </w:r>
    </w:p>
    <w:p>
      <w:r>
        <w:t>IT SKILLS UPGRADE TRAINING FOR US, Canada, Mexico Citizen, Permanent Residents, L2 EAD, H4 EAD, OPT, CPT, H1 Transfer</w:t>
        <w:br/>
        <w:br/>
        <w:t xml:space="preserve">Consulting Opportunity is currently looking to hire ambitious individuals who are passionate and looking to make a career change to the IT industry. </w:t>
        <w:br/>
        <w:br/>
        <w:t>Who we are?</w:t>
        <w:br/>
        <w:br/>
        <w:t>Consulting Opportunity is an IT Service Enabled company, based in Wilmington DE and Dallas TX offering a wide array of solutions customized for a range of key verticals and horizontal industries across North and South America. We are interviewing to hire candidates with US Citizenship or Green card or who can be on H1B WITH COMPETITIVE BILLING RATES to fill our open positions.</w:t>
        <w:br/>
        <w:br/>
      </w:r>
    </w:p>
    <w:p>
      <w:r>
        <w:t>Contact Name: Shreya S</w:t>
      </w:r>
    </w:p>
    <w:p>
      <w:r>
        <w:t xml:space="preserve"> Employer</w:t>
      </w:r>
    </w:p>
    <w:p>
      <w:r>
        <w:t>Company: Consulting opporunity</w:t>
      </w:r>
    </w:p>
    <w:p>
      <w:r>
        <w:t xml:space="preserve"> Dallas</w:t>
      </w:r>
    </w:p>
    <w:p>
      <w:r>
        <w:t xml:space="preserve"> Texas</w:t>
      </w:r>
    </w:p>
    <w:p>
      <w:r>
        <w:t xml:space="preserve"> 75231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