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Configuration Management ,  Release Management Job</w:t>
      </w:r>
    </w:p>
    <w:p>
      <w:r>
        <w:t>Employer Name: Hire IT People LLC</w:t>
      </w:r>
    </w:p>
    <w:p>
      <w:r>
        <w:t>SpiderID: 12443757</w:t>
      </w:r>
    </w:p>
    <w:p>
      <w:r>
        <w:t>Location: Fremont, CA, California</w:t>
      </w:r>
    </w:p>
    <w:p>
      <w:r>
        <w:t>Date Posted: 4/21/2022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Source code management  Git (Expert)</w:t>
        <w:br/>
        <w:br/>
        <w:t>Release management</w:t>
        <w:br/>
        <w:br/>
        <w:t>Branching strategies</w:t>
        <w:br/>
        <w:br/>
        <w:t>Build management tool  Jenkins</w:t>
        <w:br/>
        <w:br/>
        <w:t>Automation and scripting hands on</w:t>
        <w:br/>
        <w:br/>
        <w:t>Minimum years of experience: 5+</w:t>
        <w:br/>
        <w:br/>
        <w:t>Certifications Needed: No</w:t>
        <w:br/>
        <w:br/>
        <w:t>Top 3 Responsibilities you would expect the Subcon to shoulder and execute*:</w:t>
        <w:br/>
        <w:br/>
        <w:t>Source code management  Git (Expert),Release management, Branching strategies, Build management tool  Jenkins, Automation and scripting hands on Good understanding of Devops tools(Jenkins, GitHub and Udeploy)</w:t>
        <w:br/>
        <w:br/>
        <w:t>Able to deliver the things independently.</w:t>
        <w:br/>
        <w:br/>
        <w:t>Good Communication Skills. Able to communicate with client and other stake holders.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