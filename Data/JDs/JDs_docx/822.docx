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Project Manager ,  Project Management ,  Project Management Job</w:t>
      </w:r>
    </w:p>
    <w:p>
      <w:r>
        <w:t>Employer Name: Hire IT People LLC</w:t>
      </w:r>
    </w:p>
    <w:p>
      <w:r>
        <w:t>SpiderID: 12498944</w:t>
      </w:r>
    </w:p>
    <w:p>
      <w:r>
        <w:t>Location: Los Angeles, CA,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Daily program management throughout the program life cycle</w:t>
        <w:br/>
        <w:br/>
        <w:t>Defining the program governance (controls)</w:t>
        <w:br/>
        <w:br/>
        <w:t>Planning the overall program and monitoring the progress</w:t>
        <w:br/>
        <w:br/>
        <w:t>Managing the programs budget</w:t>
        <w:br/>
        <w:br/>
        <w:t>Managing risks and issues and taking corrective measurements</w:t>
        <w:br/>
        <w:br/>
        <w:t>Coordinating the projects and their interdependencies</w:t>
        <w:br/>
        <w:br/>
        <w:t>Managing and utilizing resources across projects</w:t>
        <w:br/>
        <w:br/>
        <w:t>Managing stakeholders communication</w:t>
        <w:br/>
        <w:br/>
        <w:t>Aligning the deliverables to the programs outcome</w:t>
        <w:br/>
        <w:br/>
        <w:t>Status reporting at Steering committee level</w:t>
        <w:br/>
        <w:br/>
        <w:t>Oracle Cloud Implementation experience</w:t>
        <w:br/>
        <w:br/>
        <w:t>Work in onsite - offshore model with flexibility to attends meetings late evening/early mornings</w:t>
        <w:br/>
        <w:br/>
        <w:t>Minimum years of experience*: 15+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