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Technical Test Lead ,  Finacle-IVS ,  Performance testing Job</w:t>
      </w:r>
    </w:p>
    <w:p>
      <w:r>
        <w:t>Employer Name: Hire IT People LLC</w:t>
      </w:r>
    </w:p>
    <w:p>
      <w:r>
        <w:t>SpiderID: 12570345</w:t>
      </w:r>
    </w:p>
    <w:p>
      <w:r>
        <w:t>Location: Plano, TX, Texas</w:t>
      </w:r>
    </w:p>
    <w:p>
      <w:r>
        <w:t>Date Posted: 5/25/2022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Non Functional Requirement gathering</w:t>
        <w:br/>
        <w:br/>
        <w:t>Test strategizing / planning</w:t>
        <w:br/>
        <w:br/>
        <w:t>Workload modelling</w:t>
        <w:br/>
        <w:br/>
        <w:t>Test script design / data setup (Loadrunner)</w:t>
        <w:br/>
        <w:br/>
        <w:t>Test execution</w:t>
        <w:br/>
        <w:br/>
        <w:t>Performance result analysis, troubleshooting / root cause analysis</w:t>
        <w:br/>
        <w:br/>
        <w:t>Defect reporting and triaging</w:t>
        <w:br/>
        <w:br/>
        <w:t>Test summary / closure reports</w:t>
        <w:br/>
        <w:br/>
        <w:t>Implement/review performance testing standards and best practices</w:t>
        <w:br/>
        <w:br/>
        <w:t>Excellent communication / client co - ordination skills.</w:t>
        <w:br/>
        <w:br/>
        <w:t>Minimum years of experience: 8-10 years</w:t>
        <w:br/>
        <w:br/>
        <w:t>Certifications Needed: No</w:t>
        <w:br/>
        <w:br/>
        <w:t>Top 3 responsibilities you would expect the Subcon to shoulder and execute:</w:t>
        <w:br/>
        <w:br/>
        <w:t>Client Handling</w:t>
        <w:br/>
        <w:br/>
        <w:t>Requirements Gathering</w:t>
        <w:br/>
        <w:br/>
        <w:t>Execution and Reporting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