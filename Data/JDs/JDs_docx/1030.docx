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BPMI - Others ,  Pega Job</w:t>
      </w:r>
    </w:p>
    <w:p>
      <w:r>
        <w:t>Employer Name: Hire IT People LLC</w:t>
      </w:r>
    </w:p>
    <w:p>
      <w:r>
        <w:t>SpiderID: 12463855</w:t>
      </w:r>
    </w:p>
    <w:p>
      <w:r>
        <w:t>Location: Irving, TX, Texas</w:t>
      </w:r>
    </w:p>
    <w:p>
      <w:r>
        <w:t>Date Posted: 4/27/2022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Top Skills:</w:t>
        <w:br/>
        <w:br/>
        <w:t>Pega CSSA</w:t>
        <w:br/>
        <w:br/>
        <w:t>Order Management experience</w:t>
        <w:br/>
        <w:br/>
        <w:t>Telecom Domain</w:t>
        <w:br/>
        <w:br/>
        <w:t>Minimum years of experience*: 5+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