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Data Management - Data Integration ,  Talend Job</w:t>
      </w:r>
    </w:p>
    <w:p>
      <w:r>
        <w:t>Employer Name: Hire IT People LLC</w:t>
      </w:r>
    </w:p>
    <w:p>
      <w:r>
        <w:t>SpiderID: 12476348</w:t>
      </w:r>
    </w:p>
    <w:p>
      <w:r>
        <w:t>Location: Lombard, IL, Illinois</w:t>
      </w:r>
    </w:p>
    <w:p>
      <w:r>
        <w:t>Date Posted: 4/29/2022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Minimum 6 years of experience in Designing and development using Talend in Azure Platform</w:t>
        <w:br/>
        <w:br/>
        <w:t>Strong understanding of Data warehousing concepts, dimensional Star Schema and Snowflakes Schema methodology.</w:t>
        <w:br/>
        <w:br/>
        <w:t>Should have a strong SQL knowledge in Teradata</w:t>
        <w:br/>
        <w:br/>
        <w:t>Very strong communication skill with client interfacing experience to gather requirement, design review</w:t>
        <w:br/>
        <w:br/>
        <w:t>Should have worked in onsite/offshore model to lead a team from offshore</w:t>
        <w:br/>
        <w:br/>
        <w:t>Good to have exposure to reporting using Power BI</w:t>
        <w:br/>
        <w:br/>
        <w:t>Minimum years of experience: 5 - 8 years</w:t>
        <w:br/>
        <w:br/>
        <w:t>Certifications Needed: No</w:t>
        <w:br/>
        <w:br/>
        <w:t>Top 3 responsibilities you would expect the Subcon to shoulder and execute:</w:t>
        <w:br/>
        <w:br/>
        <w:t>Translate requirements and data mapping documents to technical design.</w:t>
        <w:br/>
        <w:br/>
        <w:t>Develop, enhance, and maintain code following best practices and standards.</w:t>
        <w:br/>
        <w:br/>
        <w:t>Create and execute unit test plans. Support regression and system testing efforts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