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Stack Developer   Job</w:t>
      </w:r>
    </w:p>
    <w:p>
      <w:r>
        <w:t>Employer Name: High Tech Genesis</w:t>
      </w:r>
    </w:p>
    <w:p>
      <w:r>
        <w:t>SpiderID: 12491392</w:t>
      </w:r>
    </w:p>
    <w:p>
      <w:r>
        <w:t>Location: Ottawa, Ontario</w:t>
      </w:r>
    </w:p>
    <w:p>
      <w:r>
        <w:t>Date Posted: 5/4/2022</w:t>
      </w:r>
    </w:p>
    <w:p>
      <w:r>
        <w:t>Wage: TBD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High Tech Genesis is looking for an intermediate to senior full stack developer to improve existing web application that aggregates data from various sources and helps our Program/Release Managers and senior leaders to visualize release content, milestones, checks and readiness.</w:t>
        <w:br/>
        <w:br/>
        <w:t xml:space="preserve">The Full Stack Developer would be removing unused features (declutter the UI), performance improvements, automate checklist reviews and release actions.Your experience with Angular based UI is a must have. </w:t>
        <w:br/>
        <w:br/>
        <w:t>Required Skills and Experience:</w:t>
        <w:br/>
        <w:br/>
        <w:t xml:space="preserve">3+ years experience in developing Angular based UI </w:t>
        <w:br/>
        <w:br/>
        <w:t>1+ years experience in Jira/Confluence API or Rest API</w:t>
        <w:br/>
        <w:br/>
        <w:t xml:space="preserve">3+ years experience in any or all: Apache, RabbitMQ, Karaf, Redis, Maven </w:t>
        <w:br/>
        <w:br/>
        <w:t>1+ years experience with MariaDB, logstash, MySQL</w:t>
        <w:br/>
        <w:br/>
        <w:t>Skilled in Javax, Log4j, HaProxy</w:t>
        <w:br/>
        <w:br/>
        <w:t>A critical thinker, problem solver and excellent communicator</w:t>
        <w:br/>
        <w:br/>
        <w:t>Note 1: You MUST be legally entitled to work in Canada (i.e., possess Canadian Citizenship, Permanent Residency or Valid Work Permit).</w:t>
        <w:br/>
        <w:br/>
        <w:t>Note 2: High Tech Genesis Inc. is an Equal Opportunity Employer.</w:t>
        <w:br/>
        <w:br/>
        <w:t>Note 3: In accordance with the Accessibility for Ontarians with Disabilities Act (AODA), HTG will provide accommodation accessible formats and communication supports for the interview process upon request.</w:t>
        <w:br/>
        <w:br/>
        <w:t xml:space="preserve">Note 4: Please submit an MS Word version of your resume when applying for this position. </w:t>
        <w:br/>
        <w:br/>
        <w:t>Note 5: Salary is commensurate with experience.</w:t>
        <w:br/>
        <w:br/>
        <w:t xml:space="preserve">Begin your new career with us today! </w:t>
        <w:br/>
        <w:br/>
        <w:t>Apply at https://jobs.hightechgenesis.com/o/full-stack-developer-5</w:t>
        <w:br/>
        <w:br/>
      </w:r>
    </w:p>
    <w:p>
      <w:r>
        <w:t>Start Date: ASAP</w:t>
        <w:br/>
        <w:br/>
        <w:br/>
        <w:t>Position Type: Contractor</w:t>
        <w:br/>
        <w:br/>
        <w:br/>
        <w:t>Years of Experience Required: 3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D. Gorman</w:t>
      </w:r>
    </w:p>
    <w:p>
      <w:r>
        <w:t xml:space="preserve"> Employer</w:t>
      </w:r>
    </w:p>
    <w:p>
      <w:r>
        <w:t>Company: High Tech Genesis</w:t>
      </w:r>
    </w:p>
    <w:p>
      <w:r>
        <w:t xml:space="preserve"> Ottawa</w:t>
      </w:r>
    </w:p>
    <w:p>
      <w:r>
        <w:t xml:space="preserve"> Ontario</w:t>
      </w:r>
    </w:p>
    <w:p>
      <w:r>
        <w:t xml:space="preserve"> K1B1A7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