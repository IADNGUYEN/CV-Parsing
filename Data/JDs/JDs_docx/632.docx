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Ruby on Rails Developer Job</w:t>
      </w:r>
    </w:p>
    <w:p>
      <w:r>
        <w:t>Employer Name: Ekodus Inc.</w:t>
      </w:r>
    </w:p>
    <w:p>
      <w:r>
        <w:t>SpiderID: 12519038</w:t>
      </w:r>
    </w:p>
    <w:p>
      <w:r>
        <w:t>Location: Chicago, Illinois</w:t>
      </w:r>
    </w:p>
    <w:p>
      <w:r>
        <w:t>Date Posted: 5/11/2022</w:t>
      </w:r>
    </w:p>
    <w:p>
      <w:r>
        <w:t>Wage: $60-70K</w:t>
      </w:r>
    </w:p>
    <w:p>
      <w:r>
        <w:t>Category: Information Technology</w:t>
      </w:r>
    </w:p>
    <w:p>
      <w:r>
        <w:t xml:space="preserve">Job Code: </w:t>
      </w:r>
    </w:p>
    <w:p>
      <w:r>
        <w:t>Number Of Openings: 1</w:t>
      </w:r>
    </w:p>
    <w:p>
      <w:r>
        <w:t>Title: Ruby on Rails Developer</w:t>
        <w:br/>
        <w:br/>
        <w:t>Location: Bloomington, IL - REMOTE</w:t>
        <w:br/>
        <w:br/>
        <w:t>Duration: 12+ Months</w:t>
        <w:br/>
        <w:br/>
        <w:t xml:space="preserve"> </w:t>
        <w:br/>
        <w:br/>
        <w:t>Requirement:</w:t>
        <w:br/>
        <w:br/>
        <w:t>- Design, build, and configure applications to meet business process and application requirements.</w:t>
        <w:br/>
        <w:br/>
        <w:t>- Software Development</w:t>
        <w:br/>
        <w:br/>
        <w:t>- End to end development, testing, and deployment (CI/CD). Primary focus on back-end development using Ruby on Rails.</w:t>
        <w:br/>
        <w:br/>
        <w:t>- Platform development and partner specific configuration. React JS front-end, Ruby on Rails, API's, GraphQL end-points, product enchancements,</w:t>
        <w:br/>
        <w:br/>
        <w:t>and configurations, defects, flexibility and extensibility enabled Low-code configurations and components.</w:t>
        <w:br/>
        <w:br/>
        <w:t xml:space="preserve"> </w:t>
        <w:br/>
        <w:br/>
        <w:t>Technologies /Tools:</w:t>
        <w:br/>
        <w:br/>
        <w:t>React, Ruby on Rails, GrapghQL, RSpec, Build Kite, Github, Postman, Jenkins. Development Lead will be responsible for overseeing delivery and work execution for a development POD consisting of onshore and offshore team members.</w:t>
      </w:r>
    </w:p>
    <w:p>
      <w:r>
        <w:t>Technologies /Tools:</w:t>
        <w:br/>
        <w:br/>
        <w:t>React, Ruby on Rails, GrapghQL, RSpec, Build Kite, Github, Postman, Jenkins. Development Lead will be responsible for overseeing delivery and work execution for a development POD consisting of onshore and offshore team members.</w:t>
      </w:r>
    </w:p>
    <w:p>
      <w:r>
        <w:t>Start Date: ASAP</w:t>
        <w:br/>
        <w:br/>
        <w:br/>
        <w:t>Position Type: Full-Time Temporary</w:t>
        <w:br/>
        <w:br/>
        <w:br/>
        <w:t>Years of Experience Required: 2</w:t>
        <w:br/>
        <w:br/>
        <w:br/>
        <w:t xml:space="preserve">Education Required: </w:t>
        <w:br/>
        <w:br/>
        <w:br/>
        <w:t xml:space="preserve">Overnight Travel: </w:t>
        <w:br/>
        <w:br/>
        <w:br/>
        <w:t xml:space="preserve">Vacation Time: </w:t>
        <w:br/>
        <w:br/>
        <w:br/>
      </w:r>
    </w:p>
    <w:p>
      <w:r>
        <w:t>Other Benefits</w:t>
      </w:r>
    </w:p>
    <w:p>
      <w:r>
        <w:t>Ekodus is America's one of the fastest-growing software services provider and consulting firm, with core strength in Agile development and transformation at scale.Today, Ekodus has hundreds of developers supporting Fortune 500 and high growth mid-market enterprises across India and the United States of America. With three delivery centers in the US and India, Ekodus architects and build solutions that combine Agile expertise to help their clients be more responsive to their market.</w:t>
        <w:br/>
        <w:br/>
        <w:t>With services satisfying every major Digital need of business organization all over, Ekodus Technologies bridges expectations with reality.This work ethic helped the firm achieve a Global presence by serving Corporate giants any Financial, Healthcare, Insurance, Retail and Manufacturing along its way. The able hands of IT advisors bagging over 15 years overlook the firms services, ensuring you get the best of services in the market.</w:t>
      </w:r>
    </w:p>
    <w:p>
      <w:r>
        <w:t>Contact Name: Mayank Tiwari</w:t>
      </w:r>
    </w:p>
    <w:p>
      <w:r>
        <w:t xml:space="preserve"> Staffing Agency</w:t>
      </w:r>
    </w:p>
    <w:p>
      <w:r>
        <w:t>Company: Ekodus Inc.</w:t>
      </w:r>
    </w:p>
    <w:p>
      <w:r>
        <w:t xml:space="preserve"> New Jersey</w:t>
      </w:r>
    </w:p>
    <w:p>
      <w:r>
        <w:t xml:space="preserve"> New Jersey</w:t>
      </w:r>
    </w:p>
    <w:p>
      <w:r>
        <w:t xml:space="preserve"> 08512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