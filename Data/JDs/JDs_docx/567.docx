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Architect Job</w:t>
      </w:r>
    </w:p>
    <w:p>
      <w:r>
        <w:t xml:space="preserve">Employer Name: </w:t>
      </w:r>
    </w:p>
    <w:p>
      <w:r>
        <w:t>SpiderID: 12522991</w:t>
      </w:r>
    </w:p>
    <w:p>
      <w:r>
        <w:t>Location: Atlanta, Georgia</w:t>
      </w:r>
    </w:p>
    <w:p>
      <w:r>
        <w:t>Date Posted: 5/12/2022</w:t>
      </w:r>
    </w:p>
    <w:p>
      <w:r>
        <w:t>Wage: Up to $0.00 per year</w:t>
      </w:r>
    </w:p>
    <w:p>
      <w:r>
        <w:t>Category: Information Technology</w:t>
      </w:r>
    </w:p>
    <w:p>
      <w:r>
        <w:t>Job Code: BBBH12906</w:t>
      </w:r>
    </w:p>
    <w:p>
      <w:r>
        <w:br/>
        <w:br/>
        <w:t>Product Architect - 100% Remote</w:t>
        <w:br/>
        <w:br/>
        <w:t xml:space="preserve"> </w:t>
        <w:br/>
        <w:br/>
        <w:t xml:space="preserve"> Salary: up to $145k + 20% Bonus</w:t>
        <w:br/>
        <w:br/>
        <w:t xml:space="preserve"> </w:t>
        <w:br/>
        <w:br/>
        <w:t xml:space="preserve"> Our client is one of the leading technology companies in the payment processing industry.</w:t>
        <w:br/>
        <w:br/>
        <w:t xml:space="preserve"> </w:t>
        <w:br/>
        <w:br/>
        <w:t xml:space="preserve"> They are looking for a Product Architect to join their team.</w:t>
        <w:br/>
        <w:br/>
        <w:t xml:space="preserve"> </w:t>
        <w:br/>
        <w:br/>
        <w:t xml:space="preserve"> Here is what you will be doing:</w:t>
        <w:br/>
        <w:br/>
        <w:t>Serving as a technical owner and the single point of contact for all things technical for specific products</w:t>
        <w:br/>
        <w:br/>
        <w:t>Interfacing for governance and compliance activities</w:t>
        <w:br/>
        <w:br/>
        <w:t>Participating in the team meetings and making suggestions on architecture design for complex application systems</w:t>
        <w:br/>
        <w:br/>
        <w:t>End to end perspective on products and other applications the products intergrade into</w:t>
        <w:br/>
        <w:br/>
        <w:t>Here is what our ideal candidate has:</w:t>
        <w:br/>
        <w:br/>
        <w:t>7+ years working with application development teams</w:t>
        <w:br/>
        <w:br/>
        <w:t>5+ years as a Technical Architect, Technical Owner, Technical Product Owner, or related experience</w:t>
        <w:br/>
        <w:br/>
        <w:t>Experience in compliance or governance is a must-have</w:t>
        <w:br/>
        <w:br/>
        <w:t>Understanding of APIs from a Product Owner perspective</w:t>
        <w:br/>
        <w:br/>
        <w:t>Payments, Financial Services industry experience is a plus</w:t>
        <w:br/>
        <w:br/>
        <w:t>Outstanding levels of communication both written and verbal</w:t>
        <w:br/>
        <w:br/>
        <w:t>Experience in a cloud platform environment like AWS, Azure, or Google Cloud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Agile</w:t>
      </w:r>
    </w:p>
    <w:p>
      <w:r>
        <w:t xml:space="preserve"> </w:t>
      </w:r>
    </w:p>
    <w:p>
      <w:r>
        <w:t>Company: Agile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