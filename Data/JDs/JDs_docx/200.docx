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Specialist - IT Services ,  Infrastructure-Contact Center ,  Unifi Job</w:t>
      </w:r>
    </w:p>
    <w:p>
      <w:r>
        <w:t>Employer Name: Hire IT People LLC</w:t>
      </w:r>
    </w:p>
    <w:p>
      <w:r>
        <w:t>SpiderID: 12562424</w:t>
      </w:r>
    </w:p>
    <w:p>
      <w:r>
        <w:t>Location: Morrisville, NC, North Carolina</w:t>
      </w:r>
    </w:p>
    <w:p>
      <w:r>
        <w:t>Date Posted: 5/23/2022</w:t>
      </w:r>
    </w:p>
    <w:p>
      <w:r>
        <w:t xml:space="preserve">Wage: </w:t>
      </w:r>
    </w:p>
    <w:p>
      <w:r>
        <w:t>Category: Information Technology</w:t>
      </w:r>
    </w:p>
    <w:p>
      <w:r>
        <w:t xml:space="preserve">Job Code: </w:t>
      </w:r>
    </w:p>
    <w:p>
      <w:r>
        <w:t>Number Of Openings: 1</w:t>
      </w:r>
    </w:p>
    <w:p>
      <w:r>
        <w:t>Detailed Job Description:</w:t>
        <w:br/>
        <w:br/>
        <w:t>Client is currently undergoing transformation of our on premise collaboration service to Infrastructure and Software as a Service model.</w:t>
        <w:br/>
        <w:br/>
        <w:t>Client Unified Collaboration engineering team is responsible for design, engineering, prototyping, solutioning, road mapping and technical delivery of all future Microsoft Teams current Skype for Business services instant messaging, group chat, voice, video, and web conferencing, infrastructure components, and associated compliance capture, retention and retr</w:t>
        <w:br/>
        <w:br/>
        <w:t>Minimum years of experience: 8 - 10 years</w:t>
        <w:br/>
        <w:br/>
        <w:t>Certifications Needed: No</w:t>
        <w:br/>
        <w:br/>
        <w:t>Top 3 responsibilities you would expect the Subcon to shoulder and execute:</w:t>
        <w:br/>
        <w:br/>
        <w:t>Teams Maintenance</w:t>
        <w:br/>
        <w:br/>
        <w:t>Teams L3 Support</w:t>
        <w:br/>
        <w:br/>
        <w:t>Teams Trouble Shooting</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