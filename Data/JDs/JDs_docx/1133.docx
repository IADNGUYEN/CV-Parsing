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Principal software engineer Job</w:t>
      </w:r>
    </w:p>
    <w:p>
      <w:r>
        <w:t>Employer Name: Hire IT People LLC</w:t>
      </w:r>
    </w:p>
    <w:p>
      <w:r>
        <w:t>SpiderID: 12454920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with all phases of SDLC lifecycle and ITIL</w:t>
        <w:br/>
        <w:br/>
        <w:t>Performance measurement knowledge</w:t>
        <w:br/>
        <w:br/>
        <w:t>Hand - on experience with deployment, monitoring, maintenance, development, documentation and support of high quality, reliable IT systems and application services for enterprise level systems</w:t>
        <w:br/>
        <w:br/>
        <w:t>Must have knowledge of .net technologies, AngularJS, Javascript, JQuery and RDMS</w:t>
        <w:br/>
        <w:br/>
        <w:t>Minimum years of experience required: 15+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