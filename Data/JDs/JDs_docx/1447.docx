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Principal Consultant ,  Development Methodology ,  Scrum Job</w:t>
      </w:r>
    </w:p>
    <w:p>
      <w:r>
        <w:t>Employer Name: Hire IT People LLC</w:t>
      </w:r>
    </w:p>
    <w:p>
      <w:r>
        <w:t>SpiderID: 12418973</w:t>
      </w:r>
    </w:p>
    <w:p>
      <w:r>
        <w:t>Location: Palm Beach, FL, Florida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Manage and support the project prioritization and intake process.</w:t>
        <w:br/>
        <w:br/>
        <w:t>Prepare status reports for BU and IT Leadership meetings.</w:t>
        <w:br/>
        <w:br/>
        <w:t>Deliver quality deliverables for management requests in a timely manner with resiliency and flexibility</w:t>
        <w:br/>
        <w:br/>
        <w:t>Manage and adapt to changes effectively</w:t>
        <w:br/>
        <w:br/>
        <w:t>Manage end - to-end delivery of multiple workstreams in line with strategic business objectives and organization guidelines:</w:t>
        <w:br/>
        <w:br/>
        <w:t>Acquire and coordinate necessary resources to meet project needs.</w:t>
        <w:br/>
        <w:br/>
        <w:t>Plan and track all project activities using Jira, Portfolio, Teams, SharePoint and other project management tools.</w:t>
        <w:br/>
        <w:br/>
        <w:t>Manage project scope, time and cost to meet client commitments.</w:t>
        <w:br/>
        <w:br/>
        <w:t>Lead various project meetings: Product Backlog Prioritization, Sprint Planning, Daily Stand ups, Retrospective, Program Increment Planning, etc.</w:t>
        <w:br/>
        <w:br/>
        <w:t>Manage Program increment and sprints effectively</w:t>
        <w:br/>
        <w:br/>
        <w:t>Ensure quality of project team deliverables.</w:t>
        <w:br/>
        <w:br/>
        <w:t>Document and report status and issues.</w:t>
        <w:br/>
        <w:br/>
        <w:t>Anticipate, identify, and resolve roadblocks</w:t>
        <w:br/>
        <w:br/>
        <w:t>Work with business analysts and solution architects to develop high level understanding of scope and translate the requirements into effective project plan.</w:t>
        <w:br/>
        <w:br/>
        <w:t>Conduct planning sessions with various stakeholders to create documented management plans that specify the project plan and scope.</w:t>
        <w:br/>
        <w:br/>
        <w:t>Participate in technology/solution decisions with architecture and product teams for projects and ensure that technical design, unit testing, deployment, and implementation requirements are properly documented.</w:t>
        <w:br/>
        <w:br/>
        <w:t>Collaborate with NextEra IT team and other stakeholders for all technical needs.</w:t>
        <w:br/>
        <w:br/>
        <w:t>Upon project completion conduct meetings with stakeholders to ensure a smooth transition of services from implementation to support.</w:t>
        <w:br/>
        <w:br/>
        <w:t>Minimum years of experience*: 10+ years</w:t>
        <w:br/>
        <w:br/>
        <w:t>Certifications Needed: Yes - SAFE Agile, PMP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