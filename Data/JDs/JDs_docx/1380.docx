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Computer projects manager  Job</w:t>
      </w:r>
    </w:p>
    <w:p>
      <w:r>
        <w:t>Employer Name: Bachacha Associates Inc.</w:t>
      </w:r>
    </w:p>
    <w:p>
      <w:r>
        <w:t>SpiderID: 12427134</w:t>
      </w:r>
    </w:p>
    <w:p>
      <w:r>
        <w:t>Location: Kitchener, Ontario</w:t>
      </w:r>
    </w:p>
    <w:p>
      <w:r>
        <w:t>Date Posted: 4/18/2022</w:t>
      </w:r>
    </w:p>
    <w:p>
      <w:r>
        <w:t>Wage: 86580</w:t>
      </w:r>
    </w:p>
    <w:p>
      <w:r>
        <w:t>Category: Information Technology</w:t>
      </w:r>
    </w:p>
    <w:p>
      <w:r>
        <w:t>Job Code: 0213</w:t>
      </w:r>
    </w:p>
    <w:p>
      <w:r>
        <w:t>Number Of Openings: 1</w:t>
      </w:r>
    </w:p>
    <w:p>
      <w:r>
        <w:t>Plan, organize, direct, control and evaluate the operations of information systems and electronic data processing (EDP) departments and companies</w:t>
        <w:br/>
        <w:br/>
        <w:t>Develop and implement policies and procedures for electronic data processing and computer systems development and operations</w:t>
        <w:br/>
        <w:br/>
        <w:t>Meet with clients to discuss system requirements, specifications, costs and timelines</w:t>
        <w:br/>
        <w:br/>
        <w:t>Assemble and manage teams of information systems personnel to design, develop, implement, operate and administer computer and telecommunications software, networks and information systems</w:t>
        <w:br/>
        <w:br/>
        <w:t>Control the budget and expenditures of the department, company or project</w:t>
        <w:br/>
        <w:br/>
        <w:t>Recruit and supervise computer analysts, engineers, programmers, technicians and other personnel and oversee their professional development and training.</w:t>
      </w:r>
    </w:p>
    <w:p>
      <w:r>
        <w:t>Languages</w:t>
        <w:br/>
        <w:br/>
        <w:t>English</w:t>
        <w:br/>
        <w:br/>
        <w:t>Education</w:t>
        <w:br/>
        <w:br/>
        <w:t>College, CEGEP or other non-university certificate or diploma from a program of 1 year to 2 years</w:t>
        <w:br/>
        <w:br/>
        <w:t>Experience</w:t>
        <w:br/>
        <w:br/>
        <w:t>5 years or more</w:t>
        <w:br/>
        <w:br/>
        <w:t>Ability to Supervise</w:t>
        <w:br/>
        <w:br/>
        <w:t>11-15 people, Staff in various areas of responsibility</w:t>
        <w:br/>
        <w:br/>
        <w:t>Work Conditions and Physical Capabilities</w:t>
        <w:br/>
        <w:br/>
        <w:t>Work under pressure, Tight deadlines, Attention to detail, Large workload</w:t>
        <w:br/>
        <w:br/>
        <w:t>Work Location Information</w:t>
        <w:br/>
        <w:br/>
        <w:t>Urban area</w:t>
        <w:br/>
        <w:br/>
        <w:t>Personal Suitability</w:t>
        <w:br/>
        <w:br/>
        <w:t>Effective interpersonal skills, Team player, Reliability, Values and ethics, Judgement, Excellent written communication, Organized</w:t>
        <w:br/>
        <w:br/>
        <w:t>Additional Skills</w:t>
        <w:br/>
        <w:br/>
        <w:t>Recruit, train and supervise staff</w:t>
        <w:br/>
        <w:br/>
        <w:t>Area of Specialization</w:t>
        <w:br/>
        <w:br/>
        <w:t>System integration</w:t>
        <w:br/>
        <w:br/>
        <w:t>Area of Work Experience</w:t>
        <w:br/>
        <w:br/>
        <w:t>Software development</w:t>
      </w:r>
    </w:p>
    <w:p>
      <w:r>
        <w:t>Start Date: As soon as possible</w:t>
        <w:br/>
        <w:br/>
        <w:br/>
        <w:t>Position Type: Full-Time Permanent</w:t>
        <w:br/>
        <w:br/>
        <w:br/>
        <w:t>Years of Experience Required: 5</w:t>
        <w:br/>
        <w:br/>
        <w:br/>
        <w:t>Education Required: Other</w:t>
        <w:br/>
        <w:br/>
        <w:br/>
        <w:t>Overnight Travel: None</w:t>
        <w:br/>
        <w:br/>
        <w:br/>
        <w:t>Vacation Time: 2 weeks / year</w:t>
        <w:br/>
        <w:br/>
        <w:br/>
      </w:r>
    </w:p>
    <w:p>
      <w:r>
        <w:t>Health/Dental Benefits</w:t>
      </w:r>
    </w:p>
    <w:p>
      <w:r>
        <w:t>Contact Name: Amish</w:t>
      </w:r>
    </w:p>
    <w:p>
      <w:r>
        <w:t xml:space="preserve"> Employer</w:t>
      </w:r>
    </w:p>
    <w:p>
      <w:r>
        <w:t>Company: Bachacha Associates Inc.</w:t>
      </w:r>
    </w:p>
    <w:p>
      <w:r>
        <w:t xml:space="preserve"> Kitchener</w:t>
      </w:r>
    </w:p>
    <w:p>
      <w:r>
        <w:t xml:space="preserve"> Ontario</w:t>
      </w:r>
    </w:p>
    <w:p>
      <w:r>
        <w:t xml:space="preserve"> N2H 6M6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