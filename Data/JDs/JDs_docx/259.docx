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Azure Development &amp; Solution Architectin Job</w:t>
      </w:r>
    </w:p>
    <w:p>
      <w:r>
        <w:t>Employer Name: Hire IT People LLC</w:t>
      </w:r>
    </w:p>
    <w:p>
      <w:r>
        <w:t>SpiderID: 12554227</w:t>
      </w:r>
    </w:p>
    <w:p>
      <w:r>
        <w:t>Location: Canton, MO, Missouri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good experience in Installation, Configuration, Development for Microsofts Azure Dev Ops</w:t>
        <w:br/>
        <w:br/>
        <w:t>He should have good analytical and logical skills3. Should have good communication skills</w:t>
        <w:br/>
        <w:br/>
        <w:t>Minimum years of experience*: 8 - 10 years</w:t>
        <w:br/>
        <w:br/>
        <w:t>Certifications Needed: No</w:t>
        <w:br/>
        <w:br/>
        <w:t>Top responsibilities you would expect the Subcon to shoulder and execute*:</w:t>
        <w:br/>
        <w:br/>
        <w:t>Installation, Configuration, Development for Microsofts Azure Dev Ops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