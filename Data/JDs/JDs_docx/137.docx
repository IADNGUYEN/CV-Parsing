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Angular Full-Stack Developer Job</w:t>
      </w:r>
    </w:p>
    <w:p>
      <w:r>
        <w:t>Employer Name: Hire IT People LLC</w:t>
      </w:r>
    </w:p>
    <w:p>
      <w:r>
        <w:t>SpiderID: 12570390</w:t>
      </w:r>
    </w:p>
    <w:p>
      <w:r>
        <w:t>Location: Alpharetta, GA, Georgia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9+ years of experience with Java, J2EE, Spring, MQ services</w:t>
        <w:br/>
        <w:br/>
        <w:t>Excellent working experience on UI technologies  Angular 8 or similar/ React JS /HTML/CSS/JavaScript</w:t>
        <w:br/>
        <w:br/>
        <w:t>Working knowledge of cloud environment like Docker, Kubernetes, Azure</w:t>
        <w:br/>
        <w:br/>
        <w:t>Conversant with Agile/DevOps process</w:t>
        <w:br/>
        <w:br/>
        <w:t>Strong communication &amp;amp; inter personal skills</w:t>
        <w:br/>
        <w:br/>
        <w:t>Financial services experience preferred.</w:t>
        <w:br/>
        <w:br/>
        <w:t>Minimum years of experience required: 9+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