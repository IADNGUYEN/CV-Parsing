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Lead Analysts Job</w:t>
      </w:r>
    </w:p>
    <w:p>
      <w:r>
        <w:t>Employer Name: Kforce Inc.</w:t>
      </w:r>
    </w:p>
    <w:p>
      <w:r>
        <w:t>SpiderID: 12548155</w:t>
      </w:r>
    </w:p>
    <w:p>
      <w:r>
        <w:t>Location: Tampa, Florida</w:t>
      </w:r>
    </w:p>
    <w:p>
      <w:r>
        <w:t>Date Posted: 5/19/2022</w:t>
      </w:r>
    </w:p>
    <w:p>
      <w:r>
        <w:t xml:space="preserve">Wage: </w:t>
      </w:r>
    </w:p>
    <w:p>
      <w:r>
        <w:t>Category: Information Technology</w:t>
      </w:r>
    </w:p>
    <w:p>
      <w:r>
        <w:t xml:space="preserve">Job Code: </w:t>
      </w:r>
    </w:p>
    <w:p>
      <w:r>
        <w:t xml:space="preserve">Kforce in Tampa, Florida is looking for Lead Analysts. Qualified candidates will be planning and executing a variety of methodologies as part of the testing stage in the overall project development of applications using SAP, DevOPS, Jenkins, Kabana, CI/CD frameworks, Selenium, Cucumber, Team City and ALM. Creating detailed project design documents. Creating BRD, User Stories, models and prototypes. Researching, planning and developing project strategies. Planning budget and project timelines. Overseeing the implementation of test validations. Ensuring the optimization of the project. Ensuring QA processes are properly implemented, including performing root cause analysis. Participating in application walk throughs with users. Producing project documentation. </w:t>
        <w:br/>
        <w:br/>
        <w:t>Requirements: Masters Degree or foreign degree equivalent in Computer Science, Computer Information Systems, Computer Applications, Information Technology, Business or Engineering and one years experience in position or one years experience in IT or Business Analysis field (or Bachelors Degree or foreign degree equivalent in Computer Science, Computer Information Systems, Computer Applications, Information Technology, Business or Engineering and five years experience).</w:t>
        <w:br/>
        <w:br/>
        <w:t>Special requirements: Experience with SAP, DevOPS, Jenkins, Kabana, CI/CD frameworks, Selenium, Cucumber, Team City and ALM. Travel to various unanticipated client sites required. May reside anywhere in the United States.</w:t>
        <w:br/>
        <w:br/>
        <w:t xml:space="preserve">To apply, visit https://www.kforce.com/find-work/search-jobs and enter the Ref #15603 in Search field. </w:t>
        <w:br/>
        <w:br/>
      </w:r>
    </w:p>
    <w:p>
      <w:r>
        <w:t>Contact Name: See Above</w:t>
      </w:r>
    </w:p>
    <w:p>
      <w:r>
        <w:t xml:space="preserve"> </w:t>
      </w:r>
    </w:p>
    <w:p>
      <w:r>
        <w:t xml:space="preserve">Company: </w:t>
      </w:r>
    </w:p>
    <w:p>
      <w:r>
        <w:t xml:space="preserve"> Tampa</w:t>
      </w:r>
    </w:p>
    <w:p>
      <w:r>
        <w:t xml:space="preserve"> Florida</w:t>
      </w:r>
    </w:p>
    <w:p>
      <w:r>
        <w:t xml:space="preserve"> </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