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Test Analyst ,  Analytics - Packages ,  Python - Big Data Job</w:t>
      </w:r>
    </w:p>
    <w:p>
      <w:r>
        <w:t>Employer Name: Hire IT People LLC</w:t>
      </w:r>
    </w:p>
    <w:p>
      <w:r>
        <w:t>SpiderID: 12529445</w:t>
      </w:r>
    </w:p>
    <w:p>
      <w:r>
        <w:t>Location: Bethpage, NY, New York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Primary skills/experience:</w:t>
        <w:br/>
        <w:br/>
        <w:t>Strong Python</w:t>
        <w:br/>
        <w:br/>
        <w:t>Automation tools</w:t>
        <w:br/>
        <w:br/>
        <w:t>Tool/API testing</w:t>
        <w:br/>
        <w:br/>
        <w:t>Secondary skills/experience:</w:t>
        <w:br/>
        <w:br/>
        <w:t>Network protocols</w:t>
        <w:br/>
        <w:br/>
        <w:t>Familiar with DEVOPS concept</w:t>
        <w:br/>
        <w:br/>
        <w:t>Agile</w:t>
        <w:br/>
        <w:br/>
        <w:t>JIRA tooling</w:t>
        <w:br/>
        <w:br/>
        <w:t>CI/CD</w:t>
        <w:br/>
        <w:br/>
        <w:t>Minimum years of experience*: 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