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Training &amp; Placement ,  Python developer &amp; Business Analyst Job</w:t>
      </w:r>
    </w:p>
    <w:p>
      <w:r>
        <w:t>Employer Name: Mahesh Kyadari</w:t>
      </w:r>
    </w:p>
    <w:p>
      <w:r>
        <w:t>SpiderID: 12560850</w:t>
      </w:r>
    </w:p>
    <w:p>
      <w:r>
        <w:t>Location: Abbeville, Alabama</w:t>
      </w:r>
    </w:p>
    <w:p>
      <w:r>
        <w:t>Date Posted: 5/23/2022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10+</w:t>
      </w:r>
    </w:p>
    <w:p>
      <w:r>
        <w:t>Precision Technologies, Inc., an E-Verified and Inc. 5000 Company is looking for Qualified candidates in the below Technologies with Sponsorship in 2022.</w:t>
        <w:br/>
        <w:br/>
        <w:t>Python Developer</w:t>
        <w:br/>
        <w:br/>
        <w:t>Business Analyst</w:t>
        <w:br/>
        <w:br/>
        <w:t>Quality Analyst</w:t>
        <w:br/>
        <w:br/>
        <w:t>SQL /SQL Server --with Cloud(AZURE)</w:t>
        <w:br/>
        <w:br/>
        <w:t>Snowflake</w:t>
        <w:br/>
        <w:br/>
        <w:t>SAFe Scrum master</w:t>
        <w:br/>
        <w:br/>
        <w:t>JAVA fullstack Developer</w:t>
        <w:br/>
        <w:br/>
        <w:t>WE are starting the TRAINING FOR -- Python developer</w:t>
        <w:br/>
        <w:br/>
        <w:t>Skills Required:</w:t>
        <w:br/>
        <w:br/>
        <w:t> Agile development life-cycle experience</w:t>
        <w:br/>
        <w:br/>
        <w:t> Should be able to work independently and be able to take initiative with little supervision</w:t>
        <w:br/>
        <w:br/>
        <w:t> Having knowledge on SQL</w:t>
        <w:br/>
        <w:br/>
        <w:t> Having knowledge on queries, scripts</w:t>
        <w:br/>
        <w:br/>
        <w:t> Good analytical skills and documentation skill</w:t>
        <w:br/>
        <w:br/>
        <w:t> Excellent communication skills</w:t>
        <w:br/>
        <w:br/>
        <w:t>Free accommodation and Placement offered to qualified candidates with sponsorship in 2022</w:t>
        <w:br/>
        <w:br/>
        <w:t>Get a referral bonus of $500, upon successful placement. So, kindly forward this email to anyone who may be interested.</w:t>
        <w:br/>
        <w:br/>
        <w:t>Candidates with career gap may also apply.</w:t>
        <w:br/>
        <w:br/>
        <w:t>Reviews:</w:t>
        <w:br/>
        <w:br/>
        <w:t>Glassdoor:</w:t>
        <w:br/>
        <w:br/>
        <w:t>https://www.glassdoor.co.in/Reviews/Precision-Technologies-Corp-Reviews-E504294.htm</w:t>
        <w:br/>
        <w:br/>
        <w:t>My Visa Jobs</w:t>
        <w:br/>
        <w:br/>
        <w:t>http://www.myvisajobs.com/Visa-Sponsor/Precision-Technologies-Corp/1131057Review.htm</w:t>
        <w:br/>
        <w:br/>
        <w:t>Inc. 5000 Press Release</w:t>
        <w:br/>
        <w:br/>
        <w:t>https://www.inc.com/profile/precision-technologies</w:t>
        <w:br/>
        <w:br/>
        <w:t>Techserve Alliance Exellence awards 2019</w:t>
        <w:br/>
        <w:br/>
        <w:t>https://www.techservealliance.org/awards</w:t>
        <w:br/>
        <w:br/>
        <w:t>Thanks &amp;amp; Regards:</w:t>
        <w:br/>
        <w:br/>
        <w:t>Mahesh.K,</w:t>
        <w:br/>
        <w:br/>
        <w:t>732-419-8767,</w:t>
        <w:br/>
        <w:br/>
        <w:t>Talent Acquisition Team,</w:t>
        <w:br/>
        <w:br/>
        <w:t>Precision Technologies Corp.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Mahesh Kyadari</w:t>
      </w:r>
    </w:p>
    <w:p>
      <w:r>
        <w:t xml:space="preserve"> </w:t>
      </w:r>
    </w:p>
    <w:p>
      <w:r>
        <w:t xml:space="preserve">Company: </w:t>
      </w:r>
    </w:p>
    <w:p>
      <w:r>
        <w:t xml:space="preserve"> Monmouth Junction</w:t>
      </w:r>
    </w:p>
    <w:p>
      <w:r>
        <w:t xml:space="preserve"> New Jersey</w:t>
      </w:r>
    </w:p>
    <w:p>
      <w:r>
        <w:t xml:space="preserve"> 08852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