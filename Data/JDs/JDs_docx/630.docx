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Senior UI, UX Developer Job</w:t>
      </w:r>
    </w:p>
    <w:p>
      <w:r>
        <w:t xml:space="preserve">Employer Name: </w:t>
      </w:r>
    </w:p>
    <w:p>
      <w:r>
        <w:t>SpiderID: 12519060</w:t>
      </w:r>
    </w:p>
    <w:p>
      <w:r>
        <w:t>Location: Texas City, Texas</w:t>
      </w:r>
    </w:p>
    <w:p>
      <w:r>
        <w:t>Date Posted: 5/11/2022</w:t>
      </w:r>
    </w:p>
    <w:p>
      <w:r>
        <w:t>Wage: Negotiable</w:t>
      </w:r>
    </w:p>
    <w:p>
      <w:r>
        <w:t>Category: Information Technology</w:t>
      </w:r>
    </w:p>
    <w:p>
      <w:r>
        <w:t>Job Code: 2022-1241</w:t>
      </w:r>
    </w:p>
    <w:p>
      <w:r>
        <w:br/>
        <w:br/>
        <w:t>Primary Purpose:</w:t>
        <w:br/>
        <w:br/>
        <w:t xml:space="preserve"> </w:t>
        <w:br/>
        <w:br/>
        <w:t xml:space="preserve"> Produce a range of UX deliverables to help communicate process and design, such as customer journeys, personas, and mental models.</w:t>
        <w:br/>
        <w:br/>
        <w:t xml:space="preserve"> </w:t>
        <w:br/>
        <w:br/>
        <w:t xml:space="preserve"> Essential Duties and Responsibilities:</w:t>
        <w:br/>
        <w:br/>
        <w:t xml:space="preserve"> </w:t>
        <w:br/>
        <w:br/>
        <w:t xml:space="preserve"> Following is a summary of the essential functions for this job. Other duties may be performed, both major and minor, which are not mentioned below. Specific activities may change from time to time.</w:t>
        <w:br/>
        <w:br/>
        <w:t xml:space="preserve"> </w:t>
        <w:br/>
        <w:br/>
        <w:t>Present designs and rationale to stakeholders and customers</w:t>
        <w:br/>
        <w:br/>
        <w:t>Provide high quality deliverables on-time and on-spec</w:t>
        <w:br/>
        <w:br/>
        <w:t>Collaborate with product managers and engineers to troubleshoot and explore alternatives</w:t>
        <w:br/>
        <w:br/>
        <w:t>Serve as UX lead on a project basis and drive usability efforts throughout the development cycle</w:t>
        <w:br/>
        <w:br/>
        <w:t>Execute all visual design stages from concept to final hand-off to engineering</w:t>
        <w:br/>
        <w:br/>
        <w:t>Provide working prototypes using HTML/CSS/JavaScript</w:t>
        <w:br/>
        <w:br/>
        <w:t>Create designs using pre-defined style guides and help extend the existing style guides with new components and design patterns</w:t>
        <w:br/>
        <w:br/>
        <w:t>Enforce style guide and make sure team is following the standards</w:t>
        <w:br/>
        <w:br/>
        <w:t>Conceptualize original ideas that bring simplicity and user friendliness to complex design roadblocks</w:t>
        <w:br/>
        <w:br/>
        <w:t>Create wireframes, storyboards, user flows, process flows and site maps to effectively communicate interaction and design ideas</w:t>
        <w:br/>
        <w:br/>
        <w:t>Present and defend designs and key milestone deliverables to peers and executive level stakeholders</w:t>
        <w:br/>
        <w:br/>
        <w:t>Conduct independent user research and evaluate user feedback to gain actionable insights</w:t>
        <w:br/>
        <w:br/>
        <w:t>Establish and promote design guidelines, best practices and standards</w:t>
        <w:br/>
        <w:br/>
        <w:t>Strong focus on customer satisfaction and enabling user success</w:t>
        <w:br/>
        <w:br/>
        <w:t>Provide excellent quality UI Designs and help UX Team validate UX/UI quality assurance and offer feedback</w:t>
        <w:br/>
        <w:br/>
        <w:t>Provide thought leadership within knowledge domain and promote operational excellence across the organization</w:t>
        <w:br/>
        <w:br/>
        <w:t>Minimum Skills and Competencies:</w:t>
        <w:br/>
        <w:br/>
        <w:t xml:space="preserve"> </w:t>
        <w:br/>
        <w:br/>
        <w:t xml:space="preserve"> The requirements listed below are representative of the knowledge, skill and/or ability required. Reasonable accommodations may be made to enable individuals with disabilities to perform the essential functions.</w:t>
        <w:br/>
        <w:br/>
        <w:t xml:space="preserve"> </w:t>
        <w:br/>
        <w:br/>
        <w:t>Bachelor Degree or in-lieu of degree equivalent education, training and work-related experience</w:t>
        <w:br/>
        <w:br/>
        <w:t>7+ years of UI/UX design experience</w:t>
        <w:br/>
        <w:br/>
        <w:t>Knowledge of technology advantages and limitations</w:t>
        <w:br/>
        <w:br/>
        <w:t>Ability to stay up-to-date with the latest UI trends, techniques, and technologies</w:t>
        <w:br/>
        <w:br/>
        <w:t>Proficient in HTML, CSS, and JavaScript, JQuery, Bootstrap for rapid prototyping</w:t>
        <w:br/>
        <w:br/>
        <w:t>Excellent visual design skills with sensitivity to user-system interaction</w:t>
        <w:br/>
        <w:br/>
        <w:t>Detail oriented, quality driven and possess excellent communication and customer interaction skills</w:t>
        <w:br/>
        <w:br/>
        <w:t>Strong presentation and communication skills</w:t>
        <w:br/>
        <w:br/>
        <w:t>Excellent understanding of Mobile / Responsive design principles and implementation.</w:t>
        <w:br/>
        <w:br/>
        <w:t>Ability to flawlessly execute Photoshop mockups into HTML</w:t>
        <w:br/>
        <w:br/>
        <w:t>Excellent interpersonal skills with the ability to establish working relationships with individuals at varying levels within the organization</w:t>
        <w:br/>
        <w:br/>
        <w:t>Proficient understanding of cross-browser compatibility issues and ways to work around them</w:t>
        <w:br/>
        <w:br/>
        <w:t>Demonstrated integrity within a professional environment</w:t>
        <w:br/>
        <w:br/>
        <w:t>Proficient in Microsoft Office (Word, Excel, Outlook, PowerPoint)</w:t>
        <w:br/>
        <w:br/>
        <w:t>Desired Skills:</w:t>
        <w:br/>
        <w:br/>
        <w:t xml:space="preserve"> </w:t>
        <w:br/>
        <w:br/>
        <w:t>Previous experience within insurance industry</w:t>
        <w:br/>
        <w:br/>
        <w:t>Supervisory Responsibilities:</w:t>
        <w:br/>
        <w:br/>
        <w:t xml:space="preserve"> </w:t>
        <w:br/>
        <w:br/>
        <w:t xml:space="preserve"> This job does not have supervisory duties</w:t>
        <w:br/>
        <w:br/>
        <w:t xml:space="preserve"> </w:t>
        <w:br/>
        <w:br/>
        <w:t xml:space="preserve"> Preferred Qualifications:</w:t>
        <w:br/>
        <w:br/>
        <w:t xml:space="preserve"> </w:t>
        <w:br/>
        <w:br/>
        <w:t xml:space="preserve"> Education and Experience</w:t>
        <w:br/>
        <w:br/>
        <w:t xml:space="preserve"> </w:t>
        <w:br/>
        <w:br/>
        <w:t>5 or more years of related experience</w:t>
        <w:br/>
        <w:br/>
        <w:t>Bachelor's degree or equivalent experience</w:t>
        <w:br/>
        <w:br/>
        <w:t>Certificates, Licenses, Registrations</w:t>
        <w:br/>
        <w:br/>
        <w:t xml:space="preserve"> </w:t>
        <w:br/>
        <w:br/>
        <w:t>None</w:t>
        <w:br/>
        <w:br/>
        <w:t>#LI-MT1</w:t>
        <w:br/>
        <w:br/>
        <w:t xml:space="preserve"> </w:t>
        <w:br/>
        <w:br/>
        <w:t xml:space="preserve"> #LI-Remote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