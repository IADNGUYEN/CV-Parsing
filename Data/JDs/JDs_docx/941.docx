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Functional ,  SAP MDM Job</w:t>
      </w:r>
    </w:p>
    <w:p>
      <w:r>
        <w:t>Employer Name: Hire IT People LLC</w:t>
      </w:r>
    </w:p>
    <w:p>
      <w:r>
        <w:t>SpiderID: 12476013</w:t>
      </w:r>
    </w:p>
    <w:p>
      <w:r>
        <w:t>Location: East Chicago, IN, Indiana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Bachelors degree or foreign equivalent required from an accredited institution. Will also consider three years of progressive experience in the specialty in lieu of every year of education.</w:t>
        <w:br/>
        <w:br/>
        <w:t>At least 11 years of experience with Information Technology</w:t>
        <w:br/>
        <w:br/>
        <w:t>Working with SAP functional and technical consultants analysing data migration requirements and the make-up of legacy data.</w:t>
        <w:br/>
        <w:br/>
        <w:t>Designing appropriate data migration solutions including, where required, transformation routines.</w:t>
        <w:br/>
        <w:br/>
        <w:t>Building, testing, executing and managing data migrations utilizing tools such as SAP LSMW or SAP Data Services solutions.</w:t>
        <w:br/>
        <w:br/>
        <w:t>Preload and post load validation of migration results, handle dropouts and advise on data cleansing requirements.</w:t>
        <w:br/>
        <w:br/>
        <w:t>Perform migration dress rehearsals, migration cutover tasks and post go-live support.</w:t>
        <w:br/>
        <w:br/>
        <w:t>Providing advisory services to the business to understand their data management issues and advising on appropriate data management strategies and techniques.</w:t>
        <w:br/>
        <w:br/>
        <w:t>Extensive experience of data management and migration activities in a SAP environment</w:t>
        <w:br/>
        <w:br/>
        <w:t>Strong experience in the design and implementation of SAPs ETL solutions such as SAP Data Services and SAP LSMW, and additionally integration technologies such as IDOCs and BAPIs.</w:t>
        <w:br/>
        <w:br/>
        <w:t>Implement Data Migration framework as per data migration architecture using SAP Data Services, Information Steward and Microsoft SQL server</w:t>
        <w:br/>
        <w:br/>
        <w:t>Create Technical Specification documents by utilizing Data migration experience and computer program knowledge which will be used in creation of Data services Jobs</w:t>
        <w:br/>
        <w:br/>
        <w:t>Support Data Cleansing activities as required, using Information Steward, Excel, Data Services and SQL tools</w:t>
        <w:br/>
        <w:br/>
        <w:t>A wide experience across a range of SAP ERP functional areas such as Finance, Logistics and Human Capital Management.</w:t>
        <w:br/>
        <w:br/>
        <w:t>Experience in data analysis and reconciliation and able to prove correctness and completeness of migration tasks.</w:t>
        <w:br/>
        <w:br/>
        <w:t>Experience with cutover planning and preparation of data migration runbooks.</w:t>
        <w:br/>
        <w:br/>
        <w:t>Good consulting skills are a pre-requisite, with business facing consulting capability.</w:t>
        <w:br/>
        <w:br/>
        <w:t>Experience with implementing an S4/HANA multi-tiered SAP environment</w:t>
        <w:br/>
        <w:br/>
        <w:t>Minimum years of experience: 10 years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