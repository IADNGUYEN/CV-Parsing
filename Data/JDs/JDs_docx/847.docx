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Development Programmer Job</w:t>
      </w:r>
    </w:p>
    <w:p>
      <w:r>
        <w:t>Employer Name: Metro Edge Holdings Ltd</w:t>
      </w:r>
    </w:p>
    <w:p>
      <w:r>
        <w:t>SpiderID: 12493397</w:t>
      </w:r>
    </w:p>
    <w:p>
      <w:r>
        <w:t>Location: Richmond, British Columbia</w:t>
      </w:r>
    </w:p>
    <w:p>
      <w:r>
        <w:t>Date Posted: 5/4/2022</w:t>
      </w:r>
    </w:p>
    <w:p>
      <w:r>
        <w:t>Wage: $43.50 - $45.00 / h</w:t>
      </w:r>
    </w:p>
    <w:p>
      <w:r>
        <w:t>Category: Information Technology</w:t>
      </w:r>
    </w:p>
    <w:p>
      <w:r>
        <w:t>Job Code: NOC 2174</w:t>
      </w:r>
    </w:p>
    <w:p>
      <w:r>
        <w:t>Number Of Openings: 1</w:t>
      </w:r>
    </w:p>
    <w:p>
      <w:r>
        <w:t>- Work with a team in the development, testing, and implementation of MEhome applications and information systems</w:t>
        <w:br/>
        <w:br/>
        <w:t>- Design, modify, develop code and test system components adhering to the project plan</w:t>
        <w:br/>
        <w:br/>
        <w:t>- Produce system and user documentation related to assigned software development tasks</w:t>
        <w:br/>
        <w:br/>
        <w:t>- Analyze the problems outlined by the systems analysts/designers in terms of such factors as style and extent of information to be transferred to and from storage units, variety of items to be processed, extent of sorting, and format of final printed results</w:t>
        <w:br/>
        <w:br/>
        <w:t>- Verify accuracy and completeness of programs by preparing sample data and testing them utilizing system acceptance test runs made by operating personnel</w:t>
        <w:br/>
        <w:br/>
        <w:t>- Correct program errors by revising instructions or altering the sequence of operations</w:t>
        <w:br/>
        <w:br/>
        <w:t>- Collect user-submitted bug reports and create continuous updates with newly adapted features and fixes; analyze software solutions based on customer feedback</w:t>
        <w:br/>
        <w:br/>
        <w:t>- Implement functional requirements and alternate technology solutions to meet business problems</w:t>
        <w:br/>
        <w:br/>
        <w:t>- Research technical development options, implement solutions and recommend improvements to senior management</w:t>
      </w:r>
    </w:p>
    <w:p>
      <w:r>
        <w:t>- A bachelor's degree in computer science or related filed is required</w:t>
        <w:br/>
        <w:br/>
        <w:t>- 2 years of software development experience</w:t>
        <w:br/>
        <w:br/>
        <w:t>- Skilled knowledge of PHP &amp;amp; SQL</w:t>
        <w:br/>
        <w:br/>
        <w:t>- Strong understanding of object-oriented programming and software architecture concepts</w:t>
      </w:r>
    </w:p>
    <w:p>
      <w:r>
        <w:t>Start Date: As soon as possible</w:t>
        <w:br/>
        <w:br/>
        <w:br/>
        <w:t>Position Type: Full-Time Permanent</w:t>
        <w:br/>
        <w:br/>
        <w:br/>
        <w:t>Years of Experience Required: 2</w:t>
        <w:br/>
        <w:br/>
        <w:br/>
        <w:t>Education Required: Bachelors</w:t>
        <w:br/>
        <w:br/>
        <w:br/>
        <w:t xml:space="preserve">Overnight Travel: </w:t>
        <w:br/>
        <w:br/>
        <w:br/>
        <w:t xml:space="preserve">Vacation Time: </w:t>
        <w:br/>
        <w:br/>
        <w:br/>
      </w:r>
    </w:p>
    <w:p>
      <w:r>
        <w:t>Metro Edge Holdings Ltd (aka MEhome) is a real estate search in Canada and America. Our platform has all functions to attract millions of the buyers and sellers online plus a very comprehensive offline marketing and sales strategy that helps realtors and home owners to sell property in less time for more money. MEhome is people-oriented, professional, multi-cultural and service-oriented. We introduce Internet+Real Estate Technology providing O2O one-stop shop service for our clients. Founded in Vancouver, Canada in 2015, MEhome has grown rapidly with clear organizational structure and standard operational procedures focusing on real estate trading and investment, and has been trust-worthy and widely recognized by the industry and customers as an industrial leading position.</w:t>
      </w:r>
    </w:p>
    <w:p>
      <w:r>
        <w:t>Contact Name: Lawrence Jin</w:t>
      </w:r>
    </w:p>
    <w:p>
      <w:r>
        <w:t xml:space="preserve"> Employer</w:t>
      </w:r>
    </w:p>
    <w:p>
      <w:r>
        <w:t>Company: Metro Edge Holdings Ltd</w:t>
      </w:r>
    </w:p>
    <w:p>
      <w:r>
        <w:t xml:space="preserve"> Richmond</w:t>
      </w:r>
    </w:p>
    <w:p>
      <w:r>
        <w:t xml:space="preserve"> British Columbia</w:t>
      </w:r>
    </w:p>
    <w:p>
      <w:r>
        <w:t xml:space="preserve"> V7C 4V4</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