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Manager, Procurement (IT Focus) Job</w:t>
      </w:r>
    </w:p>
    <w:p>
      <w:r>
        <w:t xml:space="preserve">Employer Name: </w:t>
      </w:r>
    </w:p>
    <w:p>
      <w:r>
        <w:t>SpiderID: 12433431</w:t>
      </w:r>
    </w:p>
    <w:p>
      <w:r>
        <w:t>Location: Miami, Florida</w:t>
      </w:r>
    </w:p>
    <w:p>
      <w:r>
        <w:t>Date Posted: 4/19/2022</w:t>
      </w:r>
    </w:p>
    <w:p>
      <w:r>
        <w:t>Wage: Negotiable</w:t>
      </w:r>
    </w:p>
    <w:p>
      <w:r>
        <w:t>Category: Information Technology</w:t>
      </w:r>
    </w:p>
    <w:p>
      <w:r>
        <w:t>Job Code: R100054686</w:t>
      </w:r>
    </w:p>
    <w:p>
      <w:r>
        <w:br/>
        <w:br/>
        <w:t>The Department of Information Technology has an exciting opportunity for a full-time Manager, Procurement (IT). The Manager, Purchasing coordinates all purchasing activities as they related to Information Technology (IT) to obtain the best quality products at the lowest price possible. Moreover, the Manager, Purchasing works to reduce redundant processes to allow for greater standardization and streamline efficiencies and provides mentorship and oversight to department staff to ensure timely and effective purchasing.</w:t>
        <w:br/>
        <w:br/>
        <w:t xml:space="preserve"> </w:t>
        <w:br/>
        <w:br/>
        <w:t>Analyzes changes or new issues in materials and supplies to find ways to reduce costs and improve quality.</w:t>
        <w:br/>
        <w:br/>
        <w:t xml:space="preserve"> </w:t>
        <w:br/>
        <w:br/>
        <w:t>Provides customer service support to departments, facilities, and vendors.</w:t>
        <w:br/>
        <w:br/>
        <w:t xml:space="preserve"> </w:t>
        <w:br/>
        <w:br/>
        <w:t>Reviews all financial summary reports for the department and explains variances regularly.</w:t>
        <w:br/>
        <w:br/>
        <w:t xml:space="preserve"> </w:t>
        <w:br/>
        <w:br/>
        <w:t>Assists with invoice and purchase order discrepancies to assure timely resolution.</w:t>
        <w:br/>
        <w:br/>
        <w:t xml:space="preserve"> </w:t>
        <w:br/>
        <w:br/>
        <w:t>Trains staff and ensures proper staffing of assigned division(s) at all times.</w:t>
        <w:br/>
        <w:br/>
        <w:t xml:space="preserve"> </w:t>
        <w:br/>
        <w:br/>
        <w:t>Monitors business trends and product availability to maintain current market knowledge.</w:t>
        <w:br/>
        <w:br/>
        <w:t xml:space="preserve"> </w:t>
        <w:br/>
        <w:br/>
        <w:t>Tracks and reports key functional metrics to reduce expenses and improve effectiveness.</w:t>
        <w:br/>
        <w:br/>
        <w:t xml:space="preserve"> </w:t>
        <w:br/>
        <w:br/>
        <w:t>Negotiates with suppliers to obtain the best prices for the company and identifies and researches potential new suppliers.</w:t>
        <w:br/>
        <w:br/>
        <w:t xml:space="preserve"> </w:t>
        <w:br/>
        <w:br/>
        <w:t>Develops and implements strategies for procuring, storing, and distributing goods or services and maintaining stock levels.</w:t>
        <w:br/>
        <w:br/>
        <w:t xml:space="preserve"> </w:t>
        <w:br/>
        <w:br/>
        <w:t>Establishes and continuously assesses the effectiveness of the internal controls within the unit and compliance with University policies and procedures. Ensures employees are trained on controls within the function and University policy and procedures.</w:t>
        <w:br/>
        <w:br/>
        <w:t xml:space="preserve"> </w:t>
        <w:br/>
        <w:br/>
        <w:t>Supervises the team of Information Technology buyers in the Procurement Department.</w:t>
        <w:br/>
        <w:br/>
        <w:t xml:space="preserve"> </w:t>
        <w:br/>
        <w:br/>
        <w:t>Works with Information Technology to update formulary of approved computer bundles.</w:t>
        <w:br/>
        <w:br/>
        <w:t xml:space="preserve"> </w:t>
        <w:br/>
        <w:br/>
        <w:t>Reviews technology purchases and makes recommendations based on customer needs</w:t>
        <w:br/>
        <w:br/>
        <w:t xml:space="preserve"> </w:t>
        <w:br/>
        <w:br/>
        <w:t>Reviews agreements for hardware and software.</w:t>
        <w:br/>
        <w:br/>
        <w:t xml:space="preserve"> </w:t>
        <w:br/>
        <w:br/>
        <w:t>Coordinates with the IT Contract Manager (attorney) on complex purchases.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Required</w:t>
        <w:br/>
        <w:br/>
        <w:t xml:space="preserve"> </w:t>
        <w:br/>
        <w:br/>
        <w:t>Minimum 8 years experience</w:t>
        <w:br/>
        <w:br/>
        <w:t xml:space="preserve"> </w:t>
        <w:br/>
        <w:br/>
        <w:t>Knowledge of business and management principles.</w:t>
        <w:br/>
        <w:br/>
        <w:t xml:space="preserve"> </w:t>
        <w:br/>
        <w:br/>
        <w:t>Ability to direct, manage, implement, and evaluate department operations.</w:t>
        <w:br/>
        <w:br/>
        <w:t xml:space="preserve"> </w:t>
        <w:br/>
        <w:br/>
        <w:t>Ability to establish department goals, and objectives that support the strategic plan.</w:t>
        <w:br/>
        <w:br/>
        <w:t xml:space="preserve"> </w:t>
        <w:br/>
        <w:br/>
        <w:t>Ability to effectively plan, delegate and/or supervise the work of others.</w:t>
        <w:br/>
        <w:br/>
        <w:t xml:space="preserve"> </w:t>
        <w:br/>
        <w:br/>
        <w:t>Ability to lead, motivate, develop, and train others.</w:t>
        <w:br/>
        <w:br/>
        <w:t xml:space="preserve"> </w:t>
        <w:br/>
        <w:br/>
        <w:t>Any appropriate combination of relevant education, experience and/or certifications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