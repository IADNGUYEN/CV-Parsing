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JUNIOR ALLEGRO DEVELOPER - TECH DELIVERY Job</w:t>
      </w:r>
    </w:p>
    <w:p>
      <w:r>
        <w:t>Employer Name: solutions Driven</w:t>
      </w:r>
    </w:p>
    <w:p>
      <w:r>
        <w:t>SpiderID: 12539383</w:t>
      </w:r>
    </w:p>
    <w:p>
      <w:r>
        <w:t>Location: Houston, Texas</w:t>
      </w:r>
    </w:p>
    <w:p>
      <w:r>
        <w:t>Date Posted: 5/17/2022</w:t>
      </w:r>
    </w:p>
    <w:p>
      <w:r>
        <w:t>Wage: 200000</w:t>
      </w:r>
    </w:p>
    <w:p>
      <w:r>
        <w:t>Category: Information Technology</w:t>
      </w:r>
    </w:p>
    <w:p>
      <w:r>
        <w:t>Job Code: AllegroDev</w:t>
      </w:r>
    </w:p>
    <w:p>
      <w:r>
        <w:t>Number Of Openings: 2</w:t>
      </w:r>
    </w:p>
    <w:p>
      <w:r>
        <w:t>What Youll Get to Do:</w:t>
        <w:br/>
        <w:br/>
        <w:t>Participate in CTRM software implementations and enhancement projects by providing technical expertise and efforts. This includes creating extensions (class events, views, stored procedures), performing systems integrations, conducting data migration or conversion, and developing reports</w:t>
        <w:br/>
        <w:br/>
        <w:t>Participate in the development or enhancement of technical training materials</w:t>
        <w:br/>
        <w:br/>
        <w:t>Remotely perform technical programming and Allegro configuration tasks for multiple projects as required</w:t>
        <w:br/>
        <w:br/>
        <w:t>Create technical specifications for development</w:t>
        <w:br/>
        <w:br/>
        <w:t>Provide Allegro technical expertise for multiple commodities</w:t>
        <w:br/>
        <w:br/>
        <w:t>Participate in the creation of sales proposals, product selection exercises, and pre-sales activities as needed</w:t>
        <w:br/>
        <w:br/>
        <w:t>Provide .NET programming services as needed</w:t>
        <w:br/>
        <w:br/>
        <w:t>Communicate progress weekly with team leads or project managers</w:t>
      </w:r>
    </w:p>
    <w:p>
      <w:r>
        <w:t>What Youll Bring with You:</w:t>
        <w:br/>
        <w:br/>
        <w:t>Technical experience implementing, enhancing, and supporting Allegro</w:t>
        <w:br/>
        <w:br/>
        <w:t>Allegro configuration (views, parameters, addition of fields and others as related to the specific functional areas) and Allegro extensions (class events)</w:t>
        <w:br/>
        <w:br/>
        <w:t>Integration of Allegro with external systems Must have  Excellent communication skills</w:t>
        <w:br/>
        <w:br/>
        <w:t>3-5 years of experience with data management including proficiency with SQL concepts (T-SQL, stored procedures, functions)</w:t>
        <w:br/>
        <w:br/>
        <w:t>Development of SQL scripts, stored procedures</w:t>
        <w:br/>
        <w:br/>
        <w:t>High proficiency in development of data migration and data conversion SQL scripts</w:t>
        <w:br/>
        <w:br/>
        <w:t>3+ years of experience with .NET programming (C#) (including ASP.NET Web Forms, Datasets, Web Services)</w:t>
        <w:br/>
        <w:br/>
        <w:t>2+ years of experience with SQL Server Reporting (SSRS)</w:t>
        <w:br/>
        <w:br/>
        <w:t>Proficient in writing technical specifications</w:t>
      </w:r>
    </w:p>
    <w:p>
      <w:r>
        <w:t>Start Date: immediately</w:t>
        <w:br/>
        <w:br/>
        <w:br/>
        <w:t>Position Type: Full-Time Permanent</w:t>
        <w:br/>
        <w:br/>
        <w:br/>
        <w:t>Years of Experience Required: 2</w:t>
        <w:br/>
        <w:br/>
        <w:br/>
        <w:t>Education Required: Bachelors</w:t>
        <w:br/>
        <w:br/>
        <w:br/>
        <w:t>Overnight Travel: None</w:t>
        <w:br/>
        <w:br/>
        <w:br/>
        <w:t>Vacation Time: Negotiable / Other</w:t>
        <w:br/>
        <w:br/>
        <w:br/>
      </w:r>
    </w:p>
    <w:p>
      <w:r>
        <w:t>Health/Dental Benefits, Retirement Benefits, Paid Holidays, Vacations, and Sick Leave, Regular Employee Outings, Other Benefits</w:t>
      </w:r>
    </w:p>
    <w:p>
      <w:r>
        <w:t>Solutions Driven</w:t>
      </w:r>
    </w:p>
    <w:p>
      <w:r>
        <w:t>Contact Name: Pre-Interview with Lanie</w:t>
      </w:r>
    </w:p>
    <w:p>
      <w:r>
        <w:t xml:space="preserve"> Recruiter</w:t>
      </w:r>
    </w:p>
    <w:p>
      <w:r>
        <w:t>Company: Solutions Driven</w:t>
      </w:r>
    </w:p>
    <w:p>
      <w:r>
        <w:t xml:space="preserve"> Texas City, TX</w:t>
      </w:r>
    </w:p>
    <w:p>
      <w:r>
        <w:t xml:space="preserve"> California</w:t>
      </w:r>
    </w:p>
    <w:p>
      <w:r>
        <w:t xml:space="preserve"> 90210</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