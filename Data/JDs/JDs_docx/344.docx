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 Developer Job</w:t>
      </w:r>
    </w:p>
    <w:p>
      <w:r>
        <w:t>Employer Name: SRK Systems Inc</w:t>
      </w:r>
    </w:p>
    <w:p>
      <w:r>
        <w:t>SpiderID: 12545148</w:t>
      </w:r>
    </w:p>
    <w:p>
      <w:r>
        <w:t>Location: Naperville, Illinois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SRK Systems Inc. has an opening for the position of Application Developer. </w:t>
        <w:br/>
        <w:br/>
        <w:t xml:space="preserve">Job Responsibilities: </w:t>
        <w:br/>
        <w:br/>
        <w:t>Understand client requirement and prepare designs for translating into software applications</w:t>
        <w:br/>
        <w:br/>
        <w:t>Analyze design and product requirements to determine technology options and solutions which balance the development efforts, long term maintainability of the code base, and achieving client or internal objectives.</w:t>
        <w:br/>
        <w:br/>
        <w:t>Develop new applications that range from web front-end driven interfaces to backend systems and APIs to integrate with partner systems and optimize the web front-end performance.</w:t>
        <w:br/>
        <w:br/>
        <w:t>Develop and maintain web application</w:t>
        <w:br/>
        <w:br/>
        <w:t>Develop and design RESTful services and APIs</w:t>
        <w:br/>
        <w:br/>
        <w:t>Participate in code reviews to ensure company best practices are followed and that code re-use is considered on all projects.</w:t>
        <w:br/>
        <w:br/>
        <w:t>Add new features and functionality to existing projects (both front-end and back-end systems).</w:t>
        <w:br/>
        <w:br/>
        <w:t>Ensure that a program continues to function normally through software maintenance and testing.</w:t>
        <w:br/>
        <w:br/>
        <w:t>Design, code document and implement complex software applications according to standards</w:t>
        <w:br/>
        <w:br/>
        <w:t>Develop and manage well-functioning databases and applications</w:t>
        <w:br/>
        <w:br/>
        <w:t>Develop technical specifications to resolve business client questions and problems and to address enhancement needs.</w:t>
        <w:br/>
        <w:br/>
        <w:t>Required travel to client locations throughout the USA. Please mail resumes to 1811 W. Diehl Rd, Suite # 400, Naperville, IL 60563 or Email to resume@srksystems.com. No phone calls or walk-ins please.</w:t>
        <w:br/>
        <w:br/>
      </w:r>
    </w:p>
    <w:p>
      <w:r>
        <w:t>Educational Requirement: Bachelors degree in computer science, computer information systems, information technology, or a combination of education and experience equating to the U.S. equivalent of a Bachelors degree in one of the aforementioned subjects.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</w:r>
    </w:p>
    <w:p>
      <w:r>
        <w:t>Contact Name: Hima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