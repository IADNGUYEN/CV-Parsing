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science ,  Machine Learning Job</w:t>
      </w:r>
    </w:p>
    <w:p>
      <w:r>
        <w:t>Employer Name: Hire IT People LLC</w:t>
      </w:r>
    </w:p>
    <w:p>
      <w:r>
        <w:t>SpiderID: 12436468</w:t>
      </w:r>
    </w:p>
    <w:p>
      <w:r>
        <w:t>Location: Redmond, WA, Washington</w:t>
      </w:r>
    </w:p>
    <w:p>
      <w:r>
        <w:t>Date Posted: 4/20/2022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High level ML skills</w:t>
        <w:br/>
        <w:br/>
        <w:t>Advanced BI capabilities which includes experience working on data lake and modern analytical tooling Azure Synapse .</w:t>
        <w:br/>
        <w:br/>
        <w:t>Proficiency in SQL, Python, Spark. Should have good communication skills.</w:t>
        <w:br/>
        <w:br/>
        <w:t>Minimum years of experience: &amp;gt;10 years</w:t>
        <w:br/>
        <w:br/>
        <w:t>Top 3 responsibilities you would expect the Subcon to shoulder and execute:</w:t>
        <w:br/>
        <w:br/>
        <w:t>Build and Unit testinG</w:t>
        <w:br/>
        <w:br/>
        <w:t>Stake holder management</w:t>
        <w:br/>
        <w:br/>
        <w:t>Customer communication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