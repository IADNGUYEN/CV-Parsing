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Systems Analysts Job</w:t>
      </w:r>
    </w:p>
    <w:p>
      <w:r>
        <w:t>Employer Name: Kforce Inc</w:t>
      </w:r>
    </w:p>
    <w:p>
      <w:r>
        <w:t>SpiderID: 12467647</w:t>
      </w:r>
    </w:p>
    <w:p>
      <w:r>
        <w:t>Location: Tampa, Florida</w:t>
      </w:r>
    </w:p>
    <w:p>
      <w:r>
        <w:t>Date Posted: 4/28/2022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Computer Systems Analysts. Qualified candidates will be analyzing user requirements and defining functional specifications using Agile methodologies; Developing and implementing complex mobile systems using Android SDK, Jetpack, Retrofit, OkHttp, JUnit, Dagger, GIT, Bitbucket, Jenkins, Azure, Kotlin, and Java; Developing the Android UI framework, design principles, patterns and best practices; Developing the GUI, Spring MVC and Entity framework; Leading multiple modeling, simulations and analysis efforts to uncover the best mobile systems; Developing J2EE design patterns; Developing UML class diagrams and sequence diagrams; Enhancing the front-end of the systems using JavaScript, HTML, CSS, Ajax and JQuery; Creating and consuming Web Services, such as RESTful, SOAP and RESTful API; Implementing system libraries using Android NDK; Enhancing the mobile systems using Android Studio and Android SDK; Developing and implementing test validations of the systems using JUnit and Mockito; Analyzing test results and recommending modifications to the systems to meet project specifications; Participating in the deployment of the systems; Being a technical resource for direct communications to the team members inthe project development, testing and implementation processes; Analyzing and reviewing system capabilities and processes in order to ensure maximum system efficiency; and documenting modifications and enhancements made to the systems as required by the project. </w:t>
        <w:br/>
        <w:br/>
        <w:t>Requirements: Bachelors Degree or foreign degree equivalent in Computer Science, Computer Information Systems, Computer Applications, Information Technology or Engineering and one years experience in position or one years experience in IT field.</w:t>
        <w:br/>
        <w:br/>
        <w:t>Special requirements: Experience with Android SDK, Jetpack, Retrofit, OkHttp, JUnit, Dagger, GIT,Bitbucket, Jenkins, Azure, Kotlin, and Java. Travel to various unanticipated client sites required. May reside anywhere in the United States.</w:t>
        <w:br/>
        <w:br/>
        <w:t xml:space="preserve">To apply, visit https://www.kforce.com/find-work/search-jobs and enter the Ref #15174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