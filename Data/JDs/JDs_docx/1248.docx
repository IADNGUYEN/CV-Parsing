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Remote Microsoft Solutions Architect (.Net Core, C#, ASP.Net) - 100% Remote Job</w:t>
      </w:r>
    </w:p>
    <w:p>
      <w:r>
        <w:t xml:space="preserve">Employer Name: </w:t>
      </w:r>
    </w:p>
    <w:p>
      <w:r>
        <w:t>SpiderID: 12443243</w:t>
      </w:r>
    </w:p>
    <w:p>
      <w:r>
        <w:t>Location: Farmers Branch, Texas</w:t>
      </w:r>
    </w:p>
    <w:p>
      <w:r>
        <w:t>Date Posted: 4/21/2022</w:t>
      </w:r>
    </w:p>
    <w:p>
      <w:r>
        <w:t>Wage: Negotiable</w:t>
      </w:r>
    </w:p>
    <w:p>
      <w:r>
        <w:t>Category: Information Technology</w:t>
      </w:r>
    </w:p>
    <w:p>
      <w:r>
        <w:t>Job Code: 2021-5050</w:t>
      </w:r>
    </w:p>
    <w:p>
      <w:r>
        <w:br/>
        <w:br/>
        <w:t>Job Title/Position: Remote Microsoft Solutions Architect (.Net Core, C#, ASP.Net) - 100% Remote</w:t>
        <w:br/>
        <w:br/>
        <w:t xml:space="preserve"> </w:t>
        <w:br/>
        <w:br/>
        <w:t xml:space="preserve"> ** NOTE: Must have grown up within the Microsoft/.Net tech stack to be considered for these Architect roles.</w:t>
        <w:br/>
        <w:br/>
        <w:t xml:space="preserve"> </w:t>
        <w:br/>
        <w:br/>
        <w:t xml:space="preserve"> Location: 100% Remote (anywhere in the US)</w:t>
        <w:br/>
        <w:br/>
        <w:t xml:space="preserve"> </w:t>
        <w:br/>
        <w:br/>
        <w:t xml:space="preserve"> Primary Purpose:</w:t>
        <w:br/>
        <w:br/>
        <w:t xml:space="preserve"> </w:t>
        <w:br/>
        <w:br/>
        <w:t xml:space="preserve"> Utilize knowledge of systems hardware and software to create custom solutions. Work closely with business analysts, customers, developers and programmers and guide high-level decisions throughout the design process.</w:t>
        <w:br/>
        <w:br/>
        <w:t xml:space="preserve"> </w:t>
        <w:br/>
        <w:br/>
        <w:t xml:space="preserve"> Essential Duties and Responsibilities:</w:t>
        <w:br/>
        <w:br/>
        <w:t xml:space="preserve"> </w:t>
        <w:br/>
        <w:br/>
        <w:t xml:space="preserve"> Following is a summary of the essential functions for this job. Other duties may be performed, both major and minor, which are not mentioned below. Specific activities may change from time to time.</w:t>
        <w:br/>
        <w:br/>
        <w:t xml:space="preserve"> </w:t>
        <w:br/>
        <w:br/>
        <w:t>Work with Business Analysts to gather functional requirements at a system level</w:t>
        <w:br/>
        <w:br/>
        <w:t>Work with Business Analysts to determine project scope at a system level</w:t>
        <w:br/>
        <w:br/>
        <w:t>Design and implement hardware systems and software applications</w:t>
        <w:br/>
        <w:br/>
        <w:t>Develop architectural solutions for systems, databases, user interfaces, and web services</w:t>
        <w:br/>
        <w:br/>
        <w:t>Conceptualize software systems to address particular needs for end-users</w:t>
        <w:br/>
        <w:br/>
        <w:t>Pitch project proposals to departments, management, or clients</w:t>
        <w:br/>
        <w:br/>
        <w:t>Provide training about new programs to end-users</w:t>
        <w:br/>
        <w:br/>
        <w:t>Collaborate with programmers and developers to determine project scope and direction</w:t>
        <w:br/>
        <w:br/>
        <w:t>Decide on the platforms and coding standards to be used in project development</w:t>
        <w:br/>
        <w:br/>
        <w:t>Evaluate existing software solutions to identify areas for improvement</w:t>
        <w:br/>
        <w:br/>
        <w:t>Create modifications for existing software to upgrade performance</w:t>
        <w:br/>
        <w:br/>
        <w:t>Conduct testing to ensure optimal functionality</w:t>
        <w:br/>
        <w:br/>
        <w:t>Debug any errors or issues that arise</w:t>
        <w:br/>
        <w:br/>
        <w:t>Ensure architectural integrity of software solutions</w:t>
        <w:br/>
        <w:br/>
        <w:t>Determine project timelines and complete work to deadlines</w:t>
        <w:br/>
        <w:br/>
        <w:t>Assign tasks to members of the development team</w:t>
        <w:br/>
        <w:br/>
        <w:t>Conduct cost analysis to ensure projects remain within budget</w:t>
        <w:br/>
        <w:br/>
        <w:t>Maintain thorough documentation of systems and applications</w:t>
        <w:br/>
        <w:br/>
        <w:t>Mentor, encourage, and motivate team members</w:t>
        <w:br/>
        <w:br/>
        <w:t>Oversee architectural approaches from conception to installation</w:t>
        <w:br/>
        <w:br/>
        <w:t>Document architectural solutions</w:t>
        <w:br/>
        <w:br/>
        <w:t>Minimum Skills and Competencies:</w:t>
        <w:br/>
        <w:br/>
        <w:t xml:space="preserve"> </w:t>
        <w:br/>
        <w:br/>
        <w:t xml:space="preserve"> The requirements listed below are representative of the knowledge, skill and/or ability required. Reasonable accommodations may be made to enable individuals with disabilities to perform the essential functions.</w:t>
        <w:br/>
        <w:br/>
        <w:t xml:space="preserve"> </w:t>
        <w:br/>
        <w:br/>
        <w:t>Bachelor Degree or in-lieu of degree equivalent education, training and work-related experience</w:t>
        <w:br/>
        <w:br/>
        <w:t>8+ years of experience in a software architect role</w:t>
        <w:br/>
        <w:br/>
        <w:t>Professional certification in software architecture, frameworks, or languages</w:t>
        <w:br/>
        <w:br/>
        <w:t>Strong project management skills</w:t>
        <w:br/>
        <w:br/>
        <w:t>Able to lead a team effectively</w:t>
        <w:br/>
        <w:br/>
        <w:t>Superior interpersonal communication skills</w:t>
        <w:br/>
        <w:br/>
        <w:t>Clear and coherent written communication, including visual representations of data</w:t>
        <w:br/>
        <w:br/>
        <w:t>Knowledge of Waterfall and Agile development methodologies</w:t>
        <w:br/>
        <w:br/>
        <w:t>Extensive understanding of architectural styles and design patterns</w:t>
        <w:br/>
        <w:br/>
        <w:t>Familiarity with several coding and computer languages</w:t>
        <w:br/>
        <w:br/>
        <w:t>Experience with database design and data modeling</w:t>
        <w:br/>
        <w:br/>
        <w:t>Background in service oriented architecture (SOA)</w:t>
        <w:br/>
        <w:br/>
        <w:t>Understanding of software development lifecycle (SDLC)</w:t>
        <w:br/>
        <w:br/>
        <w:t>Proficient in Microsoft Office (Word, Excel, Outlook, PowerPoint)</w:t>
        <w:br/>
        <w:br/>
        <w:t>Should be very fluent in JavaScript and front-end frameworks</w:t>
        <w:br/>
        <w:br/>
        <w:t>7+ years' experience with ASP.NET MVC, at least 1 year using the 4-4.5 framework</w:t>
        <w:br/>
        <w:br/>
        <w:t>2+ years' experience in .Net Core (is a plus)</w:t>
        <w:br/>
        <w:br/>
        <w:t>7+ years' experience with any of the front-end libraries, like Knockout, Angular JS, and etc.</w:t>
        <w:br/>
        <w:br/>
        <w:t>7+ years' experience using C #</w:t>
        <w:br/>
        <w:br/>
        <w:t>7+ years' experience with Web Services(WCF &amp;amp; Web API), Web Forms, and XML</w:t>
        <w:br/>
        <w:br/>
        <w:t>4+ years of transact SQL experience writing complex stored procedures, triggers, DTS packages</w:t>
        <w:br/>
        <w:br/>
        <w:t>Experience working in a team environment</w:t>
        <w:br/>
        <w:br/>
        <w:t>Ability to work in a fast-paced, deadline-oriented environment</w:t>
        <w:br/>
        <w:br/>
        <w:t>Multi-tasking and organizational skills a must</w:t>
        <w:br/>
        <w:br/>
        <w:t>Strong analytical and problem-solving skills</w:t>
        <w:br/>
        <w:br/>
        <w:t>Ability to communicate effectively both verbally and written</w:t>
        <w:br/>
        <w:br/>
        <w:t>Experience with SQL Server 2012 a plus</w:t>
        <w:br/>
        <w:br/>
        <w:t>Knowledge of insurance applications a plus</w:t>
        <w:br/>
        <w:br/>
        <w:t>Desired Skills:</w:t>
        <w:br/>
        <w:br/>
        <w:t xml:space="preserve"> </w:t>
        <w:br/>
        <w:br/>
        <w:t>Bachelor Degree in computer science, software engineering or a related field</w:t>
        <w:br/>
        <w:br/>
        <w:t>Previous experience within the insurance industry</w:t>
        <w:br/>
        <w:br/>
        <w:t>#LI-PJ1</w:t>
        <w:br/>
        <w:br/>
        <w:t xml:space="preserve"> </w:t>
        <w:br/>
        <w:br/>
        <w:t xml:space="preserve"> #LI-Remote</w:t>
        <w:br/>
        <w:br/>
        <w:t xml:space="preserve"> </w:t>
        <w:br/>
        <w:br/>
        <w:t xml:space="preserve"> #Remote</w:t>
        <w:br/>
        <w:br/>
        <w:t xml:space="preserve"> </w:t>
      </w:r>
    </w:p>
    <w:p>
      <w:r>
        <w:t>Start Date: asap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National General Insurance</w:t>
      </w:r>
    </w:p>
    <w:p>
      <w:r>
        <w:t xml:space="preserve"> </w:t>
      </w:r>
    </w:p>
    <w:p>
      <w:r>
        <w:t>Company: National General Insurance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