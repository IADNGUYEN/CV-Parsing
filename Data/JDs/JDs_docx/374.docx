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IAM Security Administrator-Analyst Job</w:t>
      </w:r>
    </w:p>
    <w:p>
      <w:r>
        <w:t xml:space="preserve">Employer Name: </w:t>
      </w:r>
    </w:p>
    <w:p>
      <w:r>
        <w:t>SpiderID: 12540130</w:t>
      </w:r>
    </w:p>
    <w:p>
      <w:r>
        <w:t>Location: North Carolina, North Carolina</w:t>
      </w:r>
    </w:p>
    <w:p>
      <w:r>
        <w:t>Date Posted: 5/17/2022</w:t>
      </w:r>
    </w:p>
    <w:p>
      <w:r>
        <w:t>Wage: Negotiable</w:t>
      </w:r>
    </w:p>
    <w:p>
      <w:r>
        <w:t>Category: Information Technology</w:t>
      </w:r>
    </w:p>
    <w:p>
      <w:r>
        <w:t>Job Code: 2022-2177</w:t>
      </w:r>
    </w:p>
    <w:p>
      <w:r>
        <w:br/>
        <w:br/>
        <w:t xml:space="preserve"> </w:t>
        <w:br/>
        <w:br/>
        <w:t>Primary Purpose:</w:t>
        <w:br/>
        <w:br/>
        <w:t xml:space="preserve"> </w:t>
        <w:br/>
        <w:br/>
        <w:t xml:space="preserve"> The Identity Access Managmenet Security Analyst III will perform various Identity and Access Management (IAM) related functions, which may include Entitlements Management (user access provisioning, deprovisioning, and modification), Access Recertification (periodic reverification of the appropriateness and compliance of existing user accounts and access), Privileged Access Management, IAM technical/engineering, and other IAM in-scope activities Working under established guidelines, policies and protocols, this position ensures the proper access to enterprise applications, data communications systems, and IT services for each account holder while maintaining compliance with various policy, security control, and audit/compliance requirements.</w:t>
        <w:br/>
        <w:br/>
        <w:t xml:space="preserve"> </w:t>
        <w:br/>
        <w:br/>
        <w:t xml:space="preserve"> Essential Duties and Responsibilities:</w:t>
        <w:br/>
        <w:br/>
        <w:t xml:space="preserve"> </w:t>
        <w:br/>
        <w:br/>
        <w:t>Administer user accounts and access to IT systems and services for joiners, leavers, movers, projects, audits, etc. in a manner that ensures confidentiality, integrity, and availability of systems and data.</w:t>
        <w:br/>
        <w:br/>
        <w:t>Manage user access for various user account types on multiple platforms and identity stores.</w:t>
        <w:br/>
        <w:br/>
        <w:t>Conduct basic analysis of user accounts, access, and requests to ensure they appropriate and compliant with all pertinent policies, procedures, and controls.</w:t>
        <w:br/>
        <w:br/>
        <w:t>Conduct periodic User Access Reviews to correct access provisioning errors, maintain least privilege, and ensure compliance with applicable policies, procedures, controls, and requirements.</w:t>
        <w:br/>
        <w:br/>
        <w:t>Act as an escalation point for user access problems not resolved by the Service Desk</w:t>
        <w:br/>
        <w:br/>
        <w:t>Complete various assigned IAM process tasks, including generating, reviewing, and actioning reports, logs, alerts, messages, etc.</w:t>
        <w:br/>
        <w:br/>
        <w:t>Work with various technical and business teams on projects, integrations, and initiatives, as needed.</w:t>
        <w:br/>
        <w:br/>
        <w:t>Ensure compliance and adherence with corporate security controls and standards.</w:t>
        <w:br/>
        <w:br/>
        <w:t>Participate in a 24x7 on call rotation</w:t>
        <w:br/>
        <w:br/>
        <w:t>Other duties as assigned</w:t>
        <w:br/>
        <w:br/>
        <w:t>Minimum Skills and Competencies:</w:t>
        <w:br/>
        <w:br/>
        <w:t xml:space="preserve"> </w:t>
        <w:br/>
        <w:br/>
        <w:t>High school diploma or general education degree (GED) required</w:t>
        <w:br/>
        <w:br/>
        <w:t>Working knowledge of Active Directory/LDAP concepts such as Organization Units, Group Membership, Group Scope, AGDLP, etc.</w:t>
        <w:br/>
        <w:br/>
        <w:t>Working knowledge of Access Control models, including Role Based Access Controls (RBAC).</w:t>
        <w:br/>
        <w:br/>
        <w:t>Working knowledge of Identity and Access Management concepts and practices</w:t>
        <w:br/>
        <w:br/>
        <w:t>Excellent verbal, written, and interpersonal communication skills</w:t>
        <w:br/>
        <w:br/>
        <w:t>Desired Skills:</w:t>
        <w:br/>
        <w:br/>
        <w:t xml:space="preserve"> </w:t>
        <w:br/>
        <w:br/>
        <w:t>Associates Degree or higher in Information Systems or equivalent work experience.</w:t>
        <w:br/>
        <w:br/>
        <w:t>2 years of hands-on Identity and Access Management, IT Audit/Compliance, IAM Systems Administration, or other Information Security experience.</w:t>
        <w:br/>
        <w:br/>
        <w:t>Working knowledge of IAM tools/systems such as SailPoint, CyberArk, ADUC, Azure AD, Microsoft 365 Admin Center, Exchange Admin Center, PowerShell, etc.</w:t>
        <w:br/>
        <w:br/>
        <w:t>Experience with working tickets via an ITSM system, such as Ivanti Service Manager (HEAT), ServiceNow, Remedy, etc...</w:t>
        <w:br/>
        <w:br/>
        <w:t>Proficient with Microsoft business applications, including Windows, Outlook, Word, Excel, SharePoint, etc.</w:t>
        <w:br/>
        <w:br/>
        <w:t>Excellent customer service skills</w:t>
        <w:br/>
        <w:br/>
        <w:t>Ability to exercise independent judgment to identify and resolve problems</w:t>
        <w:br/>
        <w:br/>
        <w:t>Strong analytical skills with high attention to detail and accuracy</w:t>
        <w:br/>
        <w:br/>
        <w:t>Ability to work effectively, both independently and collaboratively, in a team environment</w:t>
        <w:br/>
        <w:br/>
        <w:t>Basic knowledge of PCI, SOX, IT Security frameworks, and related controls</w:t>
        <w:br/>
        <w:br/>
        <w:t>One or more certifications such as Security+, CISSP, CISA, etc.</w:t>
        <w:br/>
        <w:br/>
        <w:t>Experience in publicly traded financial services and/or insurance highly preferred</w:t>
        <w:br/>
        <w:br/>
        <w:t>#LI-AB1</w:t>
        <w:br/>
        <w:br/>
        <w:t xml:space="preserve"> </w:t>
        <w:br/>
        <w:br/>
        <w:t xml:space="preserve"> #LI-Remot</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