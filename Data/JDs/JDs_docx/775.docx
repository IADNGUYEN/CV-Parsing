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Associate Business Analyst ,  Insurance ,  Insurance - ALL Job</w:t>
      </w:r>
    </w:p>
    <w:p>
      <w:r>
        <w:t>Employer Name: Hire IT People LLC</w:t>
      </w:r>
    </w:p>
    <w:p>
      <w:r>
        <w:t>SpiderID: 12503672</w:t>
      </w:r>
    </w:p>
    <w:p>
      <w:r>
        <w:t>Location: Chicago, IL, Illinois</w:t>
      </w:r>
    </w:p>
    <w:p>
      <w:r>
        <w:t>Date Posted: 5/6/2022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3+ years of experience gathering and analyzing data and using data to make sound recommendations.</w:t>
        <w:br/>
        <w:br/>
        <w:t>Authoritative knowledge of MS Office (Word, Excel and PowerPoint); knowledge in MS Project recommended.</w:t>
        <w:br/>
        <w:br/>
        <w:t>Experienced preparing detailed PowerPoint presentations presented to C - Level audience.</w:t>
        <w:br/>
        <w:br/>
        <w:t>Demonstrated experience in gathering, documenting, analyzing and drawing conclusions on complex data and information.</w:t>
        <w:br/>
        <w:br/>
        <w:t>Experienced using Business Intelligence and Data Analytics tools. Tableau preferred.</w:t>
        <w:br/>
        <w:br/>
        <w:t>Experience taking information from many resources and consolidating into one system for analysis.</w:t>
        <w:br/>
        <w:br/>
        <w:t>Previous experience tracking project status.</w:t>
        <w:br/>
        <w:br/>
        <w:t>Experienced communicating technical ideas and messaging to a non-technical audience.</w:t>
        <w:br/>
        <w:br/>
        <w:t>Ability to create and run complex reports based on clients needs.</w:t>
        <w:br/>
        <w:br/>
        <w:t>Job Responsibilities:</w:t>
        <w:br/>
        <w:br/>
        <w:t>Supports the clients execution on Metrics and Measurements as well as Management System.</w:t>
        <w:br/>
        <w:br/>
        <w:t>Coordinate materials needed for clients Quarterly Business Review reports including aggregation of materials on a timely basis.</w:t>
        <w:br/>
        <w:br/>
        <w:t>Coordinates materials needed for quarterly Disclosure Committee reports including analyzing areas of focus, assigning content to the Technology Leadership Team and collects and aggregates materials on a timely basis.</w:t>
        <w:br/>
        <w:br/>
        <w:t>Drive execution of commitments and track against open issues handled by the Business Operations team across the technology organization.</w:t>
        <w:br/>
        <w:br/>
        <w:t>Assist in preparation of client leadership meetings, including collecting, creating, and facilitating inputs for these meetings.</w:t>
        <w:br/>
        <w:br/>
        <w:t>Assists in the logistics of the Technology Leadership Team meetings including scheduling and preparation of materials.</w:t>
        <w:br/>
        <w:br/>
        <w:t>Supports and partners with IT Communications, HR, and finance teams to organize and drive clients overall strategy with clarity and consistency including any ad hoc requests not outlined above.</w:t>
        <w:br/>
        <w:br/>
        <w:t>Minimum years of experience required: 4+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