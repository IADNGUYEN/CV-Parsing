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(NOC 2173) Job</w:t>
      </w:r>
    </w:p>
    <w:p>
      <w:r>
        <w:t xml:space="preserve">Employer Name: </w:t>
      </w:r>
    </w:p>
    <w:p>
      <w:r>
        <w:t>SpiderID: 12456043</w:t>
      </w:r>
    </w:p>
    <w:p>
      <w:r>
        <w:t>Location: Burnaby, British Columbia</w:t>
      </w:r>
    </w:p>
    <w:p>
      <w:r>
        <w:t>Date Posted: 4/25/2022</w:t>
      </w:r>
    </w:p>
    <w:p>
      <w:r>
        <w:t>Wage: CAD $106000</w:t>
      </w:r>
    </w:p>
    <w:p>
      <w:r>
        <w:t>Category: Information Technology</w:t>
      </w:r>
    </w:p>
    <w:p>
      <w:r>
        <w:t xml:space="preserve">Job Code: </w:t>
      </w:r>
    </w:p>
    <w:p>
      <w:r>
        <w:t>Number Of Openings: 1</w:t>
      </w:r>
    </w:p>
    <w:p>
      <w:r>
        <w:t>Seven Hills Group Technologies Inc., located at # 304-4388 Beresford Street, Burnaby, BC, Canada, V5H 0E7 is looking to fill a vacant position for a Software Engineer (NOC 2173).</w:t>
        <w:br/>
        <w:br/>
        <w:t>This will be a full-time, permanent position.</w:t>
        <w:br/>
        <w:br/>
        <w:t>The job duties:</w:t>
        <w:br/>
        <w:br/>
        <w:t xml:space="preserve">-Participate in software development which focuses on optimizing existing systems, building infrastructure in reducing work through automation. </w:t>
        <w:br/>
        <w:br/>
        <w:t>-Participate in the application or service development lifecycle through code contributions with an understanding of the software delivery lifecycle. Working experience in an Agile environment and can work with at least one of the common frameworks.</w:t>
        <w:br/>
        <w:br/>
        <w:t xml:space="preserve">-Working with and designing automation solutions at scale to develop automation frameworks for efficient, alerting address failure patterns and incidents. </w:t>
        <w:br/>
        <w:br/>
        <w:t>-Conduct performance tests, document and/or identify application optimizations in support of better service level objectives.</w:t>
        <w:br/>
        <w:br/>
        <w:t>-Working knowledge of infrastructure components (e.g. routers, load balancers, cloud products, container systems, compute, storage, and networks)</w:t>
        <w:br/>
        <w:br/>
        <w:t>-In-Depth OS Experience (Linux, RHEL, Ubuntu, Windows Server) along with Programming Skills (Python, Perl, Ruby, Bash or Go)</w:t>
        <w:br/>
        <w:br/>
        <w:t>-Hands-on experience with cloud deployment, monitoring, and ops analysis tools such as Kubernetes, Prometheus, Elasticsearch, Grafana, Kibana, Splunk, etc.</w:t>
        <w:br/>
        <w:br/>
        <w:t>-Public/Private Cloud Experience from major providers (such as VMware or OpenStack, AWS / Azure / Google Cloud) along with container Orchestration/Virtualization Experience (Docker, Kubernetes, Swarm or Mesos).</w:t>
        <w:br/>
        <w:br/>
        <w:t>-Experience provisioning public cloud resources using frameworks such as CloudFormation, Terraform and server configuration with Puppet/Ansible/Chef.</w:t>
        <w:br/>
        <w:br/>
        <w:t>-Experience with Apache, Tomcat, Cassandra, Kafka, and MySQL</w:t>
        <w:br/>
        <w:br/>
        <w:t>-Developing and maintain a continuous build and deployment environment using Jenkins/CircleCI/Artifactory to test and deploy the latest code changes which are being maintained in source code control systems such as GitLab and GitHub.</w:t>
        <w:br/>
        <w:br/>
        <w:t>-Monitoring the applications and systems using observability tooling such as NewRelic, Grafana, and Cloudwatch, Nagios, PRTG, Splunk, Log Insight and administering for day-to-day problems, patches, and software upgrades, configuration changes and documentation.</w:t>
        <w:br/>
        <w:br/>
        <w:t>-Consulting with the other teams in writing and implementing documentation and deployment guides in the organization. Assisting with end-users to test and debug the applications and procedures to meet the client requirements.</w:t>
        <w:br/>
        <w:br/>
        <w:t>-Experience in a high-volume or mission-critical service environments and willing to work in a rotating shift environment with 24x7 support coverage as needed</w:t>
        <w:br/>
        <w:br/>
        <w:t>-Comfortable in more than one programming language and have a firm grasp of fundamental web/internet technologies.</w:t>
        <w:br/>
        <w:br/>
        <w:t>This position is full time, 9am-5pm, Mon-Fri.Applicant may be required to work on weekends as per work demand.</w:t>
        <w:br/>
        <w:br/>
        <w:t>Annual salary $106000.40 hours per week.</w:t>
        <w:br/>
        <w:br/>
        <w:t>Benefits : Annually two weeks of paid vacation and an additional three personal days and two days of training leave. Overtime will be calculated after 40 hours/ week and will paid 1.5 times of basic wages. Additional medical coverage provided through the company.The position is only vacant for the location stated above.</w:t>
        <w:br/>
        <w:br/>
        <w:t>Please send your resume by email to sevenhills.10939@gmail.com</w:t>
        <w:br/>
        <w:br/>
      </w:r>
    </w:p>
    <w:p>
      <w:r>
        <w:t>b requirements:</w:t>
        <w:br/>
        <w:br/>
        <w:t>-Bachelor's degree or equivalent experience in a software engineering discipline</w:t>
        <w:br/>
        <w:br/>
        <w:t>-Knowledge and experience working in an Agile environment with an Understanding of the software delivery lifecycle.</w:t>
        <w:br/>
        <w:br/>
        <w:t>Candidate must have the following experience:</w:t>
        <w:br/>
        <w:br/>
        <w:t>-5years experience with Linux/UNIX systems administration, configuration, troubleshooting and automation.</w:t>
        <w:br/>
        <w:br/>
        <w:t>-Minimum 5 years experience as a Software Engineer.</w:t>
        <w:br/>
        <w:br/>
        <w:t>-Ability to take full responsibility for a project from top to bottom, with feedback from developers, Project Managers.</w:t>
        <w:br/>
        <w:br/>
        <w:t>-Experience supporting mission-critical customer facing systems in production environments is required to meet SLA agreement, incident resolutions.</w:t>
        <w:br/>
        <w:br/>
        <w:t>-Proficiency as a Systems Engineer or Software Engineer experience with cloud security strategies and implementations across various cloud providers.</w:t>
        <w:br/>
        <w:br/>
        <w:t>-Experience with data engineering especially data pipelines and building upon messaging and or event-driven architectures.</w:t>
        <w:br/>
        <w:br/>
        <w:t>-Experience in engineering solutions for metrics gathering/publishing and event collection/correlation across distributed architectures, automation, monitoring, intelligent alerting, random fault injection (chaos engineering) and self-healing.</w:t>
        <w:br/>
        <w:br/>
        <w:t>-Strong understanding of container platforms such as Docker and Kubernetes with strong knowledge towards container orchestration.</w:t>
        <w:br/>
        <w:br/>
        <w:t>-Programming skills in python/GO along with solid scripting experience in Bash/Powershell/Ruby.</w:t>
        <w:br/>
        <w:br/>
        <w:t>-Experience with automation, idempotent deployments testing, continuous delivery pipelines (eg GoCD/Jenkins/CircleCI), and documentation</w:t>
        <w:br/>
        <w:br/>
        <w:t>-Advanced knowledge of operating systems (Linux/Windows), configuration management (eg Ansible/Puppet/Saltstack) and Infrastructure as a code (CloudFormation/Terraform).</w:t>
        <w:br/>
        <w:br/>
        <w:t>We thank all those who apply.Only qualified candidates will be contacted.</w:t>
        <w:br/>
        <w:br/>
      </w:r>
    </w:p>
    <w:p>
      <w:r>
        <w:t>Start Date: As soon as possible</w:t>
        <w:br/>
        <w:br/>
        <w:br/>
        <w:t>Position Type: Full-Time Permanent</w:t>
        <w:br/>
        <w:br/>
        <w:br/>
        <w:t>Years of Experience Required: 4</w:t>
        <w:br/>
        <w:br/>
        <w:br/>
        <w:t>Education Required: Bachelors</w:t>
        <w:br/>
        <w:br/>
        <w:br/>
        <w:t xml:space="preserve">Overnight Travel: </w:t>
        <w:br/>
        <w:br/>
        <w:br/>
        <w:t xml:space="preserve">Vacation Time: </w:t>
        <w:br/>
        <w:br/>
        <w:br/>
      </w:r>
    </w:p>
    <w:p>
      <w:r>
        <w:t>Health/Dental Benefits</w:t>
      </w:r>
    </w:p>
    <w:p>
      <w:r>
        <w:t>Contact Name: Ravi Reddy</w:t>
      </w:r>
    </w:p>
    <w:p>
      <w:r>
        <w:t xml:space="preserve"> </w:t>
      </w:r>
    </w:p>
    <w:p>
      <w:r>
        <w:t>Company: Seven Hills Technology Inc.</w:t>
      </w:r>
    </w:p>
    <w:p>
      <w:r>
        <w:t xml:space="preserve"> Burnaby</w:t>
      </w:r>
    </w:p>
    <w:p>
      <w:r>
        <w:t xml:space="preserve"> British Columbia</w:t>
      </w:r>
    </w:p>
    <w:p>
      <w:r>
        <w:t xml:space="preserve"> V5H 0E7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