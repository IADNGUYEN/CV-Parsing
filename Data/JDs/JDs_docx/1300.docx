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now! Contract Techs for Enterprise Clients Tallahassee Florida  Job</w:t>
      </w:r>
    </w:p>
    <w:p>
      <w:r>
        <w:t>Employer Name: Will</w:t>
      </w:r>
    </w:p>
    <w:p>
      <w:r>
        <w:t>SpiderID: 12433378</w:t>
      </w:r>
    </w:p>
    <w:p>
      <w:r>
        <w:t>Location: Talahassee,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JOB DESCRIPTION:</w:t>
        <w:br/>
        <w:br/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(Aks for our ''become a</w:t>
        <w:br/>
        <w:br/>
        <w:t>lead'' program)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>Company: Cook Tech</w:t>
      </w:r>
    </w:p>
    <w:p>
      <w:r>
        <w:t xml:space="preserve"> Tallahassee 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