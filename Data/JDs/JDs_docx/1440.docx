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 Job</w:t>
      </w:r>
    </w:p>
    <w:p>
      <w:r>
        <w:t xml:space="preserve">Employer Name: Ranjeev Kalia </w:t>
      </w:r>
    </w:p>
    <w:p>
      <w:r>
        <w:t>SpiderID: 12419030</w:t>
      </w:r>
    </w:p>
    <w:p>
      <w:r>
        <w:t>Location: Winnipeg, Manitoba</w:t>
      </w:r>
    </w:p>
    <w:p>
      <w:r>
        <w:t>Date Posted: 4/14/2022</w:t>
      </w:r>
    </w:p>
    <w:p>
      <w:r>
        <w:t xml:space="preserve">Wage: $68,640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Languages: English </w:t>
        <w:br/>
        <w:br/>
        <w:t xml:space="preserve">Education: Bachelor's degree </w:t>
        <w:br/>
        <w:br/>
        <w:t xml:space="preserve">Experience: 1 year to less than 2 years </w:t>
        <w:br/>
        <w:br/>
        <w:t xml:space="preserve">Applications: Adobe Illustrator, Adobe Premiere Pro </w:t>
        <w:br/>
        <w:br/>
        <w:t xml:space="preserve">Programming Languages: HTML, CSS </w:t>
      </w:r>
    </w:p>
    <w:p>
      <w:r>
        <w:br/>
        <w:br/>
        <w:t xml:space="preserve">Specific Skills: </w:t>
        <w:br/>
        <w:br/>
        <w:t>- Consult with clients to develop and document Website requirements</w:t>
        <w:br/>
        <w:br/>
        <w:t>- Prepare mock-ups and storyboards</w:t>
        <w:br/>
        <w:br/>
        <w:t xml:space="preserve">- Develop Website architecture and determine hardware and software requirements </w:t>
        <w:br/>
        <w:br/>
        <w:t xml:space="preserve">- Source, select and organize information for inclusion and design the appearance, </w:t>
        <w:br/>
        <w:br/>
        <w:t xml:space="preserve">layout and flow of the Website </w:t>
        <w:br/>
        <w:br/>
        <w:t xml:space="preserve">- Create and optimize content for Website using a variety of graphics, </w:t>
        <w:br/>
        <w:br/>
        <w:t xml:space="preserve">database, animation and other software </w:t>
        <w:br/>
        <w:br/>
        <w:t xml:space="preserve">- Research and evaluate a variety of interactive media software products </w:t>
        <w:br/>
        <w:br/>
        <w:t xml:space="preserve">- Plan, design, write, modify, integrate and test Web-site related code </w:t>
        <w:br/>
        <w:br/>
        <w:t xml:space="preserve"> </w:t>
      </w:r>
    </w:p>
    <w:p>
      <w:r>
        <w:t xml:space="preserve">Start Date: As soon as possible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Paid Holidays, Vacations, and Sick Leave</w:t>
      </w:r>
    </w:p>
    <w:p>
      <w:r>
        <w:t>Contact Name: Ranjeev Kalia</w:t>
      </w:r>
    </w:p>
    <w:p>
      <w:r>
        <w:t xml:space="preserve"> Employer</w:t>
      </w:r>
    </w:p>
    <w:p>
      <w:r>
        <w:t xml:space="preserve">Company: A2A Homes &amp;amp; Infrastructure Inc </w:t>
      </w:r>
    </w:p>
    <w:p>
      <w:r>
        <w:t xml:space="preserve"> Winnipeg</w:t>
      </w:r>
    </w:p>
    <w:p>
      <w:r>
        <w:t xml:space="preserve"> Manitoba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