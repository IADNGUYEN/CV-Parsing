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Project Manager ,  Project Management ,  Project Management Job</w:t>
      </w:r>
    </w:p>
    <w:p>
      <w:r>
        <w:t>Employer Name: Hire IT People LLC</w:t>
      </w:r>
    </w:p>
    <w:p>
      <w:r>
        <w:t>SpiderID: 12529198</w:t>
      </w:r>
    </w:p>
    <w:p>
      <w:r>
        <w:t>Location: Palo Alto, CA, California</w:t>
      </w:r>
    </w:p>
    <w:p>
      <w:r>
        <w:t>Date Posted: 5/13/2022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Looking for Project Manager with excellent experience in Hybrid Cloud Migration</w:t>
        <w:br/>
        <w:br/>
        <w:t>15+ years of experience in IT Project Manager with excellent experience in Data Centre Migration</w:t>
        <w:br/>
        <w:br/>
        <w:t>7+ years of Experience in migration tool Velostrata</w:t>
        <w:br/>
        <w:br/>
        <w:t>5+ experience in SAP HEC Deployment</w:t>
        <w:br/>
        <w:br/>
        <w:t>5+ Years of Experience in Hybrid Cloud Enablement and other infrastructure/enterprise</w:t>
        <w:br/>
        <w:br/>
        <w:t>Minimum years of experience: &amp;gt;10 years</w:t>
        <w:br/>
        <w:br/>
        <w:t>Top 3 responsibilities you would expect the Subcon to shoulder and execute:</w:t>
        <w:br/>
        <w:br/>
        <w:t>Data center migration planning and execution</w:t>
        <w:br/>
        <w:br/>
        <w:t>Liaise with various stakeholders for risk assessment and mitigation</w:t>
        <w:br/>
        <w:br/>
        <w:t>Migration, cutover, failover activities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