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Project Manager ,  Project Management ,  Project Management Job</w:t>
      </w:r>
    </w:p>
    <w:p>
      <w:r>
        <w:t>Employer Name: Hire IT People LLC</w:t>
      </w:r>
    </w:p>
    <w:p>
      <w:r>
        <w:t>SpiderID: 12455034</w:t>
      </w:r>
    </w:p>
    <w:p>
      <w:r>
        <w:t>Location: Houston, TX, Texas</w:t>
      </w:r>
    </w:p>
    <w:p>
      <w:r>
        <w:t>Date Posted: 4/25/2022</w:t>
      </w:r>
    </w:p>
    <w:p>
      <w:r>
        <w:t xml:space="preserve">Wage: </w:t>
      </w:r>
    </w:p>
    <w:p>
      <w:r>
        <w:t>Category: Information Technology</w:t>
      </w:r>
    </w:p>
    <w:p>
      <w:r>
        <w:t xml:space="preserve">Job Code: </w:t>
      </w:r>
    </w:p>
    <w:p>
      <w:r>
        <w:t>Number Of Openings: 1</w:t>
      </w:r>
    </w:p>
    <w:p>
      <w:r>
        <w:t>Detailed Job Description:</w:t>
        <w:br/>
        <w:br/>
        <w:t>Plan for and ensure quality and timeliness of implementation of activities related to design, build and implementation of work product; contribute in activities related to risk planning, requirements elicitation, analysis of architecture, creation and review of design; coordinate with client and internal team on scoping, issue resolution, status updates; help supervisor in estimation, staffing analysis and solutioning; mentor team on project competencies; assign and review tasks for work product implementation WITH the objective of ensuring the highest levels of service offerings to clients in relevant technology domain WITHIN the guidelines, policies and norms of client.</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