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Lead Consultant ,  SAP Functional ,  SAP PP Job</w:t>
      </w:r>
    </w:p>
    <w:p>
      <w:r>
        <w:t>Employer Name: Hire IT People LLC</w:t>
      </w:r>
    </w:p>
    <w:p>
      <w:r>
        <w:t>SpiderID: 12447789</w:t>
      </w:r>
    </w:p>
    <w:p>
      <w:r>
        <w:t>Location: New York, NY, New York</w:t>
      </w:r>
    </w:p>
    <w:p>
      <w:r>
        <w:t>Date Posted: 4/22/2022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10+ years of SAP experience.</w:t>
        <w:br/>
        <w:br/>
        <w:t>Primary skill set - SAP MM, PP, &amp;amp; Integration knowledge,</w:t>
        <w:br/>
        <w:br/>
        <w:t>Ability to analyze SAP system solutions supporting custom NPL Transformation Solution</w:t>
        <w:br/>
        <w:br/>
        <w:t>In-depth knowledge and functional expertise on SAP MM &amp;amp; PP knowledge</w:t>
        <w:br/>
        <w:br/>
        <w:t>Good Understanding of SAP s4 Hana PP PI modules and strong Implementation Experience for both SAP ECC &amp;amp; SAP S4 Hana</w:t>
        <w:br/>
        <w:br/>
        <w:t>Understanding of Material Master / Bill of Materials (BOM) / Master Recipe / Resource &amp;amp; Work center</w:t>
        <w:br/>
        <w:br/>
        <w:t>PE- Process / Production Planning/Process Order Execution/Order Management</w:t>
        <w:br/>
        <w:br/>
        <w:t>Understanding of Planning Interface or 3rd Party Planning tools interface with SAP S4 Production Planning &amp;amp; Execution (Preferable like Manugestic, APO or SNC etc., will be added advantage)</w:t>
        <w:br/>
        <w:br/>
        <w:t>5 years of SAP MM-Procurement (Procure to Pay) experience</w:t>
        <w:br/>
        <w:br/>
        <w:t>Good understanding of MM-PP integration.</w:t>
        <w:br/>
        <w:br/>
        <w:t>Experience in working with CR process</w:t>
        <w:br/>
        <w:br/>
        <w:t>Experience with HP ALM, writing test scripts.</w:t>
        <w:br/>
        <w:br/>
        <w:t>Facilitate integration between SAP, Microsoft project plan and other Pfizer solution systems</w:t>
        <w:br/>
        <w:br/>
        <w:t>Ensures that all deliverables are completed in accordance with Project Management direction; clearly and frequently communicate the status</w:t>
        <w:br/>
        <w:br/>
        <w:t>Assist in design, development and test a new product launch process.</w:t>
        <w:br/>
        <w:br/>
        <w:t>Assist in the integration of SAP to custom NPL Solution Microsoft</w:t>
        <w:br/>
        <w:br/>
        <w:t>Assist with SAP enhancement requests.</w:t>
        <w:br/>
        <w:br/>
        <w:t>Working with users to define user requirements, functional requirements, and technical specifications.</w:t>
        <w:br/>
        <w:br/>
        <w:t>Performing process impact analysis as well as related SAP functional/technical activities (design, prototype, test, implement) for continuous improvement enhancement requests.</w:t>
        <w:br/>
        <w:br/>
        <w:t>Recommending strategies that are both compliant and efficient in accordance with company compliance guidelines.</w:t>
        <w:br/>
        <w:br/>
        <w:t>Reviewing and analyzing solution enhancement requests to determine complexity.</w:t>
        <w:br/>
        <w:br/>
        <w:t>Developing user and technical specifications to support development of approved solutions.</w:t>
        <w:br/>
        <w:br/>
        <w:t>Authoring and execution of test scripts, required to maintain a validated system state.</w:t>
        <w:br/>
        <w:br/>
        <w:t>Clearly articulating and demonstrating SAP functionality to broad stakeholder group. Translating and influencing business and functional solution requirements with stakeholders</w:t>
        <w:br/>
        <w:br/>
        <w:t>Nice to have SAP MDG working knowledge</w:t>
        <w:br/>
        <w:br/>
        <w:t>Minimum years of experience*: &amp;gt;10 years</w:t>
        <w:br/>
        <w:br/>
        <w:t>Certifications Needed: Yes</w:t>
        <w:br/>
        <w:br/>
        <w:t>Top 3 responsibilities you would expect the Subcon to shoulder and execute*:</w:t>
        <w:br/>
        <w:br/>
        <w:t>Facilitate integration between SAP, Microsoft project plan and other Pfizer solution systems</w:t>
        <w:br/>
        <w:br/>
        <w:t>Ensures that all deliverables are completed in accordance with Project Management direction clearly and frequently communicate the status</w:t>
        <w:br/>
        <w:br/>
        <w:t>Assist in the integration of SAP to custom NPL Solution Microsoft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