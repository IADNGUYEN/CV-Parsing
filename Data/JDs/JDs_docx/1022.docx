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.NET application Support ,  .NET application development,  Job</w:t>
      </w:r>
    </w:p>
    <w:p>
      <w:r>
        <w:t>Employer Name: Hire IT People LLC</w:t>
      </w:r>
    </w:p>
    <w:p>
      <w:r>
        <w:t>SpiderID: 12464036</w:t>
      </w:r>
    </w:p>
    <w:p>
      <w:r>
        <w:t>Location: Seattle, WA, Washington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BS/BA in Computer Science or related degree</w:t>
        <w:br/>
        <w:br/>
        <w:t>7-8 years of experience in Information Technology</w:t>
        <w:br/>
        <w:br/>
        <w:t>Experience with .NET Technologies</w:t>
        <w:br/>
        <w:br/>
        <w:t>Understanding of basic networking and operating system fundamentals</w:t>
        <w:br/>
        <w:br/>
        <w:t>Ability to test plan and carry out various functional and non-functional testing</w:t>
        <w:br/>
        <w:br/>
        <w:t>Understanding of SQL</w:t>
        <w:br/>
        <w:br/>
        <w:t>Scripting ability  PowerShell or similar experience</w:t>
        <w:br/>
        <w:br/>
        <w:t>Ability to troubleshoot software and hardware integrations</w:t>
        <w:br/>
        <w:br/>
        <w:t>Knowledgeable about POS systems</w:t>
        <w:br/>
        <w:br/>
        <w:t>Pre-existing experience with Fujitsu GlobalSTORE a plus</w:t>
        <w:br/>
        <w:br/>
        <w:t>Ability to rapidly get up to speed on POS systems a must</w:t>
        <w:br/>
        <w:br/>
        <w:t>Understanding of Windows Operating systems</w:t>
        <w:br/>
        <w:br/>
        <w:t>Includes group policy, knowledge of Win services, system accounts, registry and other OS responsibilities</w:t>
        <w:br/>
        <w:br/>
        <w:t>Knowledge of Payments</w:t>
        <w:br/>
        <w:br/>
        <w:t>Experience with running Payment tests with processors (Hardware, Test Media)</w:t>
        <w:br/>
        <w:br/>
        <w:t>Knowledge of payment terminal, processor and POS system interactions Understanding of Windows Operating systems</w:t>
        <w:br/>
        <w:br/>
        <w:t>Knowledge of batch jobs technologies</w:t>
        <w:br/>
        <w:br/>
        <w:t>Knowledge of Control-M a plus</w:t>
        <w:br/>
        <w:br/>
        <w:t>Preferred Qualifications:</w:t>
        <w:br/>
        <w:br/>
        <w:t>At least 4 years of experience with collecting client technical requirements and translate these to project requirements</w:t>
        <w:br/>
        <w:br/>
        <w:t>At least 6 years of experience in relational databases</w:t>
        <w:br/>
        <w:br/>
        <w:t>At least 4 years of experience Project life cycle activities on development and maintenance projects.</w:t>
        <w:br/>
        <w:br/>
        <w:t>Ability to work in team in diverse/multiple stakeholder environment.</w:t>
        <w:br/>
        <w:br/>
        <w:t>Analytical skills</w:t>
        <w:br/>
        <w:br/>
        <w:t>Experience and desire to work in a Global delivery environment</w:t>
        <w:br/>
        <w:br/>
        <w:t>Minimum years of experience*: 7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