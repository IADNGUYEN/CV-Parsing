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Analytics and Reporting Engineer Job</w:t>
      </w:r>
    </w:p>
    <w:p>
      <w:r>
        <w:t xml:space="preserve">Employer Name: </w:t>
      </w:r>
    </w:p>
    <w:p>
      <w:r>
        <w:t>SpiderID: 12538631</w:t>
      </w:r>
    </w:p>
    <w:p>
      <w:r>
        <w:t>Location: Bow Mar, Colorado</w:t>
      </w:r>
    </w:p>
    <w:p>
      <w:r>
        <w:t>Date Posted: 5/17/2022</w:t>
      </w:r>
    </w:p>
    <w:p>
      <w:r>
        <w:t>Wage: Up to $0.00 per year</w:t>
      </w:r>
    </w:p>
    <w:p>
      <w:r>
        <w:t>Category: Information Technology</w:t>
      </w:r>
    </w:p>
    <w:p>
      <w:r>
        <w:t>Job Code: 375855</w:t>
      </w:r>
    </w:p>
    <w:p>
      <w:r>
        <w:br/>
        <w:br/>
        <w:t>SNI has teamed with a valued client in South Denver on a search for a Data and Reporting Engineer opportunity. The Data and Reporting Engineer will operate in a completely remote role. The Data and Reporting Engineer will play on a small team and have direct access to the CTO.</w:t>
        <w:br/>
        <w:br/>
        <w:t>Key Responsibilities and Qualifications:</w:t>
        <w:br/>
        <w:br/>
        <w:t>* The Data and Reporting Engineer must have Power BI experience.</w:t>
        <w:br/>
        <w:br/>
        <w:t>* The Data and Reporting Engineer must have a minimum of 5 years of reporting and analytics experience.</w:t>
        <w:br/>
        <w:br/>
        <w:t>* The Data and Reporting Engineer must be based in the US with a willingness to travel to Denver.</w:t>
        <w:br/>
        <w:br/>
        <w:t>* The Data and Reporting Engineer should have SSRS, SQL and Excel skills.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