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UI, UX Designer Job</w:t>
      </w:r>
    </w:p>
    <w:p>
      <w:r>
        <w:t xml:space="preserve">Employer Name: </w:t>
      </w:r>
    </w:p>
    <w:p>
      <w:r>
        <w:t>SpiderID: 12514754</w:t>
      </w:r>
    </w:p>
    <w:p>
      <w:r>
        <w:t>Location: Farmers Branch, Texas</w:t>
      </w:r>
    </w:p>
    <w:p>
      <w:r>
        <w:t>Date Posted: 5/10/2022</w:t>
      </w:r>
    </w:p>
    <w:p>
      <w:r>
        <w:t>Wage: Negotiable</w:t>
      </w:r>
    </w:p>
    <w:p>
      <w:r>
        <w:t>Category: Information Technology</w:t>
      </w:r>
    </w:p>
    <w:p>
      <w:r>
        <w:t>Job Code: 2022-0641</w:t>
      </w:r>
    </w:p>
    <w:p>
      <w:r>
        <w:br/>
        <w:br/>
        <w:t xml:space="preserve"> </w:t>
        <w:br/>
        <w:br/>
        <w:t>Position/Job Title: Remote UI/UX Designer (100% Remote)</w:t>
        <w:br/>
        <w:br/>
        <w:t xml:space="preserve"> </w:t>
        <w:br/>
        <w:br/>
        <w:t>Location: 100% Remote (anywhere in the US)</w:t>
        <w:br/>
        <w:br/>
        <w:t xml:space="preserve"> </w:t>
        <w:br/>
        <w:br/>
        <w:t>Primary Purpose:</w:t>
        <w:br/>
        <w:br/>
        <w:t xml:space="preserve"> </w:t>
        <w:br/>
        <w:br/>
        <w:t>Solve interesting and complex problems that have real world impact, design for a multi-device eco-system, and use innovative creativity to create a user experience that is top notch.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Produce a range of UX deliverables to help communicate process and design, such as customer journeys, personas, and mental models</w:t>
        <w:br/>
        <w:br/>
        <w:t>Present your designs and rationale to stakeholders and customers</w:t>
        <w:br/>
        <w:br/>
        <w:t>Provide deliverables on-time and on-spec</w:t>
        <w:br/>
        <w:br/>
        <w:t>Collaborate with product managers and engineers to troubleshoot and explore alternatives</w:t>
        <w:br/>
        <w:br/>
        <w:t>Serve as UX lead on a project basis and drive usability efforts throughout the development cycle</w:t>
        <w:br/>
        <w:br/>
        <w:t>Execute all visual design stages from concept to final hand-off to engineering</w:t>
        <w:br/>
        <w:br/>
        <w:t>Conceptualize original ideas that bring simplicity and user friendliness to complex design roadblocks</w:t>
        <w:br/>
        <w:br/>
        <w:t>Create wireframes, storyboards, user flows, process flows and site maps to effectively communicate interaction and design ideas</w:t>
        <w:br/>
        <w:br/>
        <w:t>Present and defend designs and key milestone deliverables to peers and executive level stakeholders</w:t>
        <w:br/>
        <w:br/>
        <w:t>Independently conduct user research and evaluate user feedback to gain actionable insights</w:t>
        <w:br/>
        <w:br/>
        <w:t>Establish and promote design guidelines, best practices and standards</w:t>
        <w:br/>
        <w:br/>
        <w:t>Strong focus on customer satisfaction and enabling user success</w:t>
        <w:br/>
        <w:br/>
        <w:t>Resourceful, self-motivated and able to work as part of a team</w:t>
        <w:br/>
        <w:br/>
        <w:t>Provide UX/UI quality assurance and feedback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3+ years in UX or similar user-centered interface design role</w:t>
        <w:br/>
        <w:br/>
        <w:t>Experience with user research activities (contributing and directing)</w:t>
        <w:br/>
        <w:br/>
        <w:t>Comfortable giving and taking constructive feedback across a cross-functional team</w:t>
        <w:br/>
        <w:br/>
        <w:t>Ability to provide thought leadership within your knowledge domain and promote operational excellence across the organization</w:t>
        <w:br/>
        <w:br/>
        <w:t>Knowledge of technology advantages and limitations</w:t>
        <w:br/>
        <w:br/>
        <w:t>Experience with designing and launching multiple products and major features from start to finish</w:t>
        <w:br/>
        <w:br/>
        <w:t>Up-to-date with the latest UI trends, techniques, and technologies</w:t>
        <w:br/>
        <w:br/>
        <w:t>Demonstrable design skills with a strong portfolio</w:t>
        <w:br/>
        <w:br/>
        <w:t>Proficiency in Photoshop, Illustrator, Visio, Axure, Balsamiq or other visual design and wire-framing tools</w:t>
        <w:br/>
        <w:br/>
        <w:t>Proficiency in HTML, CSS, and JavaScript, JQuery, Bootstrap for rapid prototyping</w:t>
        <w:br/>
        <w:br/>
        <w:t>Excellent visual design skills with sensitivity to user-system interaction</w:t>
        <w:br/>
        <w:br/>
        <w:t>Experience working in an Agile/Scrum development process</w:t>
        <w:br/>
        <w:br/>
        <w:t>Detail oriented, quality driven and possess excellent communication and customer interaction skills</w:t>
        <w:br/>
        <w:br/>
        <w:t>Must possess effective verbal and written communication skills</w:t>
        <w:br/>
        <w:br/>
        <w:t>High degree of initiative, mature judgment, and discretion</w:t>
        <w:br/>
        <w:br/>
        <w:t>Effective organization and time management skills with the ability to work under pressure and adhere to project deadlines</w:t>
        <w:br/>
        <w:br/>
        <w:t>Good understanding of Mobile / Responsive design principles and implementation</w:t>
        <w:br/>
        <w:br/>
        <w:t>Proficient in Microsoft Office (Word, Exc Primary Purpose:</w:t>
        <w:br/>
        <w:br/>
        <w:t xml:space="preserve"> </w:t>
        <w:br/>
        <w:br/>
        <w:t xml:space="preserve"> Solve interesting and complex problems that have real world impact, design for a multi-device eco-system, and use innovative creativity to create a user experience that is top notch.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Produce a range of UX deliverables to help communicate process and design, such as customer journeys, personas, and mental models</w:t>
        <w:br/>
        <w:br/>
        <w:t>Present your designs and rationale to stakeholders and customers</w:t>
        <w:br/>
        <w:br/>
        <w:t>Provide deliverables on-time and on-spec</w:t>
        <w:br/>
        <w:br/>
        <w:t>Collaborate with product managers and engineers to troubleshoot and explore alternatives</w:t>
        <w:br/>
        <w:br/>
        <w:t>Serve as UX lead on a project basis and drive usability efforts throughout the development cycle</w:t>
        <w:br/>
        <w:br/>
        <w:t>Execute all visual design stages from concept to final hand-off to engineering</w:t>
        <w:br/>
        <w:br/>
        <w:t>Conceptualize original ideas that bring simplicity and user friendliness to complex design roadblocks</w:t>
        <w:br/>
        <w:br/>
        <w:t>Create wireframes, storyboards, user flows, process flows and site maps to effectively communicate interaction and design ideas</w:t>
        <w:br/>
        <w:br/>
        <w:t>Present and defend designs and key milestone deliverables to peers and executive level stakeholders</w:t>
        <w:br/>
        <w:br/>
        <w:t>Independently conduct user research and evaluate user feedback to gain actionable insights</w:t>
        <w:br/>
        <w:br/>
        <w:t>Establish and promote design guidelines, best practices and standards</w:t>
        <w:br/>
        <w:br/>
        <w:t>Strong focus on customer satisfaction and enabling user success</w:t>
        <w:br/>
        <w:br/>
        <w:t>Resourceful, self-motivated and able to work as part of a team</w:t>
        <w:br/>
        <w:br/>
        <w:t>Provide UX/UI quality assurance and feedback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3+ years in UX or similar user-centered interface design role</w:t>
        <w:br/>
        <w:br/>
        <w:t>Experience with user research activities (contributing and directing)</w:t>
        <w:br/>
        <w:br/>
        <w:t>Comfortable giving and taking constructive feedback across a cross-functional team</w:t>
        <w:br/>
        <w:br/>
        <w:t>Ability to provide thought leadership within your knowledge domain and promote operational excellence across the organization</w:t>
        <w:br/>
        <w:br/>
        <w:t>Knowledge of technology advantages and limitations</w:t>
        <w:br/>
        <w:br/>
        <w:t>Experience with designing and launching multiple products and major features from start to finish</w:t>
        <w:br/>
        <w:br/>
        <w:t>Up-to-date with the latest UI trends, techniques, and technologies</w:t>
        <w:br/>
        <w:br/>
        <w:t>Demonstrable design skills with a strong portfolio</w:t>
        <w:br/>
        <w:br/>
        <w:t>Proficiency in Photoshop, Illustrator, Visio, Axure, Balsamiq or other visual design and wire-framing tools</w:t>
        <w:br/>
        <w:br/>
        <w:t>Proficiency in HTML, CSS, and JavaScript, JQuery, Bootstrap for rapid prototyping</w:t>
        <w:br/>
        <w:br/>
        <w:t>Excellent visual design skills with sensitivity to user-system interaction</w:t>
        <w:br/>
        <w:br/>
        <w:t>Experience working in an Agile/Scrum development process</w:t>
        <w:br/>
        <w:br/>
        <w:t>Detail oriented, quality driven and possess excellent communication and customer interaction skills</w:t>
        <w:br/>
        <w:br/>
        <w:t>Must possess effective verbal and written communication skills</w:t>
        <w:br/>
        <w:br/>
        <w:t>High degree of initiative, mature judgment, and discretion</w:t>
        <w:br/>
        <w:br/>
        <w:t>Effective organization and time management skills with the ability to work under pressure and adhere to project deadlines</w:t>
        <w:br/>
        <w:br/>
        <w:t>Good understanding of Mobile / Responsive design principles and implementation</w:t>
        <w:br/>
        <w:br/>
        <w:t>Proficient in Microsoft Office (Word, Excel, Outlook, PowerPoint)</w:t>
        <w:br/>
        <w:br/>
        <w:t>Must possess effective verbal and written communication skills</w:t>
        <w:br/>
        <w:br/>
        <w:t>Desired Skills:</w:t>
        <w:br/>
        <w:br/>
        <w:t xml:space="preserve"> </w:t>
        <w:br/>
        <w:br/>
        <w:t>BA/BS in Human Factors &amp;amp; Ergonomics Engineering, Interaction Design, Interface Design, Graphic Design, Communication Design or equivalent</w:t>
        <w:br/>
        <w:br/>
        <w:t>Experience with A/B Testing tools like Optimizely / Visual Website Optimizer</w:t>
        <w:br/>
        <w:br/>
        <w:t>el, Outlook, PowerPoint)</w:t>
        <w:br/>
        <w:br/>
        <w:t>Must possess effective verbal and written communication skills</w:t>
        <w:br/>
        <w:br/>
        <w:t>Desired Skills:</w:t>
        <w:br/>
        <w:br/>
        <w:t xml:space="preserve"> </w:t>
        <w:br/>
        <w:br/>
        <w:t>BA/BS in Human Factors &amp;amp; Ergonomics Engineering, Interaction Design, Interface Design, Graphic Design, Communication Design or equivalent</w:t>
        <w:br/>
        <w:br/>
        <w:t>Experience with A/B Testing tools like Optimizely / Visual Website Optimizer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</w:t>
        <w:br/>
        <w:br/>
        <w:t xml:space="preserve"> #Remote</w:t>
        <w:br/>
        <w:br/>
        <w:t xml:space="preserve"> </w:t>
        <w:br/>
        <w:br/>
        <w:t xml:space="preserve"> #RemoteJobs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