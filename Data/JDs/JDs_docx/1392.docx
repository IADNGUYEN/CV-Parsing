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 Developer Job</w:t>
      </w:r>
    </w:p>
    <w:p>
      <w:r>
        <w:t>Employer Name: Smart Energy Systems, Inc. d/b/a Smart Energy Water</w:t>
      </w:r>
    </w:p>
    <w:p>
      <w:r>
        <w:t>SpiderID: 12423533</w:t>
      </w:r>
    </w:p>
    <w:p>
      <w:r>
        <w:t>Location: Irvine, California</w:t>
      </w:r>
    </w:p>
    <w:p>
      <w:r>
        <w:t>Date Posted: 4/15/2022</w:t>
      </w:r>
    </w:p>
    <w:p>
      <w:r>
        <w:t>Wage: Salary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NET Developer:Dev, maintain, &amp;amp; deliver tech-driven s/w solns. Reqs a Masters degree in Comp Scior rltdfld &amp;amp; 2 yrs exp in the job offrd or rltd postn. May be subs w/a Bachelors degree in Comp Sci or fld &amp;amp; 5 yrs exp in the job offrd or rltd postn. Skills/knwldg in ASP.Net, C#, JavaScript, AJAX, jQuery, ASP.Net MVC, RESTful APIs, Entity Framework, CSS, SQL Server. Little trvl  24%. 40 hrs/wk. Job Site: Irvine, CA Email Resume to Smart Energy Systems, Inc. d/b/a Smart Energy Water at career@sew.ai.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Smart Energy Systems, Inc. d/b/a Smart Energy Water</w:t>
      </w:r>
    </w:p>
    <w:p>
      <w:r>
        <w:t xml:space="preserve"> Employer</w:t>
      </w:r>
    </w:p>
    <w:p>
      <w:r>
        <w:t>Company: Smart Energy Systems, Inc. d/b/a Smart Energy Water</w:t>
      </w:r>
    </w:p>
    <w:p>
      <w:r>
        <w:t xml:space="preserve"> Irvine</w:t>
      </w:r>
    </w:p>
    <w:p>
      <w:r>
        <w:t xml:space="preserve"> California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