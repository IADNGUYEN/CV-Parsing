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Scientist Job</w:t>
      </w:r>
    </w:p>
    <w:p>
      <w:r>
        <w:t>Employer Name: Badal.io INC.</w:t>
      </w:r>
    </w:p>
    <w:p>
      <w:r>
        <w:t>SpiderID: 12566167</w:t>
      </w:r>
    </w:p>
    <w:p>
      <w:r>
        <w:t>Location: Toronto, Ontario</w:t>
      </w:r>
    </w:p>
    <w:p>
      <w:r>
        <w:t>Date Posted: 5/24/2022</w:t>
      </w:r>
    </w:p>
    <w:p>
      <w:r>
        <w:t>Wage: $ 86,000</w:t>
      </w:r>
    </w:p>
    <w:p>
      <w:r>
        <w:t>Category: Information Technology</w:t>
      </w:r>
    </w:p>
    <w:p>
      <w:r>
        <w:t xml:space="preserve">Job Code: </w:t>
      </w:r>
    </w:p>
    <w:p>
      <w:r>
        <w:t>Number Of Openings: 1</w:t>
      </w:r>
    </w:p>
    <w:p>
      <w:r>
        <w:t>Work closely with technical leads and client teams to fully demonstrate the benefits of GCP technology</w:t>
        <w:br/>
        <w:br/>
        <w:t>Work with clients to understand how to apply ML to solve real-world problems</w:t>
        <w:br/>
        <w:br/>
        <w:t>Design and Implement ML models</w:t>
        <w:br/>
        <w:br/>
        <w:t>Solve some of the most challenging and high scale data and ML problems (telco, energy, financial market data, etc.)</w:t>
        <w:br/>
        <w:br/>
        <w:t>Support clients in troubleshooting issues in their test and/or production environments and identifying root causes and solutions</w:t>
        <w:br/>
        <w:br/>
        <w:t>Collaborate with application development and data engineering team to deploy a scalable real-time model to production.</w:t>
        <w:br/>
        <w:br/>
        <w:t>Train less-experienced workers.</w:t>
        <w:br/>
        <w:br/>
        <w:t>Create and implement machine learning models to support products.</w:t>
        <w:br/>
        <w:br/>
      </w:r>
    </w:p>
    <w:p>
      <w:r>
        <w:t>A bachelor's degree in computer science or a related field.</w:t>
        <w:br/>
        <w:br/>
        <w:t>A minimum of 4 years of experience in the related field.</w:t>
        <w:br/>
        <w:br/>
        <w:t>Hands-on experience building and deploying ML models to production.</w:t>
        <w:br/>
        <w:br/>
        <w:t>A minimum of 2 years of expertise with Machine Learning, Data Mining concepts and techniques, and applied AI/ML projects.</w:t>
        <w:br/>
        <w:br/>
        <w:t>Expertise with Python (Pandas, SciKit, and similar)</w:t>
        <w:br/>
        <w:br/>
        <w:t>Strong experience with SQL, statistical analytical techniques, data mining, and predictive models.</w:t>
        <w:br/>
        <w:br/>
        <w:t>Domain knowledge and demonstrated success solving real world problems in customer analytics, predictive maintenance, NLP, etc.</w:t>
        <w:br/>
        <w:br/>
        <w:t>Familiarity with industry standards such as MLFlow and DVC.</w:t>
        <w:br/>
        <w:br/>
        <w:t>Experience in building machine learning system.</w:t>
        <w:br/>
        <w:br/>
        <w:t>Understanding of fundamental ML concepts.</w:t>
        <w:br/>
        <w:br/>
        <w:t>Experience with GCP ML services (Vertex AI, AI Platform, AutoML, etc.)</w:t>
        <w:br/>
        <w:br/>
        <w:t>Passionate about delivering high quality commercial software products and platforms to market.</w:t>
        <w:br/>
        <w:br/>
        <w:t>Strong understanding of modern software engineering processes.</w:t>
        <w:br/>
        <w:br/>
        <w:t>Ability to integration in team work in small and medium groups.</w:t>
        <w:br/>
        <w:br/>
        <w:t>Able to communicate clearly and efficiently with a variety of audiences including developers, clients, customers, partners and executives.</w:t>
        <w:br/>
        <w:br/>
        <w:t>Flexible and willing to use the right technology for each problem in the context of timelines and business goals.</w:t>
        <w:br/>
        <w:br/>
      </w:r>
    </w:p>
    <w:p>
      <w:r>
        <w:t>Start Date: ASAP</w:t>
        <w:br/>
        <w:br/>
        <w:br/>
        <w:t>Position Type: Full-Time Permanent</w:t>
        <w:br/>
        <w:br/>
        <w:br/>
        <w:t>Years of Experience Required: 4</w:t>
        <w:br/>
        <w:br/>
        <w:br/>
        <w:t>Education Required: Bachelors</w:t>
        <w:br/>
        <w:br/>
        <w:br/>
        <w:t xml:space="preserve">Overnight Travel: </w:t>
        <w:br/>
        <w:br/>
        <w:br/>
        <w:t xml:space="preserve">Vacation Time: </w:t>
        <w:br/>
        <w:br/>
        <w:br/>
      </w:r>
    </w:p>
    <w:p>
      <w:r>
        <w:t>About Badal.io</w:t>
        <w:br/>
        <w:br/>
        <w:t>We are a boutique, rapidly growing, GCP (Google Cloud Platform) consulting company based out of Toronto. We work with GCPs top customers (banking, telco, energy, retail, etc.) to help them with cloud transformation, security, analytics, ML, data governance, etc. Clients usually engage us to solve their hardest business problems and help raise the bar in their organization.</w:t>
        <w:br/>
        <w:br/>
        <w:t>Why Badal?</w:t>
        <w:br/>
        <w:br/>
        <w:t>You get the best of both worlds. We operate as an early-stage startup, with all the associated benefits (talent, growth, learning opportunities, flexibility) but get to solve enterprise-level technical challenges, and are actually profitable</w:t>
        <w:br/>
        <w:br/>
      </w:r>
    </w:p>
    <w:p>
      <w:r>
        <w:t>Contact Name: Bridget Dang</w:t>
      </w:r>
    </w:p>
    <w:p>
      <w:r>
        <w:t xml:space="preserve"> Employer</w:t>
      </w:r>
    </w:p>
    <w:p>
      <w:r>
        <w:t>Company: Badal.io INC.</w:t>
      </w:r>
    </w:p>
    <w:p>
      <w:r>
        <w:t xml:space="preserve"> Toronto</w:t>
      </w:r>
    </w:p>
    <w:p>
      <w:r>
        <w:t xml:space="preserve"> Ontario</w:t>
      </w:r>
    </w:p>
    <w:p>
      <w:r>
        <w:t xml:space="preserve"> M5C 1P1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