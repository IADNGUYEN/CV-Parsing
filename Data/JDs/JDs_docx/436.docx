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911 SOFTWARE DEVELOPER Job</w:t>
      </w:r>
    </w:p>
    <w:p>
      <w:r>
        <w:t xml:space="preserve">Employer Name: </w:t>
      </w:r>
    </w:p>
    <w:p>
      <w:r>
        <w:t>SpiderID: 12536634</w:t>
      </w:r>
    </w:p>
    <w:p>
      <w:r>
        <w:t>Location: PLAINSBORO, New Jersey</w:t>
      </w:r>
    </w:p>
    <w:p>
      <w:r>
        <w:t>Date Posted: 5/16/2022</w:t>
      </w:r>
    </w:p>
    <w:p>
      <w:r>
        <w:t xml:space="preserve">Wage: </w:t>
      </w:r>
    </w:p>
    <w:p>
      <w:r>
        <w:t>Category: Information Technology</w:t>
      </w:r>
    </w:p>
    <w:p>
      <w:r>
        <w:t>Job Code: RAKOF 911</w:t>
      </w:r>
    </w:p>
    <w:p>
      <w:r>
        <w:t>Number Of Openings: 3</w:t>
      </w:r>
    </w:p>
    <w:p>
      <w:r>
        <w:t>Analyze software requirements to determine the feasibility of design within time and cost</w:t>
        <w:br/>
        <w:br/>
        <w:t>constraints. Responsible for SharePoint Architecture, SharePoint Farms, Network Topology design and implementation. Involve in Performance Tuning using SharePoint Health Analyzer and other tools, Troubleshooting, SQL Server administration and Windows Server Administration. Develops and directs software system testing procedures, programming and documentation. Coordinate and guide the installation of the software system.</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