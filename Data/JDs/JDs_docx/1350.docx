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Technology Strategist Job</w:t>
      </w:r>
    </w:p>
    <w:p>
      <w:r>
        <w:t xml:space="preserve">Employer Name: </w:t>
      </w:r>
    </w:p>
    <w:p>
      <w:r>
        <w:t>SpiderID: 12431428</w:t>
      </w:r>
    </w:p>
    <w:p>
      <w:r>
        <w:t>Location: New York, New York</w:t>
      </w:r>
    </w:p>
    <w:p>
      <w:r>
        <w:t>Date Posted: 4/19/2022</w:t>
      </w:r>
    </w:p>
    <w:p>
      <w:r>
        <w:t>Wage: $110000.00 - $130000.00 per year</w:t>
      </w:r>
    </w:p>
    <w:p>
      <w:r>
        <w:t>Category: Information Technology</w:t>
      </w:r>
    </w:p>
    <w:p>
      <w:r>
        <w:t>Job Code: BBBH119308</w:t>
      </w:r>
    </w:p>
    <w:p>
      <w:r>
        <w:br/>
        <w:br/>
        <w:t xml:space="preserve">Our client is looking for a Technology Strategist to join their quickly growing New York office. </w:t>
        <w:br/>
        <w:br/>
        <w:t>About The Company</w:t>
        <w:br/>
        <w:br/>
        <w:t>Our client is a global workplace design company. Our client helps businesses to communicate and activate their brands in the workplace. Through the integration of brand strategy, environmental graphics, artworks, accessories and digital interactives, we create moments that enhance the user experience, deliver meaningful messages, and connect to the purpose of a business. By integrating these concepts into an interior, enhancing and complementing the workplace design, we create a meaningful brand experience.</w:t>
        <w:br/>
        <w:br/>
        <w:t>Job Overview</w:t>
        <w:br/>
        <w:br/>
        <w:t>The job of our Technology Strategist is to lead the Technology Design through the conceptualization, development and execution of projects as it relates to developing branding, identity, environmental and experience components to capture the essence of an organization's ethos. The application and degree of implementation will vary with each project and client to ensure we are able to meet clients where they are at in terms of their overall project objectives.</w:t>
        <w:br/>
        <w:br/>
        <w:t>Job Responsibilities:</w:t>
        <w:br/>
        <w:br/>
        <w:t>Carry out a technology discovery process to understand the core values of an organization</w:t>
        <w:br/>
        <w:br/>
        <w:t>Lead the technology experience strategy from core pillars to manifestations and touch points, to the design of the various components in each touch point as well as create the actual content that is required to convey the desired message</w:t>
        <w:br/>
        <w:br/>
        <w:t>Outline the construction methodology of technology components to source and implement on physical projects.</w:t>
        <w:br/>
        <w:br/>
        <w:t>Interpret client requirements into creatively designed and customized work and graphics</w:t>
        <w:br/>
        <w:br/>
        <w:t>Keep up to date on latest trends and design inspirations by participating in industry events and professional development opportunities</w:t>
        <w:br/>
        <w:br/>
        <w:t>Qualifications &amp;amp; Key Competencies</w:t>
        <w:br/>
        <w:br/>
        <w:t>3+ years of experience in technology design, AV IT, or a related field</w:t>
        <w:br/>
        <w:br/>
        <w:t>Prior experience in technology experience design</w:t>
        <w:br/>
        <w:br/>
        <w:t>Bachelor's degree in Architecture, IT, Design or another related field preferred</w:t>
        <w:br/>
        <w:br/>
        <w:t>Experience and confidence in creating and delivering technology design pitches to corporate clients that win business.</w:t>
        <w:br/>
        <w:br/>
        <w:t>Exceptional client management and project delivery abilities, effectively contributing to multiple projects at the same time</w:t>
        <w:br/>
        <w:br/>
        <w:t>Love a challenge, have a healthy competitive spirit and thrive in a team environment.</w:t>
        <w:br/>
        <w:br/>
        <w:t>To Apply</w:t>
        <w:br/>
        <w:br/>
        <w:t xml:space="preserve"> If this sounds like you, we want to talk to you! Send us your resume today!</w:t>
        <w:br/>
        <w:br/>
        <w:t xml:space="preserve"> </w:t>
        <w:br/>
        <w:br/>
        <w:t xml:space="preserve"> </w:t>
        <w:br/>
        <w:br/>
        <w:t xml:space="preserve"> </w:t>
        <w:br/>
        <w:br/>
        <w:t xml:space="preserve"> #ZR</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TPD</w:t>
      </w:r>
    </w:p>
    <w:p>
      <w:r>
        <w:t xml:space="preserve"> </w:t>
      </w:r>
    </w:p>
    <w:p>
      <w:r>
        <w:t>Company: TPD</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