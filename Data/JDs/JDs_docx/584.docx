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Big Data - NoSQL ,  Cassandra Administration Job</w:t>
      </w:r>
    </w:p>
    <w:p>
      <w:r>
        <w:t>Employer Name: Hire IT People LLC</w:t>
      </w:r>
    </w:p>
    <w:p>
      <w:r>
        <w:t>SpiderID: 12522857</w:t>
      </w:r>
    </w:p>
    <w:p>
      <w:r>
        <w:t>Location: Austin, TX, Texas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Cassandra DB administration is Mandatory</w:t>
        <w:br/>
        <w:br/>
        <w:t>Maintaining the clusters state, Responding to outages, General admin activities and Performance tuning for Cassandra DB2.Elastic search , Mongo DB Desired</w:t>
        <w:br/>
        <w:br/>
        <w:t>Maintaining the clusters state, Responding to outages, General admin activities and Performance tuning for the same</w:t>
        <w:br/>
        <w:br/>
        <w:t>Shell or Ansible scripting is required</w:t>
        <w:br/>
        <w:br/>
        <w:t>Percona and Grafana</w:t>
        <w:br/>
        <w:br/>
        <w:t>Postgre DB is Added advantage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