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Business Intelligence - Visualization ,  Qlikview Job</w:t>
      </w:r>
    </w:p>
    <w:p>
      <w:r>
        <w:t>Employer Name: Hire IT People LLC</w:t>
      </w:r>
    </w:p>
    <w:p>
      <w:r>
        <w:t>SpiderID: 12463834</w:t>
      </w:r>
    </w:p>
    <w:p>
      <w:r>
        <w:t>Location: Richards, TX, Texas</w:t>
      </w:r>
    </w:p>
    <w:p>
      <w:r>
        <w:t>Date Posted: 4/27/2022</w:t>
      </w:r>
    </w:p>
    <w:p>
      <w:r>
        <w:t xml:space="preserve">Wage: </w:t>
      </w:r>
    </w:p>
    <w:p>
      <w:r>
        <w:t>Category: Information Technology</w:t>
      </w:r>
    </w:p>
    <w:p>
      <w:r>
        <w:t xml:space="preserve">Job Code: </w:t>
      </w:r>
    </w:p>
    <w:p>
      <w:r>
        <w:t>Number Of Openings: 1</w:t>
      </w:r>
    </w:p>
    <w:p>
      <w:r>
        <w:t>Detailed Job Description:</w:t>
        <w:br/>
        <w:br/>
        <w:t>Experience with Business Intelligence Tools QlikSenseQlikView Cognos Experience with SQL, PLPgSql skills, ability to perform effective querying involving multiple tables and subqueries. Experience with creating dashboards using Qlik Sense Mashups. Experience with Unstructured data like Json, XML etc. Understanding and experience with analytical concepts and statistical techniques hypothesis development, designing testsexperiments, analyzing data, drawing conclusions, and developing actionab</w:t>
        <w:br/>
        <w:br/>
        <w:t>Minimum years of experience*: 6+</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