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Developer Job</w:t>
      </w:r>
    </w:p>
    <w:p>
      <w:r>
        <w:t xml:space="preserve">Employer Name: </w:t>
      </w:r>
    </w:p>
    <w:p>
      <w:r>
        <w:t>SpiderID: 12538647</w:t>
      </w:r>
    </w:p>
    <w:p>
      <w:r>
        <w:t>Location: Altamonte Springs, Florida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BBBH13320</w:t>
      </w:r>
    </w:p>
    <w:p>
      <w:r>
        <w:br/>
        <w:br/>
        <w:t>Full Stack Developer</w:t>
        <w:br/>
        <w:br/>
        <w:t>Note: this role is open to US Citizens and Green Card Holders only. This role is not offering sponsorship.</w:t>
        <w:br/>
        <w:br/>
        <w:t>Salary: $105k - $110k</w:t>
        <w:br/>
        <w:br/>
        <w:t>Location: 100% Remote, for candidates living in FL</w:t>
        <w:br/>
        <w:br/>
        <w:t>Our Client is in search of a savvy Junior level Full Stack Developer. This position will design, build, and maintain new and existing full stack applications. This position works closely with a team to deliver interactive, scalable web apps for the real estate industry.</w:t>
        <w:br/>
        <w:br/>
        <w:t>This position is working directly as the "right hand" to the main developer so this is a fantastic learning and growth opportunity for someone who likes to explore and be challenged. This position will contribute and collaborate on both front and back-end concerns.</w:t>
        <w:br/>
        <w:br/>
        <w:t>Here's what you'll be doing:</w:t>
        <w:br/>
        <w:br/>
        <w:t>Assisting in design, building, and maintaining new and existing full stack web apps in an Agile environment.</w:t>
        <w:br/>
        <w:br/>
        <w:t>Design, develop, code, test, and debug.</w:t>
        <w:br/>
        <w:br/>
        <w:t>Writing web APIs</w:t>
        <w:br/>
        <w:br/>
        <w:t>Here's what our ideal candidate has:</w:t>
        <w:br/>
        <w:br/>
        <w:t>College degree in a Computer Science or Software Engineering required</w:t>
        <w:br/>
        <w:br/>
        <w:t>2-3 years of experience in .Net, .Net Core and C#</w:t>
        <w:br/>
        <w:br/>
        <w:t>Experience in API Development</w:t>
        <w:br/>
        <w:br/>
        <w:t>Azure</w:t>
        <w:br/>
        <w:br/>
        <w:t>SQL</w:t>
        <w:br/>
        <w:br/>
        <w:t>Java Script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