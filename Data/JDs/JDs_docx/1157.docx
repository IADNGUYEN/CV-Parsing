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Enterprise Package processes ,  Siebel Global Roll-ou Job</w:t>
      </w:r>
    </w:p>
    <w:p>
      <w:r>
        <w:t>Employer Name: Hire IT People LLC</w:t>
      </w:r>
    </w:p>
    <w:p>
      <w:r>
        <w:t>SpiderID: 12454367</w:t>
      </w:r>
    </w:p>
    <w:p>
      <w:r>
        <w:t>Location: Milwaukee, WI, Wisconsin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Siebel Admin Resource.</w:t>
        <w:br/>
        <w:br/>
        <w:t>Should know to do analysis and have understanding of Installation Requirements.</w:t>
        <w:br/>
        <w:br/>
        <w:t>Prepare the Architecture for Dev, Test, Stage Production Environments.</w:t>
        <w:br/>
        <w:br/>
        <w:t>Installation of Siebel Servers and management of Siebel Servers and Gateway.</w:t>
        <w:br/>
        <w:br/>
        <w:t>Participate in system upgrades and patches by assisting in planning, testing and executing those upgrades.</w:t>
        <w:br/>
        <w:br/>
        <w:t>Helps in resolution Issues and Troubleshooting reported by the Developers, Testing team on the Local DB, SRF, Webservices etc.</w:t>
        <w:br/>
        <w:br/>
        <w:t>Should have knowledge of Siebel Data Model and Seed data.</w:t>
        <w:br/>
        <w:br/>
        <w:t>Minimum years of experience*: 8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