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Security Integration Engineer Job</w:t>
      </w:r>
    </w:p>
    <w:p>
      <w:r>
        <w:t xml:space="preserve">Employer Name: </w:t>
      </w:r>
    </w:p>
    <w:p>
      <w:r>
        <w:t>SpiderID: 12421925</w:t>
      </w:r>
    </w:p>
    <w:p>
      <w:r>
        <w:t>Location: San Antonio, Texas</w:t>
      </w:r>
    </w:p>
    <w:p>
      <w:r>
        <w:t>Date Posted: 4/15/2022</w:t>
      </w:r>
    </w:p>
    <w:p>
      <w:r>
        <w:t>Wage: Negotiable</w:t>
      </w:r>
    </w:p>
    <w:p>
      <w:r>
        <w:t>Category: Information Technology</w:t>
      </w:r>
    </w:p>
    <w:p>
      <w:r>
        <w:t>Job Code: 016</w:t>
      </w:r>
    </w:p>
    <w:p>
      <w:r>
        <w:t>Cloud Security Integration Engineer</w:t>
        <w:br/>
        <w:br/>
        <w:t>NoVA / SATX</w:t>
        <w:br/>
        <w:br/>
        <w:t>US Citizenship Required*</w:t>
        <w:br/>
        <w:br/>
        <w:t>Support development of a Multicloud PaaS solution with a focus on security tooling/configuration using both Cloud Native tools and COTS solutions to support ZeroTrust concepts, Cloud Security Posture Management, and Data Security.Provide input into architecture designs as part of documenting the As-Built Architecture. Deploy solutions to support security architecture.</w:t>
        <w:br/>
        <w:br/>
        <w:t>Minimum Skills and Requirements</w:t>
        <w:br/>
        <w:br/>
        <w:t>Cloud Infrastructure Security - Advanced</w:t>
        <w:br/>
        <w:br/>
        <w:t xml:space="preserve"> Cloud Security Data Protection- Intermediate</w:t>
        <w:br/>
        <w:br/>
        <w:t xml:space="preserve"> Cybersecurity Operations - Advanced</w:t>
        <w:br/>
        <w:br/>
        <w:t xml:space="preserve"> Additional Skills:</w:t>
        <w:br/>
        <w:br/>
        <w:t xml:space="preserve"> Splunk Enterprise Secruity </w:t>
        <w:br/>
        <w:br/>
        <w:t xml:space="preserve"> </w:t>
        <w:br/>
        <w:br/>
        <w:t>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