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Java Developer Job</w:t>
      </w:r>
    </w:p>
    <w:p>
      <w:r>
        <w:t>Employer Name: Rajani</w:t>
      </w:r>
    </w:p>
    <w:p>
      <w:r>
        <w:t>SpiderID: 12581705</w:t>
      </w:r>
    </w:p>
    <w:p>
      <w:r>
        <w:t>Location: Atlantia, Georgia</w:t>
      </w:r>
    </w:p>
    <w:p>
      <w:r>
        <w:t>Date Posted: 5/27/2022</w:t>
      </w:r>
    </w:p>
    <w:p>
      <w:r>
        <w:t xml:space="preserve">Wage: </w:t>
      </w:r>
    </w:p>
    <w:p>
      <w:r>
        <w:t>Category: Information Technology</w:t>
      </w:r>
    </w:p>
    <w:p>
      <w:r>
        <w:t>Job Code: 4857</w:t>
      </w:r>
    </w:p>
    <w:p>
      <w:r>
        <w:t>Number Of Openings: 1</w:t>
      </w:r>
    </w:p>
    <w:p>
      <w:r>
        <w:t>Create and executes against a plan to develop, launch, and maintain off the shelf and proprietary automation tools/frameworks that can be consumed by internal teams</w:t>
        <w:br/>
        <w:br/>
        <w:t>Create functional and technical specifications</w:t>
        <w:br/>
        <w:br/>
        <w:t>Review project objectives and determine best technology for implementation</w:t>
        <w:br/>
        <w:br/>
        <w:t>Work with internal and external developers to create code standards and best practices and ensure they are adhered to</w:t>
        <w:br/>
        <w:br/>
        <w:t>Partner with other competency leads / developers and support project planning, technical design, development and solution deployment functions</w:t>
        <w:br/>
        <w:br/>
        <w:t>Identify opportunities in business processes, system capabilities and delivery methodologies for continuous improvement as applicable</w:t>
        <w:br/>
        <w:br/>
        <w:t>Provide ongoing expertise to operational support groups (e.g., Systems Support) in order to address identified application problems/issues, as requested, and help to provide root cause analysis</w:t>
        <w:br/>
        <w:br/>
        <w:t>Assess and interpret customer needs and requirements</w:t>
        <w:br/>
        <w:br/>
        <w:t>Identify/quantify scope and impact of business changes on systems</w:t>
        <w:br/>
        <w:br/>
        <w:t>Collaborate with team of varied skills to solve problems</w:t>
        <w:br/>
        <w:br/>
        <w:t>Mentor junior resources to enable team cross-training</w:t>
        <w:br/>
        <w:br/>
        <w:t>Support, design and improve on monitoring, alerting and tooling/framework efforts</w:t>
        <w:br/>
        <w:br/>
        <w:t>Ability and willingness to augment current expertise with new open source or targeted vendor technologies</w:t>
        <w:br/>
        <w:br/>
        <w:t>Communicate clearly and effectively in oral and written forms, and be able to present and demonstrate work to technical and non-technical audiences</w:t>
        <w:br/>
        <w:br/>
        <w:t>Required Qualifications:</w:t>
        <w:br/>
        <w:br/>
        <w:t>Undergraduate degree or equivalent work experience</w:t>
        <w:br/>
        <w:br/>
        <w:t>10+ years of overall work experience in IT Solution Delivery and software engineer and/or architecture serving as a lead or mentor to others</w:t>
        <w:br/>
        <w:br/>
        <w:t>8+ years of experience with Object Oriented Design and Development</w:t>
        <w:br/>
        <w:br/>
        <w:t>8+ years of experience with Test-Driven Development with tools like JUnit, Spock, Mocha, or Jasmine</w:t>
        <w:br/>
        <w:br/>
        <w:t>5+ years of Java development experience</w:t>
        <w:br/>
        <w:br/>
        <w:t>5+ years of experience with spring framework and Spring MVC</w:t>
        <w:br/>
        <w:br/>
        <w:t>3+ years of experience developing REST based APIs</w:t>
        <w:br/>
        <w:br/>
        <w:t>What does the ideal candidate background look like (ex: healthcare specific background, etc.)?</w:t>
        <w:br/>
        <w:br/>
        <w:t>Ideal candidate will have experience leading/driving development initiatives. We want someone who is able to write code and mentor junior members of the team.</w:t>
        <w:br/>
        <w:br/>
        <w:t>Of the required skills listed, which would you consider the top 3? Please list your expectations regarding years of experience for each requirement.</w:t>
        <w:br/>
        <w:br/>
        <w:t>10+ years of overall work experience in IT Solution Delivery and software engineer and/or architecture serving as a lead or mentor to others</w:t>
        <w:br/>
        <w:br/>
        <w:t>5+ years of Java development experience</w:t>
        <w:br/>
        <w:br/>
        <w:t>5+ years of experience with spring framework and Spring MVC</w:t>
        <w:br/>
        <w:br/>
        <w:t>What experience will set candidates apart from one another?</w:t>
        <w:br/>
        <w:br/>
        <w:t>Experience with performance testing and Kubernetes</w:t>
      </w:r>
    </w:p>
    <w:p>
      <w:r>
        <w:t>JUnit,Spock,,Mocha,Jasmine,Java,Spring,MVC,Spring MVC,REST,Kubernetes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 xml:space="preserve">Company: 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