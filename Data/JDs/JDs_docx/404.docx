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Analytics - Packages ,  Python - Big Data Job</w:t>
      </w:r>
    </w:p>
    <w:p>
      <w:r>
        <w:t>Employer Name: Hire IT People LLC</w:t>
      </w:r>
    </w:p>
    <w:p>
      <w:r>
        <w:t>SpiderID: 12539230</w:t>
      </w:r>
    </w:p>
    <w:p>
      <w:r>
        <w:t>Location: Irvine, CA, California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5+ years of industry experience.</w:t>
        <w:br/>
        <w:br/>
        <w:t>Python Proficient with the use of Pandas, NumPy and DataFrames to transform and analyze datasets.</w:t>
        <w:br/>
        <w:br/>
        <w:t>Experience with REST API requests.</w:t>
        <w:br/>
        <w:br/>
        <w:t>Good knowledge on Python libraries like Dash, Flask and Dask.</w:t>
        <w:br/>
        <w:br/>
        <w:t>Perform Data Analysis, Time Series, Data Visualization (flask, matplotlib and plotly).</w:t>
        <w:br/>
        <w:br/>
        <w:t>Good to have knowledge on AWS (not mandatory)</w:t>
        <w:br/>
        <w:br/>
        <w:t>Experience in working with clients/vendors directly.</w:t>
        <w:br/>
        <w:br/>
        <w:t>Experience with Onsite - Offshore model.</w:t>
        <w:br/>
        <w:br/>
        <w:t>Good communication skills</w:t>
        <w:br/>
        <w:br/>
        <w:t>Minimum years of experience: 8-10 years</w:t>
        <w:br/>
        <w:br/>
        <w:t>Certifications Needed: No</w:t>
        <w:br/>
        <w:br/>
        <w:t>Top responsibilities you would expect the Subcon to shoulder and execute:</w:t>
        <w:br/>
        <w:br/>
        <w:t>Analysis of existing systems and implementation of enhancements and new development</w:t>
        <w:br/>
        <w:br/>
        <w:t>Production Issue resolution and handling business user queries.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