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MDM ,  MDM- ALL Job</w:t>
      </w:r>
    </w:p>
    <w:p>
      <w:r>
        <w:t>Employer Name: Hire IT People LLC</w:t>
      </w:r>
    </w:p>
    <w:p>
      <w:r>
        <w:t>SpiderID: 12475085</w:t>
      </w:r>
    </w:p>
    <w:p>
      <w:r>
        <w:t>Location: Newark, NJ, New Jersey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Understanding Design Requirements from client.</w:t>
        <w:br/>
        <w:br/>
        <w:t>Work on Master Data Management (MDM) development activities.</w:t>
        <w:br/>
        <w:br/>
        <w:t>Work on Extract Transform Load (ETL) development activities using Talend or Informatica.</w:t>
        <w:br/>
        <w:br/>
        <w:t>Mastering data using Reltio tool.(This is mandatory)</w:t>
        <w:br/>
        <w:br/>
        <w:t>Create task out of requirements and ensure timely closure of each task.</w:t>
        <w:br/>
        <w:br/>
        <w:t>Leading &amp;amp; driving the team at Onsite.</w:t>
        <w:br/>
        <w:br/>
        <w:t>Interacts with offshore counterparts in EST hrs.</w:t>
        <w:br/>
        <w:br/>
        <w:t>Ready to work &amp;amp; explore on the Infosys inhouse ETL tool .</w:t>
        <w:br/>
        <w:br/>
        <w:t>Daily status tracking with team.</w:t>
        <w:br/>
        <w:br/>
        <w:t>Understanding on snowflake.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Understanding Design Requirements from client.</w:t>
        <w:br/>
        <w:br/>
        <w:t>Work on Master Data Management MDM on Reltio development activities.</w:t>
        <w:br/>
        <w:br/>
        <w:t>Create task out of requirements and ensure timely closure of each task.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