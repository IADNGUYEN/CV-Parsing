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BI Developer Job</w:t>
      </w:r>
    </w:p>
    <w:p>
      <w:r>
        <w:t>Employer Name: Baanyan Software Services, Inc.</w:t>
      </w:r>
    </w:p>
    <w:p>
      <w:r>
        <w:t>SpiderID: 12465060</w:t>
      </w:r>
    </w:p>
    <w:p>
      <w:r>
        <w:t>Location: Edison, New Jersey</w:t>
      </w:r>
    </w:p>
    <w:p>
      <w:r>
        <w:t>Date Posted: 4/27/2022</w:t>
      </w:r>
    </w:p>
    <w:p>
      <w:r>
        <w:t xml:space="preserve">Wage: </w:t>
      </w:r>
    </w:p>
    <w:p>
      <w:r>
        <w:t>Category: Information Technology</w:t>
      </w:r>
    </w:p>
    <w:p>
      <w:r>
        <w:t>Job Code: 57858.0014</w:t>
      </w:r>
    </w:p>
    <w:p>
      <w:r>
        <w:t>Company:Baanyan Software Services, Inc.</w:t>
        <w:br/>
        <w:br/>
        <w:t>Position Title:Database/BI Developer</w:t>
        <w:br/>
        <w:br/>
        <w:t>Location:100 Metroplex Drive, Suite 100, Edison, NJ 08817</w:t>
        <w:br/>
        <w:br/>
        <w:t>Position Responsibilities: Perform complex database architecture and development, through Data Analysis, Data Visualization, testing, and implementation. Provide Tableau technical support, troubleshooting, report design and monitoring of system usage. Deploy and schedule reports, and establish best practices for enterprise Tableau environment, and application intake and development processes. Write SQL queries including dynamic-queries, sub-queries and complex joins for generating complex Stored Procedures, Triggers, User-defined Functions, Views and Cursors. Create solution driven dashboards by developing different chart types. Test dashboards to ensure data matches as per the business requirements. Design and create various analytical reports and Automated Dashboards to help users to identify critical KPIs and facilitate strategic planning. Develop, test and deploy complex Tableau reports.</w:t>
        <w:br/>
        <w:br/>
        <w:t>Position Requirements: Masters degree (or foreign equivalent) in Information Technology, Data Science, or a related field PLUS demonstrable knowledge of: SQL; Tableau for data visualization, and; creation and maintenance of large spreadsheets and databases. Travel to unanticipated client locations approximately 30%, as required. Required knowledge may be gained prior to, or concurrent with, Masters degree.</w:t>
        <w:br/>
        <w:br/>
        <w:t>To apply, please email resume to sethu@baanyan.com. Job code 57858.0014</w:t>
      </w:r>
    </w:p>
    <w:p>
      <w:r>
        <w:t xml:space="preserve">Start Date: </w:t>
        <w:br/>
        <w:br/>
        <w:br/>
        <w:t xml:space="preserve">Position Type: </w:t>
        <w:br/>
        <w:br/>
        <w:br/>
        <w:t xml:space="preserve">Years of Experience Required: </w:t>
        <w:br/>
        <w:br/>
        <w:br/>
        <w:t>Education Required: Masters</w:t>
        <w:br/>
        <w:br/>
        <w:br/>
        <w:t xml:space="preserve">Overnight Travel: </w:t>
        <w:br/>
        <w:br/>
        <w:br/>
        <w:t xml:space="preserve">Vacation Time: </w:t>
        <w:br/>
        <w:br/>
        <w:br/>
      </w:r>
    </w:p>
    <w:p>
      <w:r>
        <w:t>Contact Name: Baanyan Software Services, Inc.</w:t>
      </w:r>
    </w:p>
    <w:p>
      <w:r>
        <w:t xml:space="preserve"> </w:t>
      </w:r>
    </w:p>
    <w:p>
      <w:r>
        <w:t xml:space="preserve">Company: </w:t>
      </w:r>
    </w:p>
    <w:p>
      <w:r>
        <w:t xml:space="preserve">Phone: </w:t>
      </w:r>
    </w:p>
    <w:p>
      <w:r>
        <w:t>Street: 100 Metroplex Drive, Suite 100</w:t>
      </w:r>
    </w:p>
    <w:p>
      <w:r>
        <w:t xml:space="preserve">Fax: </w:t>
      </w:r>
    </w:p>
    <w:p>
      <w:r>
        <w:t xml:space="preserve"> Edison</w:t>
      </w:r>
    </w:p>
    <w:p>
      <w:r>
        <w:t xml:space="preserve"> New Jersey</w:t>
      </w:r>
    </w:p>
    <w:p>
      <w:r>
        <w:t xml:space="preserve"> 08817</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