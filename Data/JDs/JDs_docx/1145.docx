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Agile Testing ,  Agile Testing - ALL Job</w:t>
      </w:r>
    </w:p>
    <w:p>
      <w:r>
        <w:t>Employer Name: Hire IT People LLC</w:t>
      </w:r>
    </w:p>
    <w:p>
      <w:r>
        <w:t>SpiderID: 12454777</w:t>
      </w:r>
    </w:p>
    <w:p>
      <w:r>
        <w:t>Location: San Francisco, CA, California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Job Responsibilities:</w:t>
        <w:br/>
        <w:br/>
        <w:t>Identify and co-ordinate assembly of software modules pertaining to a release.</w:t>
        <w:br/>
        <w:br/>
        <w:t>Build and deploy applications in release environments, co-ordinate dev testing and certify releases to QA environment.</w:t>
        <w:br/>
        <w:br/>
        <w:t>Support deployment activities in pre-production and production environments including troubleshooting of release blockers such as infrastructure, configuration, and code.</w:t>
        <w:br/>
        <w:br/>
        <w:t>Support performance tuning activities and related troubleshooting during the release cycle.</w:t>
        <w:br/>
        <w:br/>
        <w:t>Prepare installation and troubleshooting documents and participate in operational reviews.</w:t>
        <w:br/>
        <w:br/>
        <w:t>Provide on-call pager support during off-hours as needed</w:t>
        <w:br/>
        <w:br/>
        <w:t>Identify new monitoring and operational metrics and develop scripts for install and post install monitoring</w:t>
        <w:br/>
        <w:br/>
        <w:t>Minimum years of experience required: 5+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