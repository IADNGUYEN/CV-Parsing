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Trade Promotion Management  Product Owner Job</w:t>
      </w:r>
    </w:p>
    <w:p>
      <w:r>
        <w:t>Employer Name: Kimberly Clark</w:t>
      </w:r>
    </w:p>
    <w:p>
      <w:r>
        <w:t>SpiderID: 12575129</w:t>
      </w:r>
    </w:p>
    <w:p>
      <w:r>
        <w:t>Location: Neenah, Wisconsin</w:t>
      </w:r>
    </w:p>
    <w:p>
      <w:r>
        <w:t>Date Posted: 5/26/2022</w:t>
      </w:r>
    </w:p>
    <w:p>
      <w:r>
        <w:t xml:space="preserve">Wage: </w:t>
      </w:r>
    </w:p>
    <w:p>
      <w:r>
        <w:t>Category: Information Technology</w:t>
      </w:r>
    </w:p>
    <w:p>
      <w:r>
        <w:t>Job Code: 838770</w:t>
      </w:r>
    </w:p>
    <w:p>
      <w:r>
        <w:t>Scope/Categories</w:t>
        <w:br/>
        <w:br/>
        <w:t>The role will report to the Global Platform Product Manager for TPM. The role will not have any direct reports.</w:t>
        <w:br/>
        <w:br/>
        <w:t>Key Interfaces: Regional Business Partners, Regional Business SMEs, Functional Consultants, Solution Engineers, Enterprise Architects, Data &amp;amp; Analytics team, and Project Managers.</w:t>
        <w:br/>
        <w:br/>
        <w:t>External Interfaces: Consultants, 3rd Party providers. Travel may include approximately 15% of work time.</w:t>
        <w:br/>
        <w:br/>
        <w:t>The scope is North America with all KC categories for the sales and TPM / RGM functions.</w:t>
        <w:br/>
        <w:br/>
      </w:r>
    </w:p>
    <w:p>
      <w:r>
        <w:t>Qualifications and Experiences</w:t>
        <w:br/>
        <w:br/>
        <w:t>Bachelor's degree; 5-7 years of continuous experience as a Business Analyst or Functional Consultant in with at least 3-5 years experience only in SAP TPM (strong preference for SAP TPM / CBP experience)</w:t>
        <w:br/>
        <w:br/>
        <w:t>Brings Trade Management expertise (Account Planning, Promotion Planning, Scenario Planning, Funds Management and HQ Planning) expertise to the team</w:t>
        <w:br/>
        <w:br/>
        <w:t>Strong CPG background is desired (at industry or as consultant), Involvement in at least one implementation of SAP TPM  CBP is an absolute must</w:t>
        <w:br/>
        <w:br/>
        <w:t>Takes ownership of Joint business planning requirements gathering and analysis, design, configuration, customization, testing, deployment, and support for SAP TPM-CBP solution</w:t>
        <w:br/>
        <w:br/>
        <w:t>Co-lead with other TPM functional consultants and product manager in conducting process definition and solution workshops with business teams. Help in preparatory work for such workshops including presentations, process flows and business scenarios.</w:t>
        <w:br/>
        <w:br/>
        <w:t>Prescriptive problem solving with the business by providing options and recommendations to help make the right business decisions</w:t>
        <w:br/>
        <w:br/>
        <w:t>Must have prior experience in functionally designing and building an SAP TPM-CBP solution and integration with ERP &amp;amp; Demand Planning. Brings experience of configuration for spend, promotion types &amp;amp; their impact on overall design</w:t>
        <w:br/>
        <w:br/>
        <w:t>Additional Exposure to Trade Promotion Optimization (TPO), Revenue Management (RM) and related Analytics, and Pricing/Price optimization is preferred</w:t>
        <w:br/>
        <w:br/>
        <w:t>Experience in IT projects and/or programs with strong SDLC experience including Agile/Waterfall methodologies. Exposure to Agile fundamentals and able to lead key ceremonies. Act as Scrum Master or Product Owner for a team, following all standard work practices.</w:t>
        <w:br/>
        <w:br/>
        <w:t>Strong fundamentals in requirements elicitation, gathering, analysis and documentation for IT projects.</w:t>
        <w:br/>
        <w:br/>
        <w:t>Strong experience in designing test scenarios based on business processes and functional requirements</w:t>
        <w:br/>
        <w:br/>
        <w:t>Hand on experience of system testing, integration testing and manual performance testing</w:t>
        <w:br/>
        <w:br/>
        <w:t>Manage user acceptance testing by providing relevant support to business teams in executing test scenarios, capturing test results, and preparing progress reports.</w:t>
        <w:br/>
        <w:br/>
        <w:t>Provide hyper care support post go live in a market along with other functional engineers and technical consultants. Follow appropriate processes laid down</w:t>
        <w:br/>
        <w:br/>
        <w:t>Understands how to coordinate the flow of work between agile teams and more traditional project-based teams.</w:t>
        <w:br/>
        <w:br/>
        <w:t>Self-motivated to keep up with industry trends and disseminating information across the organization.</w:t>
        <w:br/>
        <w:br/>
        <w:t xml:space="preserve">Experience working with blended teams consisting of employees, vendors, and consultants with both onshore and offshore resources. </w:t>
        <w:br/>
        <w:br/>
        <w:t>Verbal and written fluency in English is mandatory. Ability to work in a virtual team which may work across distance (remote), cultures and time zones, in a matrix with multiple reporting lines.</w:t>
        <w:br/>
        <w:br/>
      </w:r>
    </w:p>
    <w:p>
      <w:r>
        <w:t xml:space="preserve">Start Date: </w:t>
        <w:br/>
        <w:br/>
        <w:br/>
        <w:t>Position Type: Full-Time Permanent</w:t>
        <w:br/>
        <w:br/>
        <w:br/>
        <w:t>Years of Experience Required: 5</w:t>
        <w:br/>
        <w:br/>
        <w:br/>
        <w:t>Education Required: Bachelors</w:t>
        <w:br/>
        <w:br/>
        <w:br/>
        <w:t xml:space="preserve">Overnight Travel: </w:t>
        <w:br/>
        <w:br/>
        <w:br/>
        <w:t xml:space="preserve">Vacation Time: </w:t>
        <w:br/>
        <w:br/>
        <w:br/>
      </w:r>
    </w:p>
    <w:p>
      <w:r>
        <w:t>Contact Name: Nancy Robertson</w:t>
      </w:r>
    </w:p>
    <w:p>
      <w:r>
        <w:t xml:space="preserve"> </w:t>
      </w:r>
    </w:p>
    <w:p>
      <w:r>
        <w:t>Company: Kimberly-Clark Corporation</w:t>
      </w:r>
    </w:p>
    <w:p>
      <w:r>
        <w:t xml:space="preserve"> Neenah</w:t>
      </w:r>
    </w:p>
    <w:p>
      <w:r>
        <w:t xml:space="preserve"> Wisconsin</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