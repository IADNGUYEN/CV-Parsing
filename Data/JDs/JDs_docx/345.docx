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Engineer Job</w:t>
      </w:r>
    </w:p>
    <w:p>
      <w:r>
        <w:t>Employer Name: SRK Systems Inc</w:t>
      </w:r>
    </w:p>
    <w:p>
      <w:r>
        <w:t>SpiderID: 12545128</w:t>
      </w:r>
    </w:p>
    <w:p>
      <w:r>
        <w:t>Location: Naperville, Illinois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SRK Systems Inc. has an opening for the position of Test Engineer. </w:t>
        <w:br/>
        <w:br/>
        <w:t xml:space="preserve">Job Responsibilities: </w:t>
        <w:br/>
        <w:br/>
        <w:t>Manage and implement of different QA methodologies, plans and strategies in Software Development Life Cycle (SDLC) and Software Testing Life Cycle (STLC).</w:t>
        <w:br/>
        <w:br/>
        <w:t>Review and analyze the Business requirements and develop Test Plan, Test strategies, Test cases.</w:t>
        <w:br/>
        <w:br/>
        <w:t>Test data, Test procedure, Test reports and document both Manual and Automation Tests.</w:t>
        <w:br/>
        <w:br/>
        <w:t>Experience in different types of testing like Integration testing, System testing, Smoke testing, Regression testing, Black box testing,</w:t>
        <w:br/>
        <w:br/>
        <w:t>Good understanding of Core Java and Object-Oriented Programming (OOPs) concepts and Experience in designing, developing, enhancing automated test scripts for Selenium using Java.</w:t>
        <w:br/>
        <w:br/>
        <w:t>Design and develop Selenium Automation Frameworks using Data Driven, Keyword Driven, Hybrid, Object repository, Page Object Model (POM)</w:t>
        <w:br/>
        <w:br/>
        <w:t>Perform Web Services Testing and XML validation by creating test case suite using SOAP UI/ Postman.</w:t>
        <w:br/>
        <w:br/>
        <w:t>Create whole test framework using Selenium for further test creation and execution.</w:t>
        <w:br/>
        <w:br/>
        <w:t>Develop Selenium WebDriver API to automate tests on cross browser and cross platform environment.</w:t>
        <w:br/>
        <w:br/>
        <w:t>Work in Agile Environment and tested the application under SAFe Agile or any other Agile frameworks</w:t>
        <w:br/>
        <w:br/>
        <w:t>Knowledge on CI/CD setup with tools like Jenkins/GIT/Maven.</w:t>
        <w:br/>
        <w:br/>
        <w:t>Experience in working on cloud flatforms like Azure or AWS.</w:t>
        <w:br/>
        <w:br/>
        <w:t>Work with Cucumber, Java &amp;amp; Developed Test Scripts to implement Test Cases, Test Scenarios, behavioral features, and step definitions for BDD (Behavior Driven Development), TDD (Test Driven Development) using Cucumber.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or higher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Hima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