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920 AZURE CLOUD CONSULTANT Job</w:t>
      </w:r>
    </w:p>
    <w:p>
      <w:r>
        <w:t xml:space="preserve">Employer Name: </w:t>
      </w:r>
    </w:p>
    <w:p>
      <w:r>
        <w:t>SpiderID: 12536647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920</w:t>
      </w:r>
    </w:p>
    <w:p>
      <w:r>
        <w:t>Number Of Openings: 2</w:t>
      </w:r>
    </w:p>
    <w:p>
      <w:r>
        <w:t>Build, design, deploy, Implement, migrate and manage operations. Involve in Data CenterArchitecture and Operations leveragingmixed environments of blades, rack-mounts and disparate storage. Involve in migration and maintenance of Azure system withBusiness Intelligence and Data Warehousing on Azure. Work in Cloud design and development.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