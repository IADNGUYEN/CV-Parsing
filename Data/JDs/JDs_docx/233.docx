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Training Job</w:t>
      </w:r>
    </w:p>
    <w:p>
      <w:r>
        <w:t xml:space="preserve">Employer Name: </w:t>
      </w:r>
    </w:p>
    <w:p>
      <w:r>
        <w:t>SpiderID: 12556764</w:t>
      </w:r>
    </w:p>
    <w:p>
      <w:r>
        <w:t>Location: Addison, Texas</w:t>
      </w:r>
    </w:p>
    <w:p>
      <w:r>
        <w:t>Date Posted: 5/21/2022</w:t>
      </w:r>
    </w:p>
    <w:p>
      <w:r>
        <w:t xml:space="preserve">Wage: </w:t>
      </w:r>
    </w:p>
    <w:p>
      <w:r>
        <w:t>Category: Information Technology</w:t>
      </w:r>
    </w:p>
    <w:p>
      <w:r>
        <w:t>Job Code: It Training</w:t>
      </w:r>
    </w:p>
    <w:p>
      <w:r>
        <w:t>Number Of Openings: 1-5</w:t>
      </w:r>
    </w:p>
    <w:p>
      <w:r>
        <w:t>IT TRAINING</w:t>
        <w:br/>
        <w:br/>
        <w:t>Who are we?</w:t>
        <w:br/>
        <w:br/>
        <w:t>Shiro BPO Services is an IT development and services company, based in Mysore, India partnering with corporations in USA, Canada and India, offering a wide array of solutions customized for a range of key verticals and horizontal industries across North/South America, Europe, Asia and India. SHIRO BPO is currently helping upgrade the skills for highly ambitious individuals who are passionate to make a career in the IT industry.</w:t>
        <w:br/>
        <w:br/>
        <w:t>We offer Training in following Technologies:</w:t>
        <w:br/>
        <w:br/>
        <w:t>Azure</w:t>
        <w:br/>
        <w:br/>
        <w:t>JAVA</w:t>
        <w:br/>
        <w:br/>
        <w:t>.NET</w:t>
        <w:br/>
        <w:br/>
        <w:t>SALES FORCE</w:t>
        <w:br/>
        <w:br/>
        <w:t>ROBOTIC PROCESS AUTOMATION</w:t>
        <w:br/>
        <w:br/>
        <w:t>IOS</w:t>
        <w:br/>
        <w:br/>
        <w:t>ANDROID</w:t>
        <w:br/>
        <w:br/>
        <w:t>TESTING (Manual + QA), Selenium, QTP, Performance</w:t>
        <w:br/>
        <w:br/>
        <w:t>SAP Fico</w:t>
        <w:br/>
        <w:br/>
        <w:t>ORACLE</w:t>
        <w:br/>
        <w:br/>
        <w:t>What You Can Expect :</w:t>
        <w:br/>
        <w:br/>
        <w:t> Free interview training</w:t>
        <w:br/>
        <w:br/>
        <w:t> Free demo sessions</w:t>
        <w:br/>
        <w:br/>
        <w:t> Skill Enhancement Training.</w:t>
        <w:br/>
        <w:br/>
        <w:t> Job Assistance and Guidance.</w:t>
        <w:br/>
        <w:br/>
        <w:t> Staffing Agency Referrals</w:t>
        <w:br/>
        <w:br/>
        <w:t>Why Shiro BPO Services?</w:t>
        <w:br/>
        <w:br/>
        <w:t>We guide you to your Career Destination.</w:t>
        <w:br/>
        <w:br/>
        <w:t>Assist in gaining better salary/working conditions and better client opportunities.</w:t>
        <w:br/>
        <w:br/>
        <w:t>We do H1b transfer referrals .</w:t>
        <w:br/>
        <w:br/>
        <w:t>online training on selected technologies</w:t>
        <w:br/>
        <w:br/>
        <w:t>Free Assistance in Resume Preparation.</w:t>
        <w:br/>
        <w:br/>
        <w:t>Are you interested in changing your career or need an upgrade in your current skill or looking for better prospects.</w:t>
        <w:br/>
        <w:br/>
        <w:t>If yes please contact me at the earliest.</w:t>
        <w:br/>
        <w:br/>
        <w:t>Leena</w:t>
        <w:br/>
        <w:br/>
        <w:t>Email : info@shirobpo.com</w:t>
        <w:br/>
        <w:br/>
        <w:t>Phone (India) - +91 7676666844</w:t>
        <w:br/>
        <w:br/>
        <w:t>Phone (USA) : +1 4086571630</w:t>
        <w:br/>
        <w:br/>
        <w:t>Whatsapp/India: +91 7676666844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</w:t>
        <w:br/>
        <w:br/>
        <w:br/>
        <w:t>Education Required: Bachelors</w:t>
        <w:br/>
        <w:br/>
        <w:br/>
        <w:t>Overnight Travel: More Than 75%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Who are we?</w:t>
        <w:br/>
        <w:br/>
        <w:t>Shiro BPO Services is an IT development and services company, based in Mysore, India partnering with corporations in USA, Canada and India, offering a wide array of solutions customized for a range of key verticals and horizontal industries across North/South America, Europe, Asia and India. SHIRO BPO is currently helping upgrade the skills for highly ambitious individuals who are passionate to make a career in the IT industry.</w:t>
      </w:r>
    </w:p>
    <w:p>
      <w:r>
        <w:t>Contact Name: Leena Fernandes</w:t>
      </w:r>
    </w:p>
    <w:p>
      <w:r>
        <w:t xml:space="preserve"> Employer</w:t>
      </w:r>
    </w:p>
    <w:p>
      <w:r>
        <w:t>Company: Shiro BPO</w:t>
      </w:r>
    </w:p>
    <w:p>
      <w:r>
        <w:t xml:space="preserve"> Addison</w:t>
      </w:r>
    </w:p>
    <w:p>
      <w:r>
        <w:t xml:space="preserve"> Texas</w:t>
      </w:r>
    </w:p>
    <w:p>
      <w:r>
        <w:t xml:space="preserve"> 75001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