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Automated Testing ,  Test automation framework design Job</w:t>
      </w:r>
    </w:p>
    <w:p>
      <w:r>
        <w:t>Employer Name: Hire IT People LLC</w:t>
      </w:r>
    </w:p>
    <w:p>
      <w:r>
        <w:t>SpiderID: 12518501</w:t>
      </w:r>
    </w:p>
    <w:p>
      <w:r>
        <w:t>Location: Richardson, TX, Texas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with strong automation experience with Selenium automation.</w:t>
        <w:br/>
        <w:br/>
        <w:t>Candidate should also have experience with Testing process, Agile and leading testing teams.</w:t>
        <w:br/>
        <w:br/>
        <w:t>Candidate should also have strong exposure to test case design, Automation framework design, status reporting etc.</w:t>
        <w:br/>
        <w:br/>
        <w:t>Minimum years of experience: 8 - 10 years</w:t>
        <w:br/>
        <w:br/>
        <w:t>Certifications Needed: Yes</w:t>
        <w:br/>
        <w:br/>
        <w:t>Top responsibilities you would expect the Subcon to shoulder and execute:</w:t>
        <w:br/>
        <w:br/>
        <w:t>Senior Test lead with experience in Test Automation</w:t>
        <w:br/>
        <w:br/>
        <w:t>Test Reporting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