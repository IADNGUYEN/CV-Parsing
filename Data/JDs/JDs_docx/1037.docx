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Test Analyst ,  Enterprise Package processes ,  SAP Implementation Process Job</w:t>
      </w:r>
    </w:p>
    <w:p>
      <w:r>
        <w:t>Employer Name: Hire IT People LLC</w:t>
      </w:r>
    </w:p>
    <w:p>
      <w:r>
        <w:t>SpiderID: 12463697</w:t>
      </w:r>
    </w:p>
    <w:p>
      <w:r>
        <w:t>Location: Hollywood, FL, Florida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with experience around 6 + years and working with TOSCA Test Automation with hands on knowledge in Framework Design, Module creation, Test Design and execution.</w:t>
        <w:br/>
        <w:br/>
        <w:t>Should be working in all testing phases viz. Functional, Integration and Regression Testing.</w:t>
        <w:br/>
        <w:br/>
        <w:t>Overall project delivery experience to handle the QA activities and lead the QA team as needed.</w:t>
        <w:br/>
        <w:br/>
        <w:t>Good to have knowledge on Selenium Test Automation, Web Services testing SQL.</w:t>
        <w:br/>
        <w:br/>
        <w:t>Certified in TOSCA Test Automation.</w:t>
        <w:br/>
        <w:br/>
        <w:t>Client coordination and participate in meetings, offshore communication.</w:t>
        <w:br/>
        <w:br/>
        <w:t>Minimum years of experience: 2 - 5 years</w:t>
        <w:br/>
        <w:br/>
        <w:t>Certifications Needed: Yes</w:t>
        <w:br/>
        <w:br/>
        <w:t>Top 3 responsibilities you would expect the Subcon to shoulder and execute:</w:t>
        <w:br/>
        <w:br/>
        <w:t>Implementation of Test Automation framework and handle functional and technical and tool configuration</w:t>
        <w:br/>
        <w:br/>
        <w:t>Framework design, Test Scripting and Execution</w:t>
        <w:br/>
        <w:br/>
        <w:t>Client communication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