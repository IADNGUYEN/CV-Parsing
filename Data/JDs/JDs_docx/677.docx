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Associate Consultant ,  HCM Others ,  SuccessFactors Job</w:t>
      </w:r>
    </w:p>
    <w:p>
      <w:r>
        <w:t>Employer Name: Hire IT People LLC</w:t>
      </w:r>
    </w:p>
    <w:p>
      <w:r>
        <w:t>SpiderID: 12514747</w:t>
      </w:r>
    </w:p>
    <w:p>
      <w:r>
        <w:t>Location: Houston, TX, Texas</w:t>
      </w:r>
    </w:p>
    <w:p>
      <w:r>
        <w:t>Date Posted: 5/10/2022</w:t>
      </w:r>
    </w:p>
    <w:p>
      <w:r>
        <w:t xml:space="preserve">Wage: </w:t>
      </w:r>
    </w:p>
    <w:p>
      <w:r>
        <w:t>Category: Information Technology</w:t>
      </w:r>
    </w:p>
    <w:p>
      <w:r>
        <w:t xml:space="preserve">Job Code: </w:t>
      </w:r>
    </w:p>
    <w:p>
      <w:r>
        <w:t>Number Of Openings: 1</w:t>
      </w:r>
    </w:p>
    <w:p>
      <w:r>
        <w:t>Detailed Job Description:</w:t>
        <w:br/>
        <w:br/>
        <w:t>SF EC ECP with implementation Support Experience. Experience in Payroll implementation supportStrong communication skills. Should articulate effectively SF EC ECP with implementation Support Experience. Experience in Payroll implementation support. Strong communication skills. Should articulate effectively</w:t>
        <w:br/>
        <w:br/>
        <w:t>Minimum years of experience: 5-8 years</w:t>
        <w:br/>
        <w:br/>
        <w:t>Certifications Needed: No</w:t>
        <w:br/>
        <w:br/>
        <w:t>Top responsibilities you would expect the Subcon to shoulder and execute:</w:t>
        <w:br/>
        <w:br/>
        <w:t>Supporting Siemens SAP HR systems for USA, CANADA and Mexico countries Payroll and Time Management modules.</w:t>
        <w:br/>
        <w:br/>
        <w:t>Implemented SAP Payroll processes with Time Management retro accounting in PT60.</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