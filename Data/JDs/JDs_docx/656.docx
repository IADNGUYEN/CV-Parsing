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Cloud Administrator II Job</w:t>
      </w:r>
    </w:p>
    <w:p>
      <w:r>
        <w:t xml:space="preserve">Employer Name: </w:t>
      </w:r>
    </w:p>
    <w:p>
      <w:r>
        <w:t>SpiderID: 12518346</w:t>
      </w:r>
    </w:p>
    <w:p>
      <w:r>
        <w:t>Location: Washington, District of Columbia</w:t>
      </w:r>
    </w:p>
    <w:p>
      <w:r>
        <w:t>Date Posted: 5/11/2022</w:t>
      </w:r>
    </w:p>
    <w:p>
      <w:r>
        <w:t>Wage: Negotiable</w:t>
      </w:r>
    </w:p>
    <w:p>
      <w:r>
        <w:t>Category: Information Technology</w:t>
      </w:r>
    </w:p>
    <w:p>
      <w:r>
        <w:t>Job Code: 0008</w:t>
      </w:r>
    </w:p>
    <w:p>
      <w:r>
        <w:br/>
        <w:br/>
        <w:t>General Summary</w:t>
        <w:br/>
        <w:br/>
        <w:t>ASM is currently looking to hire Cloud Administrators with 2-3 years' hands-on experience working in Azure or AWS. Their experience should include 4-6 years of experience in working with Infrastructures with a focus on Unix administration including patching and security hardening. Experience with infrastructure as code and configuration management automation is a plus.</w:t>
        <w:br/>
        <w:br/>
        <w:t>​</w:t>
        <w:br/>
        <w:br/>
        <w:t>Job Responsibilities</w:t>
        <w:br/>
        <w:br/>
        <w:t>Provides direct support to cloud operational environments on a day-to-day basis including the software installation, configuration, upgrades, security patches and planned maintenance as required.</w:t>
        <w:br/>
        <w:br/>
        <w:t>Installs or coordinates installation of patches and releases on development, test, pre-production systems.</w:t>
        <w:br/>
        <w:br/>
        <w:t>Conducts moderately complex analysis including planning, designing, and evaluating a variety of information technology tools.</w:t>
        <w:br/>
        <w:br/>
        <w:t>Monitors, diagnoses, and resolves complex problems and performs analysis in relation to cloud operations in the cloud environment.</w:t>
        <w:br/>
        <w:br/>
        <w:t>Troubleshoots and resolves moderately complex problems in an efficient manner with little to no supervision while adhering to proper escalation and change control procedures.</w:t>
        <w:br/>
        <w:br/>
        <w:t>Performs incident response and assures services resolution for cloud system.</w:t>
        <w:br/>
        <w:br/>
        <w:t>Performs root cause analysis, diagnostics, and monitoring on various production systems.</w:t>
        <w:br/>
        <w:br/>
        <w:t>Identifies opportunities for process improvements and works with team members to implement efficiencies.</w:t>
        <w:br/>
        <w:br/>
        <w:t>Effectively creates and maintains relevant cloud systems documentation and user guides.</w:t>
        <w:br/>
        <w:br/>
        <w:t>​Secures Cloud applications and data against theft, loss, or other disasters.</w:t>
        <w:br/>
        <w:br/>
        <w:t>​Monitors status and performance of backup and/or storage systems and configures monitoring systems.</w:t>
        <w:br/>
        <w:br/>
        <w:t>​Interacts with external technology vendors and internal teams to troubleshoot issues and implement solutions.</w:t>
        <w:br/>
        <w:br/>
        <w:t>Apply scripting methodologies to automate IT administrative related tasks.</w:t>
        <w:br/>
        <w:br/>
        <w:t>Responds timely to user requests for permission changes, file restores, virtual machine restores, new storage, and expansion requests.</w:t>
        <w:br/>
        <w:br/>
        <w:t>​</w:t>
        <w:br/>
        <w:br/>
        <w:t>Minimum Qualifications</w:t>
        <w:br/>
        <w:br/>
        <w:t>4-6 years of experience in working with infrastructures with a focus on Unix administration and 2-3 years of experience with of experience developing solutions in AWS .</w:t>
        <w:br/>
        <w:br/>
        <w:t>​Bachelor's degree in Computer Science, Information Systems Management, or related field.</w:t>
        <w:br/>
        <w:br/>
        <w:t>Preferred Qualifications</w:t>
        <w:br/>
        <w:br/>
        <w:t>Clear oral and written communication skills and attention to detail</w:t>
        <w:br/>
        <w:br/>
        <w:t>Experience with ServiceNow</w:t>
        <w:br/>
        <w:br/>
        <w:t>Experience with Infrastructure as Code and DevOps</w:t>
        <w:br/>
        <w:br/>
        <w:t>Practitioner level cloud certification such as AWS-CCP (AWS)</w:t>
        <w:br/>
        <w:br/>
        <w:t xml:space="preserve"> </w:t>
        <w:br/>
        <w:br/>
        <w:t>#cjpost</w:t>
        <w:br/>
        <w:br/>
        <w:t xml:space="preserve"> </w:t>
      </w:r>
    </w:p>
    <w:p>
      <w:r>
        <w:t xml:space="preserve">Start Date: </w:t>
        <w:br/>
        <w:br/>
        <w:br/>
        <w:t>Position Type: Full-Time Permanent</w:t>
        <w:br/>
        <w:br/>
        <w:br/>
        <w:t xml:space="preserve">Years of Experience Required: </w:t>
        <w:br/>
        <w:br/>
        <w:br/>
        <w:t xml:space="preserve">Education Required: 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ASM Research</w:t>
      </w:r>
    </w:p>
    <w:p>
      <w:r>
        <w:t xml:space="preserve"> </w:t>
      </w:r>
    </w:p>
    <w:p>
      <w:r>
        <w:t>Company: ASM Research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