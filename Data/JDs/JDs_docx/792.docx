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Enterprise Security J2EE APIs ,  Java EE Security Stan Job</w:t>
      </w:r>
    </w:p>
    <w:p>
      <w:r>
        <w:t>Employer Name: Hire IT People LLC</w:t>
      </w:r>
    </w:p>
    <w:p>
      <w:r>
        <w:t>SpiderID: 12500332</w:t>
      </w:r>
    </w:p>
    <w:p>
      <w:r>
        <w:t>Location: Irvine, CA, California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Java SDET, Automation using JavaScript, Selenium, BDD cucumber framework</w:t>
        <w:br/>
        <w:br/>
        <w:t>Experience in Test Strategy, Test Automation, Test Design, Test Execution analysis Reporting.</w:t>
        <w:br/>
        <w:br/>
        <w:t>At least 5 years of experience in any one Agile methodology</w:t>
        <w:br/>
        <w:br/>
        <w:t>Strong Analytical Skills</w:t>
        <w:br/>
        <w:br/>
        <w:t>Good Communications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Experience in Test Strategy, Test Automation, Test Design, Test Execution</w:t>
        <w:br/>
        <w:br/>
        <w:t>Experience in coordinating with multiple teams and create and lead testing strategies</w:t>
        <w:br/>
        <w:br/>
        <w:t>Strong Analytical Skills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