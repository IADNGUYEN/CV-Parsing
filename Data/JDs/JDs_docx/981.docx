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Salesforce Systems Analyst Job</w:t>
      </w:r>
    </w:p>
    <w:p>
      <w:r>
        <w:t xml:space="preserve">Employer Name: </w:t>
      </w:r>
    </w:p>
    <w:p>
      <w:r>
        <w:t>SpiderID: 12468604</w:t>
      </w:r>
    </w:p>
    <w:p>
      <w:r>
        <w:t>Location: Boise, Idaho</w:t>
      </w:r>
    </w:p>
    <w:p>
      <w:r>
        <w:t>Date Posted: 4/28/2022</w:t>
      </w:r>
    </w:p>
    <w:p>
      <w:r>
        <w:t>Wage: Negotiable</w:t>
      </w:r>
    </w:p>
    <w:p>
      <w:r>
        <w:t>Category: Information Technology</w:t>
      </w:r>
    </w:p>
    <w:p>
      <w:r>
        <w:t>Job Code: 2022-2550</w:t>
      </w:r>
    </w:p>
    <w:p>
      <w:r>
        <w:t xml:space="preserve">The Salesforce team at Cradlepoint is looking for a Salesforce Business Analyst. This individual will be responsible for working with our internal customers to understand their priorities, strategic direction and business processes.They will isolate issues and review, analyze and document requests. They will work closely with the stakeholders and the rest of the SFDC team to ensure the successful completion of system enhancements that meet our users' needs.A key aspect of this role is communication, the ability to communicate to diverse stakeholders through conversation, presentation, and documentation.We need you to be the glue that keeps the business and applications working together seamlessly. </w:t>
        <w:br/>
        <w:br/>
        <w:t xml:space="preserve"> </w:t>
        <w:br/>
        <w:br/>
        <w:t>Understand the goals and aspirations of the stakeholders within the business and how they function</w:t>
        <w:br/>
        <w:br/>
        <w:t>Work as a member of the team supporting Cradlepoint's CRM application.Determine issue root cause(s) and participate in solution definition, build out and deployment</w:t>
        <w:br/>
        <w:br/>
        <w:t xml:space="preserve">Build and maintaining relationships with key stakeholders </w:t>
        <w:br/>
        <w:br/>
        <w:t>Analyze stakeholder requests, gather business requirements, create complete specification documentation, and implement application solutions in collaboration with the team</w:t>
        <w:br/>
        <w:br/>
        <w:t xml:space="preserve">Attend meetings as necessary with various functional groups to facilitate system/process understanding and cross-team coordination </w:t>
        <w:br/>
        <w:br/>
        <w:t>Liaison with Salesforce and 3rd party vendors to coordinate development efforts and address application concerns</w:t>
        <w:br/>
        <w:br/>
        <w:t>Assist in tracking application and development issues within the team for effective resolution and to identify underlying systemic causes</w:t>
        <w:br/>
        <w:br/>
        <w:t>Educate team members on business analyst roles and responsibilities</w:t>
        <w:br/>
        <w:br/>
        <w:t>Performs other duties and special projects as assigned by manager</w:t>
        <w:br/>
        <w:br/>
        <w:t xml:space="preserve"> </w:t>
        <w:br/>
        <w:br/>
        <w:t>Education:</w:t>
        <w:br/>
        <w:br/>
        <w:t xml:space="preserve"> </w:t>
        <w:br/>
        <w:br/>
        <w:t xml:space="preserve">Required:  </w:t>
        <w:br/>
        <w:br/>
        <w:t>BA/BS degree in Information Systems or equivalent IT experience</w:t>
        <w:br/>
        <w:br/>
        <w:t>Preferred:</w:t>
        <w:br/>
        <w:br/>
        <w:t xml:space="preserve">Salesforce Admin Certification </w:t>
        <w:br/>
        <w:br/>
        <w:t>Advanced Salesforce certifications</w:t>
        <w:br/>
        <w:br/>
        <w:t xml:space="preserve"> </w:t>
        <w:br/>
        <w:br/>
        <w:t xml:space="preserve">Experience: </w:t>
        <w:br/>
        <w:br/>
        <w:t xml:space="preserve"> </w:t>
        <w:br/>
        <w:br/>
        <w:t xml:space="preserve">Required:  </w:t>
        <w:br/>
        <w:br/>
        <w:t xml:space="preserve">6+ years of IS experience which includes:  </w:t>
        <w:br/>
        <w:br/>
        <w:t xml:space="preserve">2+ years of Salesforce administration experience including Salesforce CPQ </w:t>
        <w:br/>
        <w:br/>
        <w:t xml:space="preserve">3+ years as a Business Analyst </w:t>
        <w:br/>
        <w:br/>
        <w:t xml:space="preserve">Preferred:  </w:t>
        <w:br/>
        <w:br/>
        <w:t xml:space="preserve">2+ years of Salesorce development experience including Salesforce CPQ </w:t>
        <w:br/>
        <w:br/>
        <w:t>Previous experience working within in user focus areas including: Sales, Marketing, Operations and Support</w:t>
        <w:br/>
        <w:br/>
        <w:t xml:space="preserve"> </w:t>
        <w:br/>
        <w:br/>
        <w:t xml:space="preserve">KNOWLEDGE AND SKILLS: </w:t>
        <w:br/>
        <w:br/>
        <w:t xml:space="preserve">Requirements and process documentation </w:t>
        <w:br/>
        <w:br/>
        <w:t xml:space="preserve">Proven proficiency with business process modeling and tools (e.g. BPMN 2.0) </w:t>
        <w:br/>
        <w:br/>
        <w:t xml:space="preserve">Proficient in MS Word, Power Point, Project and Visio </w:t>
        <w:br/>
        <w:br/>
        <w:t xml:space="preserve">Proven experience with Agile development methodologies and tools (e.g. Jira) </w:t>
        <w:br/>
        <w:br/>
        <w:t xml:space="preserve">Salesforce CRM process defaults and data structures </w:t>
        <w:br/>
        <w:br/>
        <w:t xml:space="preserve">Effective leadership and project organization skills </w:t>
        <w:br/>
        <w:br/>
        <w:t xml:space="preserve">Excellent communication and problem-Solving skills </w:t>
        <w:br/>
        <w:br/>
        <w:t xml:space="preserve">Detail Oriented </w:t>
        <w:br/>
        <w:br/>
        <w:t>Ability to work closely as part of a Team while working from a remote location</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