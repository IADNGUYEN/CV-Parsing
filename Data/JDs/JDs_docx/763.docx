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12504220</w:t>
      </w:r>
    </w:p>
    <w:p>
      <w:r>
        <w:t>Location: Cincinnati, Ohio</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