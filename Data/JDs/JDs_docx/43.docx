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Administrative Officer  Job</w:t>
      </w:r>
    </w:p>
    <w:p>
      <w:r>
        <w:t xml:space="preserve">Employer Name: AG SOLUTIONS GROUP </w:t>
      </w:r>
    </w:p>
    <w:p>
      <w:r>
        <w:t>SpiderID: 12575912</w:t>
      </w:r>
    </w:p>
    <w:p>
      <w:r>
        <w:t>Location: Toronto, Ontario</w:t>
      </w:r>
    </w:p>
    <w:p>
      <w:r>
        <w:t>Date Posted: 5/26/2022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 xml:space="preserve">Administrative Officer </w:t>
        <w:br/>
        <w:br/>
        <w:t>AG SOLUTIONS GROUP (11618768 CANADA INC. )</w:t>
        <w:br/>
        <w:br/>
        <w:t>Job details</w:t>
        <w:br/>
        <w:br/>
        <w:t>Location: 60 Atlantic Avenue, Suite 200, Toronto, ON M6K 1X9</w:t>
        <w:br/>
        <w:br/>
        <w:t xml:space="preserve">Salary: $26.00 to $28.00 / hour </w:t>
        <w:br/>
        <w:br/>
        <w:t>Vacancies: 1 vacancy</w:t>
        <w:br/>
        <w:br/>
        <w:t>Employment groups: Youth, Veterans of the Canadian Armed Forces, Visible minorities, Persons with disabilities, Indigenous people, Newcomers to Canada, Seniors</w:t>
        <w:br/>
        <w:br/>
        <w:t>Terms of employment: Permanent employment, Full time 30 to 55 hours / week</w:t>
        <w:br/>
        <w:br/>
        <w:t> Start date: As soon as possible</w:t>
        <w:br/>
        <w:br/>
        <w:t>Job requirements</w:t>
        <w:br/>
        <w:br/>
        <w:t>Languages: English</w:t>
        <w:br/>
        <w:br/>
        <w:t>Education: Secondary (high) school graduation certificate</w:t>
        <w:br/>
        <w:br/>
        <w:t>Experience: 1 year to less than 2 years</w:t>
        <w:br/>
        <w:br/>
        <w:t>Work Conditions and Physical Capabilities: Fast-paced environment, Work under pressure, Tight deadlines, Large workload, Attention to detail</w:t>
        <w:br/>
        <w:br/>
        <w:t>Ability to Supervise: 1 to 2 people, 3-4 people</w:t>
        <w:br/>
        <w:br/>
        <w:t>Personal Suitability: Excellent written communication, Organized, Flexibility, Reliability, Excellent oral communication, Effective interpersonal skills</w:t>
        <w:br/>
        <w:br/>
        <w:t xml:space="preserve">Special Skills: </w:t>
        <w:br/>
        <w:br/>
        <w:t>Review, evaluate and implement new administrative procedures</w:t>
        <w:br/>
        <w:br/>
        <w:t>Carry out administrative activities of establishment</w:t>
        <w:br/>
        <w:br/>
        <w:t>Co-ordinate and plan for office services such as accommodation, relocation, equipment, supplies, forms, disposal of assets, parking, maintenance and security services</w:t>
        <w:br/>
        <w:br/>
        <w:t>Oversee and co-ordinate office administrative procedures</w:t>
        <w:br/>
        <w:br/>
        <w:t>Establish work priorities and ensure procedures are followed and deadlines are met</w:t>
        <w:br/>
        <w:br/>
        <w:t>Administer policies and procedures related to the release of records in processing requests under government access to information and privacy legislation</w:t>
        <w:br/>
        <w:br/>
        <w:t>Assist in the preparation of operating budget and maintain inventory and budgetary controls</w:t>
        <w:br/>
        <w:br/>
        <w:t>Assemble data and prepare periodic and special reports, manuals and correspondence</w:t>
        <w:br/>
        <w:br/>
        <w:t>MS Office</w:t>
        <w:br/>
        <w:br/>
        <w:t>Delegate work to office support staff</w:t>
        <w:br/>
        <w:br/>
        <w:t>How to apply</w:t>
        <w:br/>
        <w:br/>
        <w:t>By email: sales@agsolutionsgroup.ca</w:t>
        <w:br/>
        <w:br/>
        <w:t>By mail: 60 Atlantic Avenue suite 200, Toronto, ON, M6K 1X9</w:t>
        <w:br/>
        <w:br/>
        <w:t>In person: 60 Atlantic Avenue suite 200, Toronto, ON, M6K 1X9</w:t>
        <w:br/>
        <w:br/>
        <w:t>from 11:00 to 04:00</w:t>
        <w:br/>
        <w:br/>
      </w:r>
    </w:p>
    <w:p>
      <w:r>
        <w:t xml:space="preserve">Administrative Officer </w:t>
        <w:br/>
        <w:br/>
        <w:t>AG SOLUTIONS GROUP (11618768 CANADA INC. )</w:t>
        <w:br/>
        <w:br/>
        <w:t>Job details</w:t>
        <w:br/>
        <w:br/>
        <w:t>Location: 60 Atlantic Avenue, Suite 200, Toronto, ON M6K 1X9</w:t>
        <w:br/>
        <w:br/>
        <w:t xml:space="preserve">Salary: $26.00 to $28.00 / hour </w:t>
        <w:br/>
        <w:br/>
        <w:t>Vacancies: 1 vacancy</w:t>
        <w:br/>
        <w:br/>
        <w:t>Employment groups: Youth, Veterans of the Canadian Armed Forces, Visible minorities, Persons with disabilities, Indigenous people, Newcomers to Canada, Seniors</w:t>
        <w:br/>
        <w:br/>
        <w:t>Terms of employment: Permanent employment, Full time 30 to 55 hours / week</w:t>
        <w:br/>
        <w:br/>
        <w:t> Start date: As soon as possible</w:t>
        <w:br/>
        <w:br/>
        <w:t>Job requirements</w:t>
        <w:br/>
        <w:br/>
        <w:t>Languages: English</w:t>
        <w:br/>
        <w:br/>
        <w:t>Education: Secondary (high) school graduation certificate</w:t>
        <w:br/>
        <w:br/>
        <w:t>Experience: 1 year to less than 2 years</w:t>
        <w:br/>
        <w:br/>
        <w:t>Work Conditions and Physical Capabilities: Fast-paced environment, Work under pressure, Tight deadlines, Large workload, Attention to detail</w:t>
        <w:br/>
        <w:br/>
        <w:t>Ability to Supervise: 1 to 2 people, 3-4 people</w:t>
        <w:br/>
        <w:br/>
        <w:t>Personal Suitability: Excellent written communication, Organized, Flexibility, Reliability, Excellent oral communication, Effective interpersonal skills</w:t>
        <w:br/>
        <w:br/>
        <w:t xml:space="preserve">Special Skills: </w:t>
        <w:br/>
        <w:br/>
        <w:t>Review, evaluate and implement new administrative procedures</w:t>
        <w:br/>
        <w:br/>
        <w:t>Carry out administrative activities of establishment</w:t>
        <w:br/>
        <w:br/>
        <w:t>Co-ordinate and plan for office services such as accommodation, relocation, equipment, supplies, forms, disposal of assets, parking, maintenance and security services</w:t>
        <w:br/>
        <w:br/>
        <w:t>Oversee and co-ordinate office administrative procedures</w:t>
        <w:br/>
        <w:br/>
        <w:t>Establish work priorities and ensure procedures are followed and deadlines are met</w:t>
        <w:br/>
        <w:br/>
        <w:t>Administer policies and procedures related to the release of records in processing requests under government access to information and privacy legislation</w:t>
        <w:br/>
        <w:br/>
        <w:t>Assist in the preparation of operating budget and maintain inventory and budgetary controls</w:t>
        <w:br/>
        <w:br/>
        <w:t>Assemble data and prepare periodic and special reports, manuals and correspondence</w:t>
        <w:br/>
        <w:br/>
        <w:t>MS Office</w:t>
        <w:br/>
        <w:br/>
        <w:t>Delegate work to office support staff</w:t>
        <w:br/>
        <w:br/>
        <w:t>How to apply</w:t>
        <w:br/>
        <w:br/>
        <w:t>By email: sales@agsolutionsgroup.ca</w:t>
        <w:br/>
        <w:br/>
        <w:t>By mail: 60 Atlantic Avenue suite 200, Toronto, ON, M6K 1X9</w:t>
        <w:br/>
        <w:br/>
        <w:t>In person: 60 Atlantic Avenue suite 200, Toronto, ON, M6K 1X9</w:t>
        <w:br/>
        <w:br/>
        <w:t>from 11:00 to 04:00</w:t>
        <w:br/>
        <w:br/>
      </w:r>
    </w:p>
    <w:p>
      <w:r>
        <w:t>Start Date: As soon as Possible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High School</w:t>
        <w:br/>
        <w:br/>
        <w:br/>
        <w:t>Overnight Travel: None</w:t>
        <w:br/>
        <w:br/>
        <w:br/>
        <w:t xml:space="preserve">Vacation Time: </w:t>
        <w:br/>
        <w:br/>
        <w:br/>
      </w:r>
    </w:p>
    <w:p>
      <w:r>
        <w:t>Paid Holidays, Vacations, and Sick Leave, Other Benefits</w:t>
      </w:r>
    </w:p>
    <w:p>
      <w:r>
        <w:t>IT Consulting Company.</w:t>
      </w:r>
    </w:p>
    <w:p>
      <w:r>
        <w:t>Contact Name: Gunkreet Singh</w:t>
      </w:r>
    </w:p>
    <w:p>
      <w:r>
        <w:t xml:space="preserve"> </w:t>
      </w:r>
    </w:p>
    <w:p>
      <w:r>
        <w:t xml:space="preserve">Company: AG SOLUTIONS GROUP </w:t>
      </w:r>
    </w:p>
    <w:p>
      <w:r>
        <w:t xml:space="preserve"> Toronto</w:t>
      </w:r>
    </w:p>
    <w:p>
      <w:r>
        <w:t xml:space="preserve"> Ontario</w:t>
      </w:r>
    </w:p>
    <w:p>
      <w:r>
        <w:t xml:space="preserve"> M6K 1X9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