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CRM ,  SFDC Sales Cloud Job</w:t>
      </w:r>
    </w:p>
    <w:p>
      <w:r>
        <w:t>Employer Name: Hire IT People LLC</w:t>
      </w:r>
    </w:p>
    <w:p>
      <w:r>
        <w:t>SpiderID: 12539244</w:t>
      </w:r>
    </w:p>
    <w:p>
      <w:r>
        <w:t>Location: Seattle, WA, Washington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3+ Experience with Salesforce B2B Commerce and Experience Cloud</w:t>
        <w:br/>
        <w:br/>
        <w:t>4+ Experience and understanding of the Salesforce Platform &amp;amp; architecture, data models, commerce out of the box features and capabilities</w:t>
        <w:br/>
        <w:br/>
        <w:t>3+ Experience in an Agile and DevOps environment</w:t>
        <w:br/>
        <w:br/>
        <w:t>Experience implementing large scale eCommerce solutions with focus on Salesforce Commerce solutions</w:t>
        <w:br/>
        <w:br/>
        <w:t>Experience in designing or building Salesforce Experience Cloud applications</w:t>
        <w:br/>
        <w:br/>
        <w:t>Development experience in Salesforce Lightning Web Components (LWC)</w:t>
        <w:br/>
        <w:br/>
        <w:t>Experience integrating salesforce with different business systems as well as working with integration tools (ETL, NiFI, Mulesoft etc.)</w:t>
        <w:br/>
        <w:br/>
        <w:t>Experience in Apex, Flow, HTML and Javascript, CSS, calling REST/SOAP web services; SOQL, relational databases and SOQL</w:t>
        <w:br/>
        <w:br/>
        <w:t>Knowledge of declarative tools (process builder, flow) and best practices on when to use programmatic implementations over declarative solutions.</w:t>
        <w:br/>
        <w:br/>
        <w:t>Best practices understanding of salesforce security model and security implementation at the org and user levels Hands - on experience with platform tools (data loader, visual source code, workbench)</w:t>
        <w:br/>
        <w:br/>
        <w:t>Solid understanding of environment management, release management, code versioning best practices and deployment methodologies</w:t>
        <w:br/>
        <w:br/>
        <w:t>Teamwork essential; sense of humor preferred</w:t>
        <w:br/>
        <w:br/>
        <w:t>Salesforce certifications are a plus</w:t>
        <w:br/>
        <w:br/>
        <w:t>Minimum years of experience: 9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