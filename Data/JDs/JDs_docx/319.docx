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Business Intelligence - Reporting ,  Cognos Job</w:t>
      </w:r>
    </w:p>
    <w:p>
      <w:r>
        <w:t>Employer Name: Hire IT People LLC</w:t>
      </w:r>
    </w:p>
    <w:p>
      <w:r>
        <w:t>SpiderID: 12548225</w:t>
      </w:r>
    </w:p>
    <w:p>
      <w:r>
        <w:t>Location: Raleigh, NC, North Carolina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3+ years of experience with Reporting, Business Intelligence, Data Management, and Data Analytics using market - leading tools, including standard and ad-hoc reporting, dashboards and visualization tools</w:t>
        <w:br/>
        <w:br/>
        <w:t>3+ years of experience in designing, developing and implementing reporting solutions using Cognos with experience in designing dashboards leveraging visualization best practices.</w:t>
        <w:br/>
        <w:br/>
        <w:t>Minimum 2 years of Cognos version 11.x. Experience with Cognos 10.x to 11.x upgrade is preferred.</w:t>
        <w:br/>
        <w:br/>
        <w:t>Minimum 1 year of experience in Cognos configuration and administration</w:t>
        <w:br/>
        <w:br/>
        <w:t>3+ years of experience with Microsoft SQL Server database versions 2012 or later</w:t>
        <w:br/>
        <w:br/>
        <w:t>Proficient in complex SQL scripting and working with very large data sets.</w:t>
        <w:br/>
        <w:br/>
        <w:t>Experience with Microsoft PowerBI, SSRS, SSAS, Snowflake is preferred</w:t>
        <w:br/>
        <w:br/>
        <w:t>Experience or academic exposure to MongoDB, MongoDB BI connector is preferred. MongoDB production experience is preferred.</w:t>
        <w:br/>
        <w:br/>
        <w:t>Familiar with database design best practices</w:t>
        <w:br/>
        <w:br/>
        <w:t>Detail oriented with ability to independently validate / triangulate data and analysis.</w:t>
        <w:br/>
        <w:br/>
        <w:t>Ability to prioritize multiple requests while completing deliverables on time. Self-motivated and can work independently. Ability to troubleshoot, track, and resolve day-to-day issues.</w:t>
        <w:br/>
        <w:br/>
        <w:t>Passion for excellence and continuous improvement.</w:t>
        <w:br/>
        <w:br/>
        <w:t>Knowledge of production support processes such as incident and problem management techniques.</w:t>
        <w:br/>
        <w:br/>
        <w:t>Knowledge and experience using agile software development principles, process and tools.</w:t>
        <w:br/>
        <w:br/>
        <w:t>Proficient interpersonal, and written and oral communication skills, in addition to customer service skills in order to provide end user/business owner systems support.</w:t>
        <w:br/>
        <w:br/>
        <w:t>Education &amp;amp; Experience: Required knowledge and skills would typically be acquired through a bachelors degree in computer science, business, or related field plus 3 to 5 years related experience.</w:t>
        <w:br/>
        <w:br/>
        <w:t>Minimum years of experience: 5-8 years</w:t>
        <w:br/>
        <w:br/>
        <w:t>Certifications Needed: No</w:t>
        <w:br/>
        <w:br/>
        <w:t>Top 3 responsibilities you would expect the Subcon to shoulder and execute:</w:t>
        <w:br/>
        <w:br/>
        <w:t>Build</w:t>
        <w:br/>
        <w:br/>
        <w:t>Test</w:t>
        <w:br/>
        <w:br/>
        <w:t>Support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