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Data Management - Data Integration ,  Informatica Job</w:t>
      </w:r>
    </w:p>
    <w:p>
      <w:r>
        <w:t>Employer Name: Hire IT People LLC</w:t>
      </w:r>
    </w:p>
    <w:p>
      <w:r>
        <w:t>SpiderID: 12503687</w:t>
      </w:r>
    </w:p>
    <w:p>
      <w:r>
        <w:t>Location: Alpharetta, GA, Georgia</w:t>
      </w:r>
    </w:p>
    <w:p>
      <w:r>
        <w:t>Date Posted: 5/6/2022</w:t>
      </w:r>
    </w:p>
    <w:p>
      <w:r>
        <w:t xml:space="preserve">Wage: </w:t>
      </w:r>
    </w:p>
    <w:p>
      <w:r>
        <w:t>Category: Information Technology</w:t>
      </w:r>
    </w:p>
    <w:p>
      <w:r>
        <w:t xml:space="preserve">Job Code: </w:t>
      </w:r>
    </w:p>
    <w:p>
      <w:r>
        <w:t>Number Of Openings: 1</w:t>
      </w:r>
    </w:p>
    <w:p>
      <w:r>
        <w:t>Detailed Job Description:</w:t>
        <w:br/>
        <w:br/>
        <w:t>We need people with basic knowledge on these technologies. They are not expected to write codes. But to understand existing codes. At best they will be writing programs to pull data using these tech.</w:t>
        <w:br/>
        <w:br/>
        <w:t>Need junior profiles with 2+ years of experience in ETL tools Informatics, SSIS etc.</w:t>
        <w:br/>
        <w:br/>
        <w:t>Good analytical and communication skills. flexible with work timings. Excellent problem solving and root cause analysis skills</w:t>
        <w:br/>
        <w:br/>
        <w:t>Minimum years of experience: 2 years</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