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Testing engineer, software Job</w:t>
      </w:r>
    </w:p>
    <w:p>
      <w:r>
        <w:t>Employer Name: Avleen JBC Enterprises inc.</w:t>
      </w:r>
    </w:p>
    <w:p>
      <w:r>
        <w:t>SpiderID: 12465603</w:t>
      </w:r>
    </w:p>
    <w:p>
      <w:r>
        <w:t>Location: Edmonton, Alberta</w:t>
      </w:r>
    </w:p>
    <w:p>
      <w:r>
        <w:t>Date Posted: 4/27/2022</w:t>
      </w:r>
    </w:p>
    <w:p>
      <w:r>
        <w:t>Wage: $48.08/hour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2</w:t>
      </w:r>
    </w:p>
    <w:p>
      <w:r>
        <w:t> Location: Edmonton, AB</w:t>
        <w:br/>
        <w:br/>
        <w:t xml:space="preserve"> Salary: $48.08/hour </w:t>
        <w:br/>
        <w:br/>
        <w:t xml:space="preserve"> Terms of employment: Permanent employment, Full time 35 Hours / Week </w:t>
        <w:br/>
        <w:br/>
        <w:t> Start date: Starts as soon as possible</w:t>
        <w:br/>
        <w:br/>
        <w:t> Vacancies: 2 vacancies</w:t>
        <w:br/>
        <w:br/>
      </w:r>
    </w:p>
    <w:p>
      <w:r>
        <w:t>Job requirements</w:t>
        <w:br/>
        <w:br/>
        <w:t>Languages -English</w:t>
        <w:br/>
        <w:br/>
        <w:t>Education -Bachelor's degree</w:t>
        <w:br/>
        <w:br/>
        <w:t>Experience -5 years or more</w:t>
        <w:br/>
        <w:br/>
        <w:t>Specific Skills</w:t>
        <w:br/>
        <w:br/>
        <w:t xml:space="preserve">-Collect and document user's requirements and develop logical and physical specifications; </w:t>
        <w:br/>
        <w:br/>
        <w:t xml:space="preserve">-Research, evaluate and synthesize technical information to design, develop and test computer-based systems; ---Develop data, process and network models to optimize architecture and to evaluate the performance and reliability of designs; </w:t>
        <w:br/>
        <w:br/>
        <w:t xml:space="preserve">-Plan, design and co-ordinate the development, installation, integration and operation of computer-based systems; </w:t>
        <w:br/>
        <w:br/>
        <w:t xml:space="preserve">-Assess, troubleshoot, document, upgrade and develop maintenance procedures for operating systems, communications environments and applications software; </w:t>
        <w:br/>
        <w:br/>
        <w:t>-Lead and co-ordinate teams of information systems professionals in the development of software and integrated information systems, process control software and other embedded software control systems</w:t>
        <w:br/>
        <w:br/>
        <w:t>Programming Languages:</w:t>
        <w:br/>
        <w:br/>
        <w:t>SQL</w:t>
        <w:br/>
        <w:br/>
        <w:t>Computer and Technology Knowledge:</w:t>
        <w:br/>
        <w:br/>
        <w:t xml:space="preserve">-Oracle; Database software; </w:t>
        <w:br/>
        <w:br/>
        <w:t xml:space="preserve">-Programming software; </w:t>
        <w:br/>
        <w:br/>
        <w:t xml:space="preserve">-Web service design; SQL; </w:t>
        <w:br/>
        <w:br/>
        <w:t>-Website creation and management software</w:t>
        <w:br/>
        <w:br/>
        <w:t>Screening questions</w:t>
        <w:br/>
        <w:br/>
        <w:t xml:space="preserve">Are you currently legally able to work in Canada?, </w:t>
        <w:br/>
        <w:br/>
        <w:t xml:space="preserve">What is the highest level of study you have completed?, </w:t>
        <w:br/>
        <w:br/>
        <w:t>Do you have previous experience in this field of employment?</w:t>
        <w:br/>
        <w:br/>
        <w:t>How to apply:</w:t>
        <w:br/>
        <w:br/>
        <w:t>By email</w:t>
        <w:br/>
        <w:br/>
        <w:t>jbcavleen@gmail.com</w:t>
        <w:br/>
        <w:br/>
      </w:r>
    </w:p>
    <w:p>
      <w:r>
        <w:t>Start Date: As soon as possible</w:t>
        <w:br/>
        <w:br/>
        <w:br/>
        <w:t>Position Type: Full-Time Permanent</w:t>
        <w:br/>
        <w:br/>
        <w:br/>
        <w:t xml:space="preserve">Years of Experience Required: </w:t>
        <w:br/>
        <w:br/>
        <w:br/>
        <w:t>Education Required: Bachelors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dharminderjit singh multani</w:t>
      </w:r>
    </w:p>
    <w:p>
      <w:r>
        <w:t xml:space="preserve"> Employer</w:t>
      </w:r>
    </w:p>
    <w:p>
      <w:r>
        <w:t>Company: Avleen JBC Enterprises inc.</w:t>
      </w:r>
    </w:p>
    <w:p>
      <w:r>
        <w:t xml:space="preserve"> Edmonton</w:t>
      </w:r>
    </w:p>
    <w:p>
      <w:r>
        <w:t xml:space="preserve"> Alberta</w:t>
      </w:r>
    </w:p>
    <w:p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