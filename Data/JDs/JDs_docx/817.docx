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ETL &amp; Data Quality ,  Microsoft SSIS Job</w:t>
      </w:r>
    </w:p>
    <w:p>
      <w:r>
        <w:t>Employer Name: Hire IT People LLC</w:t>
      </w:r>
    </w:p>
    <w:p>
      <w:r>
        <w:t>SpiderID: 12499142</w:t>
      </w:r>
    </w:p>
    <w:p>
      <w:r>
        <w:t>Location: Irvine, CA, California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Proficient in Angular JS, Hands on experience in Angular development.</w:t>
        <w:br/>
        <w:br/>
        <w:t>Good knowledge of SSIS ETL methodologies.</w:t>
        <w:br/>
        <w:br/>
        <w:t>SQL knowledge is a must.</w:t>
        <w:br/>
        <w:br/>
        <w:t>Good knowledge on Agile and POD methodologies.</w:t>
        <w:br/>
        <w:br/>
        <w:t>Good at Client interaction and User communications.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.Net</w:t>
        <w:br/>
        <w:br/>
        <w:t>Angular Js</w:t>
        <w:br/>
        <w:br/>
        <w:t>SSIS ETL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