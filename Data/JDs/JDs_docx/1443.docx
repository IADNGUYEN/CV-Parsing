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Technical ,  SAP ABAP Job</w:t>
      </w:r>
    </w:p>
    <w:p>
      <w:r>
        <w:t>Employer Name: Hire IT People LLC</w:t>
      </w:r>
    </w:p>
    <w:p>
      <w:r>
        <w:t>SpiderID: 12419000</w:t>
      </w:r>
    </w:p>
    <w:p>
      <w:r>
        <w:t>Location: Spring, TX, Texas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to interpret the existing Hadoop big data architecture</w:t>
        <w:br/>
        <w:br/>
        <w:t>Data transformation and cleansing experience in Hadoop db coding</w:t>
        <w:br/>
        <w:br/>
        <w:t>Engage client discussions</w:t>
        <w:br/>
        <w:br/>
        <w:t>Provide KT to BW team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