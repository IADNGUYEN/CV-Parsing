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Back-end Web Developer-Remote Job</w:t>
      </w:r>
    </w:p>
    <w:p>
      <w:r>
        <w:t xml:space="preserve">Employer Name: </w:t>
      </w:r>
    </w:p>
    <w:p>
      <w:r>
        <w:t>SpiderID: 12509040</w:t>
      </w:r>
    </w:p>
    <w:p>
      <w:r>
        <w:t>Location: Miami Lakes, Florida</w:t>
      </w:r>
    </w:p>
    <w:p>
      <w:r>
        <w:t>Date Posted: 5/9/2022</w:t>
      </w:r>
    </w:p>
    <w:p>
      <w:r>
        <w:t>Wage: Up to $0.00 per year</w:t>
      </w:r>
    </w:p>
    <w:p>
      <w:r>
        <w:t>Category: Information Technology</w:t>
      </w:r>
    </w:p>
    <w:p>
      <w:r>
        <w:t>Job Code: 375125</w:t>
      </w:r>
    </w:p>
    <w:p>
      <w:r>
        <w:br/>
        <w:br/>
        <w:t xml:space="preserve">Description </w:t>
        <w:br/>
        <w:br/>
        <w:t>We are looking for an experienced Shopify back-end developer who will be responsible for developing and deploying technical marketing related tasks within Shopify. This position will be the technical lead for online deliverables, implementation, and migration. Examples of deliverables are back-end development, API integrations, setting up Shopify apps, creating products/collections, creating landing pages, enchanting the website experience.</w:t>
        <w:br/>
        <w:br/>
        <w:t>Responsibilities:</w:t>
        <w:br/>
        <w:br/>
        <w:t>MUST know how to proficiently use Shopify</w:t>
        <w:br/>
        <w:br/>
        <w:t>MUST have experience with implementations and migration of websites</w:t>
        <w:br/>
        <w:br/>
        <w:t>Develop and document technical requirements for prospective and assigned projects.</w:t>
        <w:br/>
        <w:br/>
        <w:t>Modifying existing Shopify theme</w:t>
        <w:br/>
        <w:br/>
        <w:t>Write Shopify code to aid with customizations on the website</w:t>
        <w:br/>
        <w:br/>
        <w:t>Ability to build landing pages from mock-ups</w:t>
        <w:br/>
        <w:br/>
        <w:t>Identify issues with existing code and proactively suggest recommended changes to prevent challenges in the future</w:t>
        <w:br/>
        <w:br/>
        <w:t>Creating products and collections on Shopify</w:t>
        <w:br/>
        <w:br/>
        <w:t>Creating responsive website designs and ability to add functionality</w:t>
        <w:br/>
        <w:br/>
        <w:t>Qualifications:</w:t>
        <w:br/>
        <w:br/>
        <w:t>5+ years/expert knowledge of Shopify and its features</w:t>
        <w:br/>
        <w:br/>
        <w:t>Understanding of various design patterns &amp;amp; Custom Shopify theme development</w:t>
        <w:br/>
        <w:br/>
        <w:t>High level of interest in e-commerce</w:t>
        <w:br/>
        <w:br/>
        <w:t>Must have a back-end design experience with Shopify</w:t>
        <w:br/>
        <w:br/>
        <w:t>Demonstrated knowledge of best practices for coding web standards-compliant, search engine-friendly web pages.</w:t>
        <w:br/>
        <w:br/>
        <w:t>Welcomes constructive criticism with an open mind, always seeking to improve work. Must be open to receiving direction and feedback and able to provide constructive feedback to others.</w:t>
        <w:br/>
        <w:br/>
        <w:t xml:space="preserve"> </w:t>
      </w:r>
    </w:p>
    <w:p>
      <w:r>
        <w:t>Start Date: ASAP</w:t>
        <w:br/>
        <w:br/>
        <w:br/>
        <w:t>Position Type: Contractor</w:t>
        <w:br/>
        <w:br/>
        <w:br/>
        <w:t xml:space="preserve">Years of Experience Required: </w:t>
        <w:br/>
        <w:br/>
        <w:br/>
        <w:t xml:space="preserve">Education Required: </w:t>
        <w:br/>
        <w:br/>
        <w:br/>
        <w:t xml:space="preserve">Overnight Travel: </w:t>
        <w:br/>
        <w:br/>
        <w:br/>
        <w:t xml:space="preserve">Vacation Time: </w:t>
        <w:br/>
        <w:br/>
        <w:br/>
      </w:r>
    </w:p>
    <w:p>
      <w:r>
        <w:t>Contact Name: SNI Technology</w:t>
      </w:r>
    </w:p>
    <w:p>
      <w:r>
        <w:t xml:space="preserve"> </w:t>
      </w:r>
    </w:p>
    <w:p>
      <w:r>
        <w:t>Company: SNI Technology</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