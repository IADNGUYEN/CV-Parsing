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Analyst ,  Backup Administration ,  EMC Avamar Job</w:t>
      </w:r>
    </w:p>
    <w:p>
      <w:r>
        <w:t>Employer Name: Hire IT People LLC</w:t>
      </w:r>
    </w:p>
    <w:p>
      <w:r>
        <w:t>SpiderID: 12443936</w:t>
      </w:r>
    </w:p>
    <w:p>
      <w:r>
        <w:t>Location: Evansville, IN, Indiana</w:t>
      </w:r>
    </w:p>
    <w:p>
      <w:r>
        <w:t>Date Posted: 4/21/2022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Job Description:</w:t>
        <w:br/>
        <w:br/>
        <w:t>EMC and HP Nimble Storage Technology experience</w:t>
        <w:br/>
        <w:br/>
        <w:t>Strong in IDPA Tool and Net backup and EMC Avamar</w:t>
        <w:br/>
        <w:br/>
        <w:t>Acquires Knowledge and detailed understanding of customer's Virtualization and Windows environment</w:t>
        <w:br/>
        <w:br/>
        <w:t>Validate Scope of Work and Due Diligence of Data and identify gaps</w:t>
        <w:br/>
        <w:br/>
        <w:t>Work effectively on diverse types of customers from different time zones</w:t>
        <w:br/>
        <w:br/>
        <w:t>Responsible for involving in transition phases and preparing all necessary virtualization transition deliverables documents</w:t>
        <w:br/>
        <w:br/>
        <w:t>Gather required and detailed information and develop SMTDS &amp;amp; SOPS with a complete understanding of customer Virtualization environment</w:t>
        <w:br/>
        <w:br/>
        <w:t>Responsible for giving reverse knowledge transfer to teams</w:t>
        <w:br/>
        <w:br/>
        <w:t>Anticipate risks and challenges in advance and effectively articulate risks &amp;amp; challenges</w:t>
        <w:br/>
        <w:br/>
        <w:t>Work with the internal and external ecosystem to mitigate risks in good time</w:t>
        <w:br/>
        <w:br/>
        <w:t>Participate in project planning and execution</w:t>
        <w:br/>
        <w:br/>
        <w:t>Develop a recovery flow chart for the data domains</w:t>
        <w:br/>
        <w:br/>
        <w:t>Preferred but not required skill set: Avamar ingestion through data domain</w:t>
        <w:br/>
        <w:br/>
        <w:t>Report status of daily backups on managed grids</w:t>
        <w:br/>
        <w:br/>
        <w:t>Rerun failure on grids that are managed</w:t>
        <w:br/>
        <w:br/>
        <w:t>Escalate backup failures to OS team or EMC on grids that are managed</w:t>
        <w:br/>
        <w:br/>
        <w:t>Escalate to management Ask for direction and guidance when required, Mentor peers</w:t>
        <w:br/>
        <w:br/>
        <w:t>Manage Remedy queue</w:t>
        <w:br/>
        <w:br/>
        <w:t>Submit, implement, and close Change Requests</w:t>
        <w:br/>
        <w:br/>
        <w:t>Perform file and directory restores</w:t>
        <w:br/>
        <w:br/>
        <w:t>Perform full system and DR recoveries</w:t>
        <w:br/>
        <w:br/>
        <w:t>Coordinate hardware replacements with on-site personnel and EMC</w:t>
        <w:br/>
        <w:br/>
        <w:t>Manage Avamar Backup and replication</w:t>
        <w:br/>
        <w:br/>
        <w:t>Perform Avamar shutdown and startup procedures</w:t>
        <w:br/>
        <w:br/>
        <w:t>Responsible for implementing best practices, patching, hardening, and automation of BAU tasks</w:t>
        <w:br/>
        <w:br/>
        <w:t>Knowledge and ability to identify the risks in the customer virtualization environment &amp;amp; make recommendations of solutions according to requirement</w:t>
        <w:br/>
        <w:br/>
        <w:t>Self-driven and motivated individual who can lead from the front and take end-to-end ownership of the Storage and Backup Technology</w:t>
        <w:br/>
        <w:br/>
        <w:t>Should understand on migration strategy to migrating across datacenters</w:t>
        <w:br/>
        <w:br/>
        <w:t>Should have the ability to proactively identify technical risks and areas of improvement</w:t>
        <w:br/>
        <w:br/>
        <w:t>Preferred Qualifications:</w:t>
        <w:br/>
        <w:br/>
        <w:t>Senior Level Avamar Administrator</w:t>
        <w:br/>
        <w:br/>
        <w:t>Experience in handling technical meetings with customer stake holders</w:t>
        <w:br/>
        <w:br/>
        <w:t>4-6 Years Avamar Experience</w:t>
        <w:br/>
        <w:br/>
        <w:t>5-7 Years Data Domain administrator</w:t>
        <w:br/>
        <w:br/>
        <w:t>At least 8-10 years of IT experience in Storage and Backup Administrator</w:t>
        <w:br/>
        <w:br/>
        <w:t>Candidate must be located within commuting distance of Evansville, IN or willing to relocate to the area</w:t>
        <w:br/>
        <w:br/>
        <w:t>Strong communication skills with experience dealing with customers</w:t>
        <w:br/>
        <w:br/>
        <w:t>Must be able to work independently using standard practices and procedures</w:t>
        <w:br/>
        <w:br/>
        <w:t>Planning and Co-ordination skills</w:t>
        <w:br/>
        <w:br/>
        <w:t>Good Communication and Analytical skills</w:t>
        <w:br/>
        <w:br/>
        <w:t>Minimum years of experience*: 8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