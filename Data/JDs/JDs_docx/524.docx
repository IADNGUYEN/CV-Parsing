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Architect ,  Analytics - Functional ,  Business Analyst Job</w:t>
      </w:r>
    </w:p>
    <w:p>
      <w:r>
        <w:t>Employer Name: Hire IT People LLC</w:t>
      </w:r>
    </w:p>
    <w:p>
      <w:r>
        <w:t>SpiderID: 12529526</w:t>
      </w:r>
    </w:p>
    <w:p>
      <w:r>
        <w:t>Location: Pittsburgh, PA, Pennsylvania</w:t>
      </w:r>
    </w:p>
    <w:p>
      <w:r>
        <w:t>Date Posted: 5/13/2022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Participate in workshops across the processes to define master data needs across the processes for product, customer, supplier and other data entities in Front, Middle and Back office areas.</w:t>
        <w:br/>
        <w:br/>
        <w:t>Define Life Cycle for master data entities (product, customer and supplier) and validate it with GPOs and Data Office stakeholders.</w:t>
        <w:br/>
        <w:br/>
        <w:t>Document Life Cycle journey for Front, Middle and Back Office and validate it with GPOs and Data Office stakeholders.</w:t>
        <w:br/>
        <w:br/>
        <w:t>Collaborate with DDP platform teams to define master data requirements such as attributes, granularity, cross - reference, hierarchy/taxonomy etc. to facilitate business processes and cross system integrations.</w:t>
        <w:br/>
        <w:br/>
        <w:t>Define integration needs between MDM platform and source as well as consuming DDP platforms.</w:t>
        <w:br/>
        <w:br/>
        <w:t>Create user stories for MDM and data requirements, add them to product backlogs and facilitate prioritization based on MVP1 timelines and DDP platforms dependencies and criticality.</w:t>
        <w:br/>
        <w:br/>
        <w:t>Support CPOs and contribute to create user stories related to Data entities and corresponding integration with Data Lake.</w:t>
        <w:br/>
        <w:br/>
        <w:t>Create Data Flow Diagrams (DFDs) and Entities Relationship Diagrams (ERDs) for end-to-end representation of data journey for across Customer, Product, Supplier and other entities in Front Office, Back and Middle office.</w:t>
        <w:br/>
        <w:br/>
        <w:t>Review, Revise &amp;amp; Finalize the DFDs with GPOs, CPOs, SME and IT Leaders.</w:t>
        <w:br/>
        <w:br/>
        <w:t>Work with GPOs to identify KPIs and analytics requirements, gather and analyze data, as required</w:t>
        <w:br/>
        <w:br/>
        <w:t>Minimum years of experience: &amp;gt;10 years</w:t>
        <w:br/>
        <w:br/>
        <w:t>Certifications Needed: No</w:t>
        <w:br/>
        <w:br/>
        <w:t>Top 3 responsibilities you would expect the Subcon to shoulder and execute:</w:t>
        <w:br/>
        <w:br/>
        <w:t>Participate in workshops across the processes to define master data needs across the processes for product, customer, supplier and other data entities in Front, Middle and Back office areas</w:t>
        <w:br/>
        <w:br/>
        <w:t>Define Life Cycle for master data entities product, customer and supplier and validate it with GPOs and Data Office stakeholders.</w:t>
        <w:br/>
        <w:br/>
        <w:t>ocument Life Cycle journey for Front, Middle and Back Office and validate it with GPOs and Data Office stakeholders.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