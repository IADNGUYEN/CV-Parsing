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HTML,CSS,Javascript,Jquery,PHP,Drupal ,  HTML5,CSS3,Ang Job</w:t>
      </w:r>
    </w:p>
    <w:p>
      <w:r>
        <w:t>Employer Name: Hire IT People LLC</w:t>
      </w:r>
    </w:p>
    <w:p>
      <w:r>
        <w:t>SpiderID: 12454981</w:t>
      </w:r>
    </w:p>
    <w:p>
      <w:r>
        <w:t>Location: Piscataway, NJ, New Jersey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Descripton:</w:t>
        <w:br/>
        <w:br/>
        <w:t>Proficiency with Angular 6 or more.</w:t>
        <w:br/>
        <w:br/>
        <w:t>Proficiency with HTML 5 , CSS3</w:t>
        <w:br/>
        <w:br/>
        <w:t>Professional, precise communication skills</w:t>
        <w:br/>
        <w:br/>
        <w:t>Deep knowledge of AngularJS practices and commonly used modules based on extensive work experience</w:t>
        <w:br/>
        <w:br/>
        <w:t>Creating self-contained, reusable, and testable modules and components</w:t>
        <w:br/>
        <w:br/>
        <w:t>Extensive knowledge on implementing Responsive UI</w:t>
        <w:br/>
        <w:br/>
        <w:t>Validating user actions on the client side and providing responsive feedback</w:t>
        <w:br/>
        <w:br/>
        <w:t>Writing non-blocking code, and resorting to advanced techniques such as multi-threading, when needed</w:t>
        <w:br/>
        <w:br/>
        <w:t>Good at RESTFul web services</w:t>
        <w:br/>
        <w:br/>
        <w:t>Creating custom, general use modules and components which extend the elements and modules of core AngularJS</w:t>
        <w:br/>
        <w:br/>
        <w:t>Experience with building the infrastructure for serving the front-end app and assets</w:t>
        <w:br/>
        <w:br/>
        <w:t>Architecting and automating the build process for production, using task runners or scripts</w:t>
        <w:br/>
        <w:br/>
        <w:t>Writing extensive unit tests using automated TDD tasks</w:t>
        <w:br/>
        <w:br/>
        <w:t>Creating e2e test suites for all components, and running them with Protractor (or a well reasoned alternative)</w:t>
        <w:br/>
        <w:br/>
        <w:t>Proficient in Git source control</w:t>
        <w:br/>
        <w:br/>
        <w:t>Minimum years of experience required: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