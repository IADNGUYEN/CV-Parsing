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 software developer Job</w:t>
      </w:r>
    </w:p>
    <w:p>
      <w:r>
        <w:t xml:space="preserve">Employer Name: </w:t>
      </w:r>
    </w:p>
    <w:p>
      <w:r>
        <w:t>SpiderID: 12536837</w:t>
      </w:r>
    </w:p>
    <w:p>
      <w:r>
        <w:t>Location: Richmond, British Columbia</w:t>
      </w:r>
    </w:p>
    <w:p>
      <w:r>
        <w:t>Date Posted: 5/16/2022</w:t>
      </w:r>
    </w:p>
    <w:p>
      <w:r>
        <w:t>Wage: Salary: $44.00 per h</w:t>
      </w:r>
    </w:p>
    <w:p>
      <w:r>
        <w:t>Category: Information Technology</w:t>
      </w:r>
    </w:p>
    <w:p>
      <w:r>
        <w:t>Job Code: 2174</w:t>
      </w:r>
    </w:p>
    <w:p>
      <w:r>
        <w:t>Number Of Openings: 1</w:t>
      </w:r>
    </w:p>
    <w:p>
      <w:r>
        <w:t>UniUni is a Canadian courier for e-commerce and logistics companies that is full of energy and determination. Our team and technology elevates and streamlines fulfillment services in Canada to meet customers demanding expectations. With tens of thousands of parcels fulfilled daily, we have established ourselves as a leader in the last mile delivery and e-commerce fulfillment operation in Canada.</w:t>
        <w:br/>
        <w:br/>
        <w:t>At UniUni, we offer exciting opportunities to our employees to achieve their career goals. We value lateral moves as much as vertical promotions  we believe all roles should develop your skills, broaden your experience, and help you build a rewarding career. We know you are not only seeking a job, but a career to pursue. If you are ready to join UniUnis dynamic team, while working hard and having fun doing it, we invite you to apply and let us know how you can be part of our success story.</w:t>
        <w:br/>
        <w:br/>
        <w:t>Were hiring a Full-time Software Developer to join our team. In this role, you will be supporting the team to design, build and optimize comprehensive automation systems that operate our software platform on the web and mobile. Responsibilities:</w:t>
        <w:br/>
        <w:br/>
        <w:t>Utilize software engineering tools such as configuration management systems build processes and debuggers in the software development process</w:t>
        <w:br/>
        <w:br/>
        <w:t>Create and execute designs for small sets of new functionalities as part of a software project</w:t>
        <w:br/>
        <w:br/>
        <w:t>QA test, troubleshoot, and correct complex software defects</w:t>
        <w:br/>
        <w:br/>
        <w:t>Can balance multiple concurrent projects to shift gears from back-end to front-end</w:t>
        <w:br/>
        <w:br/>
        <w:t>Serve as a mentor to less experienced software engineers</w:t>
        <w:br/>
        <w:br/>
        <w:t>Requirements:</w:t>
        <w:br/>
        <w:br/>
        <w:t>At least a bachelors degree in Computer Science, Software Engineering, or equivalent discipline</w:t>
        <w:br/>
        <w:br/>
        <w:t>3-4 years experience as a software engineer</w:t>
        <w:br/>
        <w:br/>
        <w:t>Strong knowledge and skills of product QA methodologies, tools, and processes</w:t>
        <w:br/>
        <w:br/>
        <w:t>Experience in PHP, LARAVEL framework, and Java Spring (willing to learn PHP laravel)</w:t>
        <w:br/>
        <w:br/>
        <w:t>Good understanding of Data Structure</w:t>
        <w:br/>
        <w:br/>
        <w:t>A good concept in OOP/OOD</w:t>
        <w:br/>
        <w:br/>
        <w:t>Expert in Java, SQL, MySQL, CSS, and HTML</w:t>
        <w:br/>
        <w:br/>
        <w:t>Experience in React/Vue as an asset</w:t>
        <w:br/>
        <w:br/>
        <w:t>Familiarity with Redis, message queue as an asset</w:t>
        <w:br/>
        <w:br/>
        <w:t>Hands-on experience with Android/IOS development preferred</w:t>
        <w:br/>
        <w:br/>
        <w:t>Team player and proactively improve everything in sight</w:t>
        <w:br/>
        <w:br/>
        <w:t>Job Types: Full-time, Permanent</w:t>
        <w:br/>
        <w:br/>
        <w:t>Job Vacancy: 1</w:t>
        <w:br/>
        <w:br/>
        <w:t>Start Date: As soon as possible</w:t>
        <w:br/>
        <w:br/>
        <w:t>Position Type: Full-Time Permanent</w:t>
        <w:br/>
        <w:br/>
        <w:t xml:space="preserve">Salary: $44/hr </w:t>
        <w:br/>
        <w:br/>
        <w:t>Hours of Work: 35 hours/week</w:t>
        <w:br/>
        <w:br/>
        <w:t>Language of Work: English</w:t>
        <w:br/>
        <w:br/>
        <w:t xml:space="preserve">Worklocation: 100-10851 Shellbridge Way, Richmond, BC </w:t>
        <w:br/>
        <w:br/>
        <w:t>Vacation Time: 2 weeks/year</w:t>
        <w:br/>
        <w:br/>
        <w:t>Benefits: Dental and extended medical insurance</w:t>
        <w:br/>
        <w:br/>
        <w:t>All interested applicants are requested to send a resume to hr@uniuni.com. We thank all applicants in advance for their interest but only those selected for the interview process will be contacted.</w:t>
      </w:r>
    </w:p>
    <w:p>
      <w:r>
        <w:t>Start Date: As soon as possible</w:t>
        <w:br/>
        <w:br/>
        <w:br/>
        <w:t>Position Type: Full-Time Permanent</w:t>
        <w:br/>
        <w:br/>
        <w:br/>
        <w:t>Years of Experience Required: 3</w:t>
        <w:br/>
        <w:br/>
        <w:br/>
        <w:t>Education Required: Other</w:t>
        <w:br/>
        <w:br/>
        <w:br/>
        <w:t xml:space="preserve">Overnight Travel: </w:t>
        <w:br/>
        <w:br/>
        <w:br/>
        <w:t>Vacation Time: 2 weeks / year</w:t>
        <w:br/>
        <w:br/>
        <w:br/>
      </w:r>
    </w:p>
    <w:p>
      <w:r>
        <w:t>Health/Dental Benefits</w:t>
      </w:r>
    </w:p>
    <w:p>
      <w:r>
        <w:t>Contact Name: Brenda Wu</w:t>
      </w:r>
    </w:p>
    <w:p>
      <w:r>
        <w:t xml:space="preserve"> </w:t>
      </w:r>
    </w:p>
    <w:p>
      <w:r>
        <w:t>Company: UniUni (Uni Express Inc.)</w:t>
      </w:r>
    </w:p>
    <w:p>
      <w:r>
        <w:t xml:space="preserve"> Richmond</w:t>
      </w:r>
    </w:p>
    <w:p>
      <w:r>
        <w:t xml:space="preserve"> British Columbia</w:t>
      </w:r>
    </w:p>
    <w:p>
      <w:r>
        <w:t xml:space="preserve"> V6X2W9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