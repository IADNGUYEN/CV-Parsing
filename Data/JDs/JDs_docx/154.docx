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SAP PS ,  SAP PS Job</w:t>
      </w:r>
    </w:p>
    <w:p>
      <w:r>
        <w:t>Employer Name: Hire IT People LLC</w:t>
      </w:r>
    </w:p>
    <w:p>
      <w:r>
        <w:t>SpiderID: 12570177</w:t>
      </w:r>
    </w:p>
    <w:p>
      <w:r>
        <w:t>Location: Raleigh, NC, North Carolina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+6-9 years SAP experience including S/4HANA</w:t>
        <w:br/>
        <w:br/>
        <w:t>Pharma industry experience</w:t>
        <w:br/>
        <w:br/>
        <w:t>At least 2-3 onsite project implementation and support project experience  actual configuration knowledge, actual participation in all phases of a project with S/4HANA and resolution of critical incidents.</w:t>
        <w:br/>
        <w:br/>
        <w:t>Experience for working with US client is a must</w:t>
        <w:br/>
        <w:br/>
        <w:t>Good customer facing</w:t>
        <w:br/>
        <w:br/>
        <w:t>Business processes knowledge, ability to conduct workshops (from business requirement-&amp;gt;presentation documentation-&amp;gt;solution)</w:t>
        <w:br/>
        <w:br/>
        <w:t>Strong ability to work in offshore model, coordination with technical teams</w:t>
        <w:br/>
        <w:br/>
        <w:t>ABAP understanding and other tools</w:t>
        <w:br/>
        <w:br/>
        <w:t>Strong ability to coordinate &amp;amp; ensure quality deliverables</w:t>
        <w:br/>
        <w:br/>
        <w:t>Must have experience in various enterprise processes like Engineer to order (ETO), Make to stock (MTS), Make to order (MTO), Capital project, and Investment management using SAP PS</w:t>
        <w:br/>
        <w:br/>
        <w:t>Strong experience in PS IMG customization in areas like Project Profile, Network and Activity related profiles, Cost planning, Budgeting, Scheduling and Settlement and Result Analysis (RA)</w:t>
        <w:br/>
        <w:br/>
        <w:t>Experience in Project related procurement process, Resource related Billing, SAP PS integration to other modules in SAP like PP, PM, MM, FICO, HCM, and SD</w:t>
        <w:br/>
        <w:br/>
        <w:t>Expertise in Project WBS structure creation, Resource Allocation, Time Confirmation, Billing, Integration with Legacy Project management Application - Planisware</w:t>
        <w:br/>
        <w:br/>
        <w:t>Good to have knowledge on PS-MRS integration, PS-CATS integration, PS-SRM integration, PS-PPM integration, PS-Project, PS-PM integration, SAP and BI and BPC integration</w:t>
        <w:br/>
        <w:br/>
        <w:t>Minimum years of experience*: 6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