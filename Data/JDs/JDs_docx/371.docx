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12540706</w:t>
      </w:r>
    </w:p>
    <w:p>
      <w:r>
        <w:t>Location: Riverside, California</w:t>
      </w:r>
    </w:p>
    <w:p>
      <w:r>
        <w:t>Date Posted: 5/17/2022</w:t>
      </w:r>
    </w:p>
    <w:p>
      <w:r>
        <w:t>Wage: Negotiable</w:t>
      </w:r>
    </w:p>
    <w:p>
      <w:r>
        <w:t>Category: Information Technology</w:t>
      </w:r>
    </w:p>
    <w:p>
      <w:r>
        <w:t>Job Code: CRB Full STACK DEV.</w:t>
      </w:r>
    </w:p>
    <w:p>
      <w:r>
        <w:br/>
        <w:br/>
        <w:t>Full Stack Developer (Full-time) Ground Floor Opportunity Stock Options</w:t>
        <w:br/>
        <w:br/>
        <w:t>MUST HAVE Security Clearance or Ability to Obtain</w:t>
        <w:br/>
        <w:br/>
        <w:t>Are you a full-Stack Java Developer looking for an opportunity to work for a Software Publisher?</w:t>
        <w:br/>
        <w:br/>
        <w:t>Do you live in the Irvine California Area?</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Additional Required skills : Current Java (J2EE) and back-end development experience 5+ years.</w:t>
        <w:br/>
        <w:br/>
        <w:t xml:space="preserve"> Support and Maintenance of Legacy Java Web Applications (Java 8).</w:t>
        <w:br/>
        <w:br/>
        <w:t xml:space="preserve"> Minimum 9 months of extensive Angular 5+ development.</w:t>
        <w:br/>
        <w:br/>
        <w:t xml:space="preserve"> Solid skills in TypeScript, JavaScript, and jQuery.</w:t>
        <w:br/>
        <w:br/>
        <w:t xml:space="preserve"> Solid skills working with cascading style sheets.</w:t>
        <w:br/>
        <w:br/>
        <w:t xml:space="preserve"> Experience using SQL and SQL Server, and may use Oracle, or MySQL to write moderately complex SQL.</w:t>
        <w:br/>
        <w:br/>
        <w:t xml:space="preserve"> Experience with recent Hibernate development.</w:t>
        <w:br/>
        <w:br/>
        <w:t xml:space="preserve"> Mid-level understanding of Java Server pages, including JSP expression language and custom tags.</w:t>
        <w:br/>
        <w:br/>
        <w:t xml:space="preserve"> Demonstrated experience with frequently unit testing and refactoring code implementations.</w:t>
        <w:br/>
        <w:br/>
        <w:t xml:space="preserve"> Participation in Agile sprint driven projects, where thoughts and work efforts are openly discussed and challenged in a group setting.</w:t>
        <w:br/>
        <w:br/>
        <w:t xml:space="preserve"> Proven track record of successful on-time delivery of reasonable task assignments.</w:t>
        <w:br/>
        <w:br/>
        <w:t xml:space="preserve"> Active and frequent participation in analysis and design meetings.</w:t>
        <w:br/>
        <w:br/>
        <w:t xml:space="preserve"> Experience with applications that function on multiple browsers, platforms, and versions.</w:t>
        <w:br/>
        <w:br/>
        <w:t xml:space="preserve"> Demonstrated success contributing well written, coherent analysis and design documents.</w:t>
        <w:br/>
        <w:br/>
        <w:t xml:space="preserve"> Participation in Peer Reviews of the implementation of personal code, database access, and screen designs.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