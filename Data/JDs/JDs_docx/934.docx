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Workdsy project Manger Job</w:t>
      </w:r>
    </w:p>
    <w:p>
      <w:r>
        <w:t>Employer Name: Rajani</w:t>
      </w:r>
    </w:p>
    <w:p>
      <w:r>
        <w:t>SpiderID: 12476153</w:t>
      </w:r>
    </w:p>
    <w:p>
      <w:r>
        <w:t>Location: Atlanta, Hawaii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>Job Code: 4594</w:t>
      </w:r>
    </w:p>
    <w:p>
      <w:r>
        <w:t>Number Of Openings: 1</w:t>
      </w:r>
    </w:p>
    <w:p>
      <w:r>
        <w:t>Workday Project Manager</w:t>
        <w:br/>
        <w:br/>
        <w:t>Project Management Expertise</w:t>
        <w:br/>
        <w:br/>
        <w:t>Workday Certified  Active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Bheema Rajani</w:t>
      </w:r>
    </w:p>
    <w:p>
      <w:r>
        <w:t xml:space="preserve"> </w:t>
      </w:r>
    </w:p>
    <w:p>
      <w:r>
        <w:t xml:space="preserve">Company: </w:t>
      </w:r>
    </w:p>
    <w:p>
      <w:r>
        <w:t xml:space="preserve"> Atlantia</w:t>
      </w:r>
    </w:p>
    <w:p>
      <w:r>
        <w:t xml:space="preserve"> Georgia</w:t>
      </w:r>
    </w:p>
    <w:p>
      <w:r>
        <w:t xml:space="preserve"> 30002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