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Big Data - Cosmos ,  Cosmos Job</w:t>
      </w:r>
    </w:p>
    <w:p>
      <w:r>
        <w:t>Employer Name: Hire IT People LLC</w:t>
      </w:r>
    </w:p>
    <w:p>
      <w:r>
        <w:t>SpiderID: 12514447</w:t>
      </w:r>
    </w:p>
    <w:p>
      <w:r>
        <w:t>Location: Redmond, WA, Washington</w:t>
      </w:r>
    </w:p>
    <w:p>
      <w:r>
        <w:t>Date Posted: 5/10/2022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Data Engineering with COSMOS, Azure Synapse Analytics, Azure Data Lake, and Azure Data Factory.</w:t>
        <w:br/>
        <w:br/>
        <w:t>Minimum years of experience: 8 - 10 years</w:t>
        <w:br/>
        <w:br/>
        <w:t>Top responsibilities you would expect the Subcon to shoulder and execute:</w:t>
        <w:br/>
        <w:br/>
        <w:t>Client Interaction</w:t>
        <w:br/>
        <w:br/>
        <w:t>Team Management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