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Reactive Programming ,  NodeJS Job</w:t>
      </w:r>
    </w:p>
    <w:p>
      <w:r>
        <w:t>Employer Name: Hire IT People LLC</w:t>
      </w:r>
    </w:p>
    <w:p>
      <w:r>
        <w:t>SpiderID: 12575740</w:t>
      </w:r>
    </w:p>
    <w:p>
      <w:r>
        <w:t>Location: Tampa, FL, Florida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of 8 to 10 years of total IT experience</w:t>
        <w:br/>
        <w:br/>
        <w:t>Minimum 5+ Experience in Java/J2EE, Springboot and Microservices.</w:t>
        <w:br/>
        <w:br/>
        <w:t>At least 5+ years of experience in Java/J2EE technologies in developing J2EE based web application</w:t>
        <w:br/>
        <w:br/>
        <w:t>At least 3+ years experience in React Js/Angular JS.</w:t>
        <w:br/>
        <w:br/>
        <w:t>Hands on experience in development using Java Spring ecosystem, Spring boot framework and RESTful Web Services/SOAP</w:t>
        <w:br/>
        <w:br/>
        <w:t>Good experience in Junit, Unit Testing principles and tools Mockito</w:t>
        <w:br/>
        <w:br/>
        <w:t>Good exposure and understanding of Docker/Kubernetes ecosystem and CI CD principles</w:t>
        <w:br/>
        <w:br/>
        <w:t>Experience in Jenkin Scripts and related CI/CD tools</w:t>
        <w:br/>
        <w:br/>
        <w:t>Knowledge and experience in QTest, Selenium, Protector tools</w:t>
        <w:br/>
        <w:br/>
        <w:t>Experience in App Servers like WebSphere/Jboss/Tomcat</w:t>
        <w:br/>
        <w:br/>
        <w:t>Experience in DAO Frameworks like Hibernate/iBatis</w:t>
        <w:br/>
        <w:br/>
        <w:t>Strong experience with Distributed Version Control - Git (GitHub/GitLab/BitBucket)</w:t>
        <w:br/>
        <w:br/>
        <w:t>Good exposure and hands on experience on Microservices design principles and architecture</w:t>
        <w:br/>
        <w:br/>
        <w:t>Experience with Telecom Domain</w:t>
        <w:br/>
        <w:br/>
        <w:t>Competent in Agile execution Process</w:t>
        <w:br/>
        <w:br/>
        <w:t>Should have good Analytical and communication skills</w:t>
        <w:br/>
        <w:br/>
        <w:t>Ensure compliance to processes set by clients</w:t>
        <w:br/>
        <w:br/>
        <w:t>Ability to work in a collaborative multi-application team environment.</w:t>
        <w:br/>
        <w:br/>
        <w:t>Experience and desire to work in a Global delivery environment</w:t>
        <w:br/>
        <w:br/>
        <w:t>Minimum years of experience*: 8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