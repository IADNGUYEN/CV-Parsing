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Content Design ,  Javadoc Job</w:t>
      </w:r>
    </w:p>
    <w:p>
      <w:r>
        <w:t>Employer Name: Hire IT People LLC</w:t>
      </w:r>
    </w:p>
    <w:p>
      <w:r>
        <w:t>SpiderID: 12412998</w:t>
      </w:r>
    </w:p>
    <w:p>
      <w:r>
        <w:t>Location: Jersey City, NJ, New Jersey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Must Have Skills:</w:t>
        <w:br/>
        <w:br/>
        <w:t>Genesys skill</w:t>
        <w:br/>
        <w:br/>
        <w:t>Minimum years of experience*: 5 - 8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