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Windows Azure Job</w:t>
      </w:r>
    </w:p>
    <w:p>
      <w:r>
        <w:t>Employer Name: Hire IT People LLC</w:t>
      </w:r>
    </w:p>
    <w:p>
      <w:r>
        <w:t>SpiderID: 12548201</w:t>
      </w:r>
    </w:p>
    <w:p>
      <w:r>
        <w:t>Location: Bellevue, WA, Washington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6+ Years of hands on IT and DWH experience overall</w:t>
        <w:br/>
        <w:br/>
        <w:t>3+ Years of hands on experience in Azure.</w:t>
        <w:br/>
        <w:br/>
        <w:t>Azure developer with expertise in building pipeline, Azure data factory, Data bricks, Azure storage explorer.</w:t>
        <w:br/>
        <w:br/>
        <w:t>Good knowledge in Python, Scala.</w:t>
        <w:br/>
        <w:br/>
        <w:t>Sound knowledge in ETL, SQL and data warehousing.</w:t>
        <w:br/>
        <w:br/>
        <w:t>Strong experience in any cloud platform</w:t>
        <w:br/>
        <w:br/>
        <w:t>Experience writing ETL/ELT jobs.</w:t>
        <w:br/>
        <w:br/>
        <w:t>Excellent analytical and problem solving skills, effective team worker and quick learner with the ability to master and work efficiently with new technologies.</w:t>
        <w:br/>
        <w:br/>
        <w:t>Advanced SQL, Shell scripting &amp;amp; UNIX skills</w:t>
        <w:br/>
        <w:br/>
        <w:t>Advanced Data Warehouse knowledge (dimensions and data modelling)</w:t>
        <w:br/>
        <w:br/>
        <w:t>Good Interpersonal skills, Self - Starter and Motivated</w:t>
        <w:br/>
        <w:br/>
        <w:t>Strong verbal and written communication skills</w:t>
        <w:br/>
        <w:br/>
        <w:t>Good to have:</w:t>
        <w:br/>
        <w:br/>
        <w:t>Telecom domain experience (Preferred)</w:t>
        <w:br/>
        <w:br/>
        <w:t>Knowledge of Teradata (Preferred)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Excellent analytical and problem solving skills, effective team worker and quick learner with the ability to master and work efficiently with new technologies.</w:t>
        <w:br/>
        <w:br/>
        <w:t>Strong experience in any cloud platform</w:t>
        <w:br/>
        <w:br/>
        <w:t>Experience writing ETLELT jobs.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