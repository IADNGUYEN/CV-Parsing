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 Product Manager Job</w:t>
      </w:r>
    </w:p>
    <w:p>
      <w:r>
        <w:t>Employer Name: Autumn8, Inc.</w:t>
      </w:r>
    </w:p>
    <w:p>
      <w:r>
        <w:t>SpiderID: 12533675</w:t>
      </w:r>
    </w:p>
    <w:p>
      <w:r>
        <w:t>Location: Skokie, Illinois</w:t>
      </w:r>
    </w:p>
    <w:p>
      <w:r>
        <w:t>Date Posted: 5/15/2022</w:t>
      </w:r>
    </w:p>
    <w:p>
      <w:r>
        <w:t xml:space="preserve">Wage: </w:t>
      </w:r>
    </w:p>
    <w:p>
      <w:r>
        <w:t>Category: Information Technology</w:t>
      </w:r>
    </w:p>
    <w:p>
      <w:r>
        <w:t>Job Code: 165217</w:t>
      </w:r>
    </w:p>
    <w:p>
      <w:r>
        <w:t>Number Of Openings: 1</w:t>
      </w:r>
    </w:p>
    <w:p>
      <w:r>
        <w:t>Autumn8, Inc. seeks a Technical Product Manager in Skokie, IL.  Join in customer meetings to provide in-depth machine learning expertise to support the technical relationship with Autumn8's customers. Work on QA to get a solid understand of the AutoDL (machine learning) Platform and give feedback to the technical team. Work as the liaison between the technical team and marketing/senior management. Email resume to vanya@autumn8.ai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>Overnight Travel: None</w:t>
        <w:br/>
        <w:br/>
        <w:br/>
        <w:t>Vacation Time: Negotiable / Other</w:t>
        <w:br/>
        <w:br/>
        <w:br/>
      </w:r>
    </w:p>
    <w:p>
      <w:r>
        <w:t>Contact Name: Human Resources</w:t>
      </w:r>
    </w:p>
    <w:p>
      <w:r>
        <w:t xml:space="preserve"> Employer</w:t>
      </w:r>
    </w:p>
    <w:p>
      <w:r>
        <w:t>Company: Autumn8, Inc.</w:t>
      </w:r>
    </w:p>
    <w:p>
      <w:r>
        <w:t xml:space="preserve"> Skokie</w:t>
      </w:r>
    </w:p>
    <w:p>
      <w:r>
        <w:t xml:space="preserve"> Illinois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