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SQL SSIS ,  SQL Server Job</w:t>
      </w:r>
    </w:p>
    <w:p>
      <w:r>
        <w:t>Employer Name: Hire IT People LLC</w:t>
      </w:r>
    </w:p>
    <w:p>
      <w:r>
        <w:t>SpiderID: 12454790</w:t>
      </w:r>
    </w:p>
    <w:p>
      <w:r>
        <w:t>Location: San Francisco, CA, California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7+ years of Oracle Development, Design and Performance Tuning experience</w:t>
        <w:br/>
        <w:br/>
        <w:t>Demonstrated experience in performance monitoring &amp;amp; tuning using SQLT or equivalent</w:t>
        <w:br/>
        <w:br/>
        <w:t>Proven experience in designing and maintenance of large partitioned tables</w:t>
        <w:br/>
        <w:br/>
        <w:t>Demonstrated development experience in Oracle Golden Gate, Data Guard and RAC environment</w:t>
        <w:br/>
        <w:br/>
        <w:t>Demonstrated experience in production troubleshooting and resolution of poorly tuned SQL.</w:t>
        <w:br/>
        <w:br/>
        <w:t>Experience in SQL packages, trigger and stored procedures</w:t>
        <w:br/>
        <w:br/>
        <w:t>Demonstrated experience with UNIX and Shell Scripting</w:t>
        <w:br/>
        <w:br/>
        <w:t>5+ years of experience with large databases (at least 1-4TB)</w:t>
        <w:br/>
        <w:br/>
        <w:t>Demonstrated experience in designing for high volume OLTP applications</w:t>
        <w:br/>
        <w:br/>
        <w:t>Experience with Issue and Tracking software such as Jira</w:t>
        <w:br/>
        <w:br/>
        <w:t>Proven experience with Mongodb or other SQL and NoSQL databases a plus</w:t>
        <w:br/>
        <w:br/>
        <w:t>Minimum years of experience*: 7+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