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Microsoft Technologies ,  ASP.NET MVC Job</w:t>
      </w:r>
    </w:p>
    <w:p>
      <w:r>
        <w:t>Employer Name: Hire IT People LLC</w:t>
      </w:r>
    </w:p>
    <w:p>
      <w:r>
        <w:t>SpiderID: 12463815</w:t>
      </w:r>
    </w:p>
    <w:p>
      <w:r>
        <w:t>Location: Los Angeles, CA, California</w:t>
      </w:r>
    </w:p>
    <w:p>
      <w:r>
        <w:t>Date Posted: 4/27/2022</w:t>
      </w:r>
    </w:p>
    <w:p>
      <w:r>
        <w:t xml:space="preserve">Wage: </w:t>
      </w:r>
    </w:p>
    <w:p>
      <w:r>
        <w:t>Category: Information Technology</w:t>
      </w:r>
    </w:p>
    <w:p>
      <w:r>
        <w:t xml:space="preserve">Job Code: </w:t>
      </w:r>
    </w:p>
    <w:p>
      <w:r>
        <w:t>Number Of Openings: 1</w:t>
      </w:r>
    </w:p>
    <w:p>
      <w:r>
        <w:t>Detailed Job Description:</w:t>
        <w:br/>
        <w:br/>
        <w:t>Lead the team and coordinate with customer for Lead the team and coordinate with customer for requirements gathering, analysis and ImplementationLead the team and coordinate with customer for requirements gathering, analysis and Implementationgathering, analysis and Implementation</w:t>
        <w:br/>
        <w:br/>
        <w:t>Minimum years of experience: 5 - 8 years</w:t>
        <w:br/>
        <w:br/>
        <w:t>Certifications Needed: No</w:t>
        <w:br/>
        <w:br/>
        <w:t>Top 3 responsibilities you would expect the Subcon to shoulder and execute:</w:t>
        <w:br/>
        <w:br/>
        <w:t>As a Lead, work closely with the client business team to understand and coordinate with dev team and other stakeholders and get the development signe</w:t>
        <w:br/>
        <w:br/>
        <w:t>Engage stakeholders to identify crossfunctional features, and impacts to current processes, operations, and platforms</w:t>
        <w:br/>
        <w:br/>
        <w:t>Translate business needs into requirements then into Implementations, including Spec Review, Development, code review, Quality Sign off and PROD roll out</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