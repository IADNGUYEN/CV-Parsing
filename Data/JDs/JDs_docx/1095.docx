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infrastructure-database administration ,  SQL administrati Job</w:t>
      </w:r>
    </w:p>
    <w:p>
      <w:r>
        <w:t>Employer Name: Hire IT People LLC</w:t>
      </w:r>
    </w:p>
    <w:p>
      <w:r>
        <w:t>SpiderID: 12458937</w:t>
      </w:r>
    </w:p>
    <w:p>
      <w:r>
        <w:t>Location: Coppell, TX, Texas</w:t>
      </w:r>
    </w:p>
    <w:p>
      <w:r>
        <w:t>Date Posted: 4/26/2022</w:t>
      </w:r>
    </w:p>
    <w:p>
      <w:r>
        <w:t xml:space="preserve">Wage: </w:t>
      </w:r>
    </w:p>
    <w:p>
      <w:r>
        <w:t>Category: Information Technology</w:t>
      </w:r>
    </w:p>
    <w:p>
      <w:r>
        <w:t xml:space="preserve">Job Code: </w:t>
      </w:r>
    </w:p>
    <w:p>
      <w:r>
        <w:t>Number Of Openings: 1</w:t>
      </w:r>
    </w:p>
    <w:p>
      <w:r>
        <w:t>Must have skills:</w:t>
        <w:br/>
        <w:br/>
        <w:t>MSSQL Database Administration, TSQL, Stored Procedure, Triggers, and Power shell Scripting SQL ProfilerExtended Events, Performance Monitor, Database Maintenance Wizard, Query Analyzer and Job scheduler SQL Agent, Planning and implementing Migration of MSSQL to new version, and Data center consolidation and database migration from onpremises to AWS and Azure DR strategies using Log shipping, Mirroring, Replication, Always ON, and Distributed Always ON. Manage onpremises and AWSAZURE cloud data</w:t>
        <w:br/>
        <w:br/>
        <w:t>Minimum years of experience required: 5-8 years</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