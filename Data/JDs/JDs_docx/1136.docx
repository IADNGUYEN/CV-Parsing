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Java, C, C++, GO Developer Job</w:t>
      </w:r>
    </w:p>
    <w:p>
      <w:r>
        <w:t>Employer Name: Hire IT People LLC</w:t>
      </w:r>
    </w:p>
    <w:p>
      <w:r>
        <w:t>SpiderID: 12454858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knowledge of Object - Oriented Analysis and Design, Software Design Patterns and coding principles</w:t>
        <w:br/>
        <w:br/>
        <w:t>Hands-on experience in microservices architecture and development, Databases such as Oracle MySQL, Sybase, PostgreSQL etc.</w:t>
        <w:br/>
        <w:br/>
        <w:t>7 years or more experience in C/C++/Java and Go</w:t>
        <w:br/>
        <w:br/>
        <w:t>Preferred experience in ServiceMesh, Containers and Kubernetes technologies</w:t>
        <w:br/>
        <w:br/>
        <w:t>Preferred hands-on experience in building cloud-based software leveraging cloud and open source technology and frameworks</w:t>
        <w:br/>
        <w:br/>
        <w:t>Experience in building scalable and highly available distributed systems</w:t>
        <w:br/>
        <w:br/>
        <w:t>Experience in assessing application performance and optimizing/improving it through design and best coding practices</w:t>
        <w:br/>
        <w:br/>
        <w:t>Be an expert in core data structures as well as algorithms and can implement them using language of choice</w:t>
        <w:br/>
        <w:br/>
        <w:t>Preferred understanding and experience in one of the public clouds (AWS, Azure) native services</w:t>
        <w:br/>
        <w:br/>
        <w:t>Minimum years of experience required: 7+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