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Systems Engineer ,  EUC ,  EUC-Others Job</w:t>
      </w:r>
    </w:p>
    <w:p>
      <w:r>
        <w:t>Employer Name: Hire IT People LLC</w:t>
      </w:r>
    </w:p>
    <w:p>
      <w:r>
        <w:t>SpiderID: 12554468</w:t>
      </w:r>
    </w:p>
    <w:p>
      <w:r>
        <w:t>Location: Folsom, CA, California</w:t>
      </w:r>
    </w:p>
    <w:p>
      <w:r>
        <w:t>Date Posted: 5/20/2022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Monitoring day-to-day tickets and work allocations</w:t>
        <w:br/>
        <w:br/>
        <w:t>Diagnosing, debugging and troubleshooting tech problems</w:t>
        <w:br/>
        <w:br/>
        <w:t>Need a moderate set of hard tech skills</w:t>
        <w:br/>
        <w:br/>
        <w:t>Useful to have hands-on experience with specific kinds of hardware, software, applications, and systems</w:t>
        <w:br/>
        <w:br/>
        <w:t>Provide the 8x5 support for PCs at the site/campuses</w:t>
        <w:br/>
        <w:br/>
        <w:t>Troubleshoot client computing issues related to PCs and their peripherals such as mouse, keyboards, KVM switches, scanners</w:t>
        <w:br/>
        <w:br/>
        <w:t>Basic Knowledge of PC hardware, KVM, printer, scanner, networking, IP is essential Configure, deploy, set up, and repair Operating Systems, Client Networking, PCs and mouse, keyboards, KVM switches, scanners, laser/label printers and other PC peripherals.</w:t>
        <w:br/>
        <w:br/>
        <w:t>Hardware movement between buildings/locations for deployment, repair, and dismantling</w:t>
        <w:br/>
        <w:br/>
        <w:t>Audit hardware status as needed</w:t>
        <w:br/>
        <w:br/>
        <w:t>Knowledge of DNS, Active Directory is a strong plus</w:t>
        <w:br/>
        <w:br/>
        <w:t>Knowledge of Windows 10 and Basic troubleshooting is a Strong plus</w:t>
        <w:br/>
        <w:br/>
        <w:t>Knowledge of Hardware installation such as RAM, SSD, Keyboard for Laptop</w:t>
        <w:br/>
        <w:br/>
        <w:t>Use IT ticketing system to log and track the work</w:t>
        <w:br/>
        <w:br/>
        <w:t>Coordination with end user to resolve the issue</w:t>
        <w:br/>
        <w:br/>
        <w:t>Troubleshoot and close the tickets raised by the end users within the SLA period</w:t>
        <w:br/>
        <w:br/>
        <w:t>Able to lift 50 lbs</w:t>
        <w:br/>
        <w:br/>
        <w:t>Mandatory Skills:</w:t>
        <w:br/>
        <w:br/>
        <w:t>Basic/Moderate PC troubleshooting skills - Troubleshooting on Desktops\Laptops in case of issues with various components and drivers.</w:t>
        <w:br/>
        <w:br/>
        <w:t>Should be able to communicate by telephone, email or face to face. Travel may be required as per the job requirements.</w:t>
        <w:br/>
        <w:br/>
        <w:t>Basic Knowledge of Service Now</w:t>
        <w:br/>
        <w:br/>
        <w:t>Strong verbal and written communication skills, with ability to create clear and concise documentation</w:t>
        <w:br/>
        <w:br/>
        <w:t>Strong Team member and lead the team.</w:t>
        <w:br/>
        <w:br/>
        <w:t>Soft Skills:</w:t>
        <w:br/>
        <w:br/>
        <w:t>Attention to detail, Customer orientation and Influencing.</w:t>
        <w:br/>
        <w:br/>
        <w:t>Strong communications / Networking.</w:t>
        <w:br/>
        <w:br/>
        <w:t>Willingness to continually learn new products and technologies.</w:t>
        <w:br/>
        <w:br/>
        <w:t>Qualifications:</w:t>
        <w:br/>
        <w:br/>
        <w:t>Bachelor's degree in computer science/ foreign equivalent required from an accredited institution / High School. Will also consider three years of progressive experience in the specialty in lieu of every year of education</w:t>
        <w:br/>
        <w:br/>
        <w:t>At least 6+ months of experience with Information Technology Support / End User Computing Support / PC Technician</w:t>
        <w:br/>
        <w:br/>
        <w:t>Minimum years of experience*: 2+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