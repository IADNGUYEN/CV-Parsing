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SCM APO Job</w:t>
      </w:r>
    </w:p>
    <w:p>
      <w:r>
        <w:t>Employer Name: Hire IT People LLC</w:t>
      </w:r>
    </w:p>
    <w:p>
      <w:r>
        <w:t>SpiderID: 12427223</w:t>
      </w:r>
    </w:p>
    <w:p>
      <w:r>
        <w:t>Location: Parsippany, NJ, New Jersey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 10+ years of hands-on experience in SAP SCM/APO and SAP PP modules with full life cycle implementations involving requirement analysis and gathering, designing business blue print, configuration and in-depth realization of the project to Go-Live and Post Go-Live activities including Production maintenance and Support.</w:t>
        <w:br/>
        <w:br/>
        <w:t>Experience in leading and building on-shore and off-shore SCM teams and proven track record of working with Demand planners, Purchasers, production managers .</w:t>
        <w:br/>
        <w:br/>
        <w:t>Expertise in designing, configuring, testing, implementing and supporting SAP SCM solutions using Demand Planning (DP), Supply Network Planning (SNP), Global Available to Promise (GATP), Production Planning &amp;amp; Detailed scheduling (PP/DS), Supply Network Collaboration (SNC) and Core Interface (CIF).</w:t>
        <w:br/>
        <w:br/>
        <w:t>Experience in providing SAP SCM solutions in diverse business processes like Make-to-Stock, Make-to-Order, Subcontracting/External Processing in accordance to other functional modules like Production Execution, Inventory and Warehouse Management (IM/WM), Product Costing.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