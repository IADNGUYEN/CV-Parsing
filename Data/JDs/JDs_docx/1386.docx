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Lead Engineer Job</w:t>
      </w:r>
    </w:p>
    <w:p>
      <w:r>
        <w:t xml:space="preserve">Employer Name: </w:t>
      </w:r>
    </w:p>
    <w:p>
      <w:r>
        <w:t>SpiderID: 12424844</w:t>
      </w:r>
    </w:p>
    <w:p>
      <w:r>
        <w:t>Location: Boston, Massachusetts</w:t>
      </w:r>
    </w:p>
    <w:p>
      <w:r>
        <w:t>Date Posted: 4/16/2022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Title: Test Engineer Lead</w:t>
        <w:br/>
        <w:br/>
        <w:t>Visa: Any Visa</w:t>
        <w:br/>
        <w:br/>
        <w:t>Location: Boston, MA  Onsite from Day 1</w:t>
        <w:br/>
        <w:br/>
        <w:t>Experience : Minimum 12+ Years</w:t>
        <w:br/>
        <w:br/>
        <w:t>Overall QA experience 15-17 yrs</w:t>
        <w:br/>
        <w:br/>
        <w:t>Experience in Customer Facing role</w:t>
        <w:br/>
        <w:br/>
        <w:t>Knowledge of Test Planning</w:t>
        <w:br/>
        <w:br/>
        <w:t>Selenium Python Automation expert</w:t>
        <w:br/>
        <w:br/>
        <w:t>Knowledge in building Automation Frameworks</w:t>
        <w:br/>
        <w:br/>
        <w:t>Experience in API Testing</w:t>
        <w:br/>
        <w:br/>
        <w:t xml:space="preserve"> </w:t>
        <w:br/>
        <w:br/>
        <w:t xml:space="preserve">Interested consultants forward your resume toraja@talentola.com, 703 - 496 - 3101 </w:t>
        <w:br/>
        <w:br/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10 or more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Raja Sekar</w:t>
      </w:r>
    </w:p>
    <w:p>
      <w:r>
        <w:t xml:space="preserve"> </w:t>
      </w:r>
    </w:p>
    <w:p>
      <w:r>
        <w:t xml:space="preserve">Company: </w:t>
      </w:r>
    </w:p>
    <w:p>
      <w:r>
        <w:t xml:space="preserve"> Dover</w:t>
      </w:r>
    </w:p>
    <w:p>
      <w:r>
        <w:t xml:space="preserve"> Delaware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