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Java Developer Job</w:t>
      </w:r>
    </w:p>
    <w:p>
      <w:r>
        <w:t xml:space="preserve">Employer Name: </w:t>
      </w:r>
    </w:p>
    <w:p>
      <w:r>
        <w:t>SpiderID: 12539764</w:t>
      </w:r>
    </w:p>
    <w:p>
      <w:r>
        <w:t>Location: Irvine, California</w:t>
      </w:r>
    </w:p>
    <w:p>
      <w:r>
        <w:t>Date Posted: 5/17/2022</w:t>
      </w:r>
    </w:p>
    <w:p>
      <w:r>
        <w:t>Wage: Negotiable</w:t>
      </w:r>
    </w:p>
    <w:p>
      <w:r>
        <w:t>Category: Information Technology</w:t>
      </w:r>
    </w:p>
    <w:p>
      <w:r>
        <w:t>Job Code: CRB Full STACK DEV.</w:t>
      </w:r>
    </w:p>
    <w:p>
      <w:r>
        <w:br/>
        <w:br/>
        <w:t>Full Stack Developer (Full-time) Ground Floor Opportunity Stock Options</w:t>
        <w:br/>
        <w:br/>
        <w:t>MUST HAVE Security Clearance or Ability to Obtain</w:t>
        <w:br/>
        <w:br/>
        <w:t>Are you a full-Stack Java Developer looking for an opportunity to work for a Software Publisher?</w:t>
        <w:br/>
        <w:br/>
        <w:t>Our client is a software publisher in the ERP space, they provide software that increases the efficiencies of real-time information and business intelligence which managers need to have broad visibility into every action and transaction of an enterprise.</w:t>
        <w:br/>
        <w:br/>
        <w:t xml:space="preserve"> </w:t>
        <w:br/>
        <w:br/>
        <w:t xml:space="preserve">We are looking for an experienced Full Stack Developer to support the delivery of mission-critical technology and solutions to Fortune 500 and government customers globally. </w:t>
        <w:br/>
        <w:br/>
        <w:t xml:space="preserve"> </w:t>
        <w:br/>
        <w:br/>
        <w:t xml:space="preserve">This senior-level position will be involved with technology solutions that support the mission of providing state-of-the-art global ERP and IoT technology. </w:t>
        <w:br/>
        <w:br/>
        <w:t>Qualifications:</w:t>
        <w:br/>
        <w:br/>
        <w:t xml:space="preserve"> · BSCS degree or equivalent</w:t>
        <w:br/>
        <w:br/>
        <w:t xml:space="preserve"> · 5+ years of JavaScript and Angular Java Experience</w:t>
        <w:br/>
        <w:br/>
        <w:t xml:space="preserve"> · Full Stack development Experience at a Commercial Enterprise Software Company preferably in the ERP Space Or Full Stack Developer working in the Public Sector. </w:t>
        <w:br/>
        <w:br/>
        <w:t>Desired Skills:</w:t>
        <w:br/>
        <w:br/>
        <w:t xml:space="preserve"> · Experience with Behavioral Driven Development methodology</w:t>
        <w:br/>
        <w:br/>
        <w:t xml:space="preserve"> · Experience with current DevOps/DevSecOps methodology and tools · Experience with Kubernetes, Micro Services for deployment architecture </w:t>
        <w:br/>
        <w:br/>
        <w:t>· Experience with Data Lake and Big Data strategies and implementation</w:t>
        <w:br/>
        <w:br/>
        <w:t>Skills / Experience:</w:t>
        <w:br/>
        <w:br/>
        <w:t xml:space="preserve"> · Backend: Java, Spring Boot, Restful APIs, JUnit, Kubernetes, Micro Services,SQL and NoSQL Databases</w:t>
        <w:br/>
        <w:br/>
        <w:t xml:space="preserve"> · UI: Angular12, HTML/JavaScript/CSS, jQuery, Automation Testing, Analytics, Mapping</w:t>
        <w:br/>
        <w:br/>
        <w:t xml:space="preserve"> · CI/CD: Git, Jenkins</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