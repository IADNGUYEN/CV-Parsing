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RAKOF 919 PEOPLESOFT DEVELOPER Job</w:t>
      </w:r>
    </w:p>
    <w:p>
      <w:r>
        <w:t xml:space="preserve">Employer Name: </w:t>
      </w:r>
    </w:p>
    <w:p>
      <w:r>
        <w:t>SpiderID: 12536636</w:t>
      </w:r>
    </w:p>
    <w:p>
      <w:r>
        <w:t>Location: PLAINSBORO, New Jersey</w:t>
      </w:r>
    </w:p>
    <w:p>
      <w:r>
        <w:t>Date Posted: 5/16/2022</w:t>
      </w:r>
    </w:p>
    <w:p>
      <w:r>
        <w:t xml:space="preserve">Wage: </w:t>
      </w:r>
    </w:p>
    <w:p>
      <w:r>
        <w:t>Category: Information Technology</w:t>
      </w:r>
    </w:p>
    <w:p>
      <w:r>
        <w:t>Job Code: RAKOF 919</w:t>
      </w:r>
    </w:p>
    <w:p>
      <w:r>
        <w:t>Number Of Openings: 3</w:t>
      </w:r>
    </w:p>
    <w:p>
      <w:r>
        <w:t>Perform development activities for PeopleSoft applications and technology programs. Perform PeopleSoft code development activities, including the build of new code or modifying the existing programs, test, configure and deploy applications. Provide technical designs and solutions for changes, enhancements, new features, etc. Develop customizations using PeopieToois, Application Engine, Component Interface, PS Query. Develop People Soft Reports using SQR, Bl Publisher, PS Queries and integrate PeopleSoft applications using Integration Broker, Web services. Perform Fit Gap analysis. Configuration and testing of PeopleTools Fluid User Interface in PeopleSoft modules.</w:t>
      </w:r>
    </w:p>
    <w:p>
      <w:r>
        <w:t>MASTER'S DEGREE AND ONE YEAR EXPERIENCE IN REQUIRED JOB &amp;amp; TECHNOLOGY OR EQUIVALENT(*Bachelor's degree and six years experience will be considered equivalent to Master's degree and one year's exp.) Frequent Travel Required. Send resume by mail with Legal status for Work Authorization.</w:t>
      </w:r>
    </w:p>
    <w:p>
      <w:r>
        <w:t xml:space="preserve">Start Date: </w:t>
        <w:br/>
        <w:br/>
        <w:br/>
        <w:t>Position Type: Full-Time Permanent</w:t>
        <w:br/>
        <w:br/>
        <w:br/>
        <w:t>Years of Experience Required: 1</w:t>
        <w:br/>
        <w:br/>
        <w:br/>
        <w:t>Education Required: Masters</w:t>
        <w:br/>
        <w:br/>
        <w:br/>
        <w:t xml:space="preserve">Overnight Travel: </w:t>
        <w:br/>
        <w:br/>
        <w:br/>
        <w:t xml:space="preserve">Vacation Time: </w:t>
        <w:br/>
        <w:br/>
        <w:br/>
      </w:r>
    </w:p>
    <w:p>
      <w:r>
        <w:t>Contact Name: VINAYAK RAMPALLI</w:t>
      </w:r>
    </w:p>
    <w:p>
      <w:r>
        <w:t xml:space="preserve"> Employer</w:t>
      </w:r>
    </w:p>
    <w:p>
      <w:r>
        <w:t>Company: COMPUNNEL SOFTWARE GROUP INC</w:t>
      </w:r>
    </w:p>
    <w:p>
      <w:r>
        <w:t>Phone: 6096069010</w:t>
      </w:r>
    </w:p>
    <w:p>
      <w:r>
        <w:t>Street: 103 Morgan Lane, Suite 102</w:t>
      </w:r>
    </w:p>
    <w:p>
      <w:r>
        <w:t>Fax: 6097500981</w:t>
      </w:r>
    </w:p>
    <w:p>
      <w:r>
        <w:t xml:space="preserve"> Plainsboro</w:t>
      </w:r>
    </w:p>
    <w:p>
      <w:r>
        <w:t xml:space="preserve"> New Jersey</w:t>
      </w:r>
    </w:p>
    <w:p>
      <w:r>
        <w:t xml:space="preserve"> 08536</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