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 Administrator Job</w:t>
      </w:r>
    </w:p>
    <w:p>
      <w:r>
        <w:t xml:space="preserve">Employer Name: </w:t>
      </w:r>
    </w:p>
    <w:p>
      <w:r>
        <w:t>SpiderID: 12576087</w:t>
      </w:r>
    </w:p>
    <w:p>
      <w:r>
        <w:t>Location: Mississauga, Ontario</w:t>
      </w:r>
    </w:p>
    <w:p>
      <w:r>
        <w:t>Date Posted: 5/26/2022</w:t>
      </w:r>
    </w:p>
    <w:p>
      <w:r>
        <w:t xml:space="preserve">Wage: </w:t>
      </w:r>
    </w:p>
    <w:p>
      <w:r>
        <w:t>Category: Information Technology</w:t>
      </w:r>
    </w:p>
    <w:p>
      <w:r>
        <w:t xml:space="preserve">Job Code: </w:t>
      </w:r>
    </w:p>
    <w:p>
      <w:r>
        <w:t>Our professional team takes great pride in our workmanship and customer service and believe in going the extra mile to ensure the clients' full satisfaction. Comfort Build's open and honest policy ensures that our clients are always up to date with everything that is happening on the project, and all their questions are answered. Our success lies within our ability to plan, schedule and produce on time and on budget, making us the right choice! Comfort Build Inc provides a vast variety of services. From landscaping, basement finishing, project consultation, home renovations and improvements, to complete design and build of residential properties, garages and more.</w:t>
        <w:br/>
        <w:br/>
        <w:t xml:space="preserve">We are currently looking for a knowledgeable and experienced System Administrator to join our team. </w:t>
        <w:br/>
        <w:br/>
        <w:t>KEY RESPONSIBILITIES:</w:t>
        <w:br/>
        <w:br/>
        <w:t xml:space="preserve">Work with management to define system requirements for new technology </w:t>
        <w:br/>
        <w:br/>
        <w:t>Design and deploy IT infrastructure and network security systems</w:t>
        <w:br/>
        <w:br/>
        <w:t>Maintain, configure, and monitor the reliable operation of IT systems including networks, servers, computers, operating systems, hardware, software, and peripherals</w:t>
        <w:br/>
        <w:br/>
        <w:t>Install and upgrade computer components and software and ensure systems are stable and meet operational and security requirements</w:t>
        <w:br/>
        <w:br/>
        <w:t>Detect and troubleshoot hardware, software, or system errors by performing diagnostics, assessing impacts of issues, and documenting resolutions</w:t>
        <w:br/>
        <w:br/>
        <w:t xml:space="preserve">Perform regular backup operations and implement data protection and disaster recovery procedures </w:t>
        <w:br/>
        <w:br/>
        <w:t>REQUIREMENTS:</w:t>
        <w:br/>
        <w:br/>
        <w:t>College diploma or Bachelor's degree in Computer Science, Information Technology, System Administration, or a relevant field</w:t>
        <w:br/>
        <w:br/>
        <w:t>At least 2 years of proven experience as a Network Administrator, System administrator, or related position</w:t>
        <w:br/>
        <w:br/>
        <w:t>Strong knowledge of systems and networking software, hardware, and networking protocols</w:t>
        <w:br/>
        <w:br/>
        <w:t>Effective communication skills</w:t>
        <w:br/>
        <w:br/>
        <w:t>CONDITIONS OF EMPLOYMENT:</w:t>
        <w:br/>
        <w:br/>
        <w:t>Full-time, permanent position consisting of at least 35 weekly work hours</w:t>
        <w:br/>
        <w:br/>
        <w:t>The remuneration will be set at $35.00 per hour</w:t>
        <w:br/>
        <w:br/>
        <w:t>Occasional overtime may be required. Overtime pay will apply after 44 hours of work per week and will be remunerated at one and a half time the regular pay rate</w:t>
        <w:br/>
        <w:br/>
        <w:t>Work Location: 7270 Torbram Rd, unit 17, Mississauga, ON L4T 3Y7</w:t>
        <w:br/>
        <w:br/>
        <w:t>Please apply by email to comfortbuildincjobs@gmail.com with your resume. Kindly put System Administrator in the subject line. Do not contact the office directly, as resumes and cover letters submitted will be assessed by our management before interviews are scheduled.</w:t>
        <w:br/>
        <w:br/>
        <w:t>Comfort Build Inc. is an Equal Opportunity Employer. As such, we welcome all applications from all qualified candidates. However, please note that only those who meet the requirements of the position will be contacted for an interview.</w:t>
        <w:br/>
        <w:br/>
        <w:t>If you are selected for an interview and require accommodation, please notify us during the recruitment process.</w:t>
        <w:br/>
        <w:br/>
        <w:t>Please visit our website athttp://comfortbuildinc.com to learn more about our company.</w:t>
        <w:br/>
        <w:br/>
      </w:r>
    </w:p>
    <w:p>
      <w:r>
        <w:t>Contact Name: Comfort Build Inc.</w:t>
      </w:r>
    </w:p>
    <w:p>
      <w:r>
        <w:t xml:space="preserve"> </w:t>
      </w:r>
    </w:p>
    <w:p>
      <w:r>
        <w:t xml:space="preserve">Company: </w:t>
      </w:r>
    </w:p>
    <w:p>
      <w:r>
        <w:t xml:space="preserve"> Toronto</w:t>
      </w:r>
    </w:p>
    <w:p>
      <w:r>
        <w:t xml:space="preserve"> Ontario</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