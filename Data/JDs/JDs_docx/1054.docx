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12461020</w:t>
      </w:r>
    </w:p>
    <w:p>
      <w:r>
        <w:t>Location: Toledo, Ohio</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