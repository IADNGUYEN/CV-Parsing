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HANA Job</w:t>
      </w:r>
    </w:p>
    <w:p>
      <w:r>
        <w:t>Employer Name: Hire IT People LLC</w:t>
      </w:r>
    </w:p>
    <w:p>
      <w:r>
        <w:t>SpiderID: 12427275</w:t>
      </w:r>
    </w:p>
    <w:p>
      <w:r>
        <w:t>Location: Phoenix, AZ, Arizona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SAP HANA and SAP BW on HANA Tech Lead with below experience</w:t>
        <w:br/>
        <w:br/>
        <w:t>8+ years of SAP HANA and SAP BW on HANA candidate</w:t>
        <w:br/>
        <w:br/>
        <w:t>3+ years Experience in Lumira is a must</w:t>
        <w:br/>
        <w:br/>
        <w:t>3+ SAP systems Landscape Transformation (SLT)</w:t>
        <w:br/>
        <w:br/>
        <w:t>Capable of independently analyzing requirements, designing and implementing BW/HANA solutions.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Requirement Gathering and Detailed Design</w:t>
        <w:br/>
        <w:br/>
        <w:t>Develop and test the code involving SAP HANA,SAP BW on HANA, Lumira, SLT</w:t>
        <w:br/>
        <w:br/>
        <w:t>Coordination with multiple stakeholders for smooth deployment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