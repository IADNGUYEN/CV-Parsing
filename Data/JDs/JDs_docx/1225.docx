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Analyst ,  Cloud Platform ,  Amazon Webservices(AWS) Job</w:t>
      </w:r>
    </w:p>
    <w:p>
      <w:r>
        <w:t>Employer Name: Hire IT People LLC</w:t>
      </w:r>
    </w:p>
    <w:p>
      <w:r>
        <w:t>SpiderID: 12445048</w:t>
      </w:r>
    </w:p>
    <w:p>
      <w:r>
        <w:t>Location: Dallas, TX, Texas</w:t>
      </w:r>
    </w:p>
    <w:p>
      <w:r>
        <w:t>Date Posted: 4/21/2022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Experience in AWS services such as EMR, Glue, Athena, S3, IAM, Lambda, Cloud Watch, RDS, DynamoDB.</w:t>
        <w:br/>
        <w:br/>
        <w:t>Experience in managing and building Cloud services such as EMR, Ec2.</w:t>
        <w:br/>
        <w:br/>
        <w:t>Experience in working with job schedulers such as Airflow.</w:t>
        <w:br/>
        <w:br/>
        <w:t>Gather and understand data requirements, work in the team to achieve high quality data ingestion and build systems that can process the data, transform the data</w:t>
        <w:br/>
        <w:br/>
        <w:t>Experience working with internal teams and external vendors</w:t>
        <w:br/>
        <w:br/>
        <w:t>Real time experience in Kafka and its architecture.</w:t>
        <w:br/>
        <w:br/>
        <w:t>Experience in Cloud migration(between multiple AWS accounts).</w:t>
        <w:br/>
        <w:br/>
        <w:t>Good to have:</w:t>
        <w:br/>
        <w:br/>
        <w:t>Apache Druid understanding</w:t>
        <w:br/>
        <w:br/>
        <w:t>Ability to understand and debug the issues in Spark/Python code at the job level</w:t>
        <w:br/>
        <w:br/>
        <w:t>Networking knowledge</w:t>
        <w:br/>
        <w:br/>
        <w:t>Cloud Formation</w:t>
        <w:br/>
        <w:br/>
        <w:t>Minimum years of experience: 2 - 5 years</w:t>
        <w:br/>
        <w:br/>
        <w:t>Certifications Needed: No</w:t>
        <w:br/>
        <w:br/>
        <w:t>Top 3 responsibilities you would expect the Subcon to shoulder and execute:</w:t>
        <w:br/>
        <w:br/>
        <w:t>Experience in managing and building Cloud services such as EMR, Ec2.</w:t>
        <w:br/>
        <w:br/>
        <w:t>Experience in working with job schedulers such as Airflow.</w:t>
        <w:br/>
        <w:br/>
        <w:t>Gather and understand data requirements, work in the team to achieve high quality data ingestion and build systems that can process the data, transform the data</w:t>
        <w:br/>
        <w:br/>
        <w:t>Interview Process (Is face to face required?) Yes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