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Lead Consultant ,  SAP Technical ,  SAP Process Integration,  SAP PI Job</w:t>
      </w:r>
    </w:p>
    <w:p>
      <w:r>
        <w:t>Employer Name: Hire IT People LLC</w:t>
      </w:r>
    </w:p>
    <w:p>
      <w:r>
        <w:t>SpiderID: 12535573</w:t>
      </w:r>
    </w:p>
    <w:p>
      <w:r>
        <w:t>Location: Columbus, IN, Indiana</w:t>
      </w:r>
    </w:p>
    <w:p>
      <w:r>
        <w:t>Date Posted: 5/16/2022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At least 3 years of experience in SAP CPI At least 8 years of experience in software development life cycle, Project life cycle activities on development and maintenance projects.</w:t>
        <w:br/>
        <w:br/>
        <w:t>At least 4 years of experience in Design and architecture review.</w:t>
        <w:br/>
        <w:br/>
        <w:t>At least 4 years of experience in leading a team for Application Management Support</w:t>
        <w:br/>
        <w:br/>
        <w:t>Minimum years of experience*: 8 - 10 years</w:t>
        <w:br/>
        <w:br/>
        <w:t>Certifications Needed: No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