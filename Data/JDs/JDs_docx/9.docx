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Quality Assurance Engineer  Job</w:t>
      </w:r>
    </w:p>
    <w:p>
      <w:r>
        <w:t xml:space="preserve">Employer Name: </w:t>
      </w:r>
    </w:p>
    <w:p>
      <w:r>
        <w:t>SpiderID: 12581276</w:t>
      </w:r>
    </w:p>
    <w:p>
      <w:r>
        <w:t>Location: Toronto, Ontario</w:t>
      </w:r>
    </w:p>
    <w:p>
      <w:r>
        <w:t>Date Posted: 5/27/2022</w:t>
      </w:r>
    </w:p>
    <w:p>
      <w:r>
        <w:t xml:space="preserve">Wage: </w:t>
      </w:r>
    </w:p>
    <w:p>
      <w:r>
        <w:t>Category: Information Technology</w:t>
      </w:r>
    </w:p>
    <w:p>
      <w:r>
        <w:t xml:space="preserve">Job Code: </w:t>
      </w:r>
    </w:p>
    <w:p>
      <w:r>
        <w:t>Employer: Arch Capital Services LLC</w:t>
        <w:br/>
        <w:br/>
        <w:t xml:space="preserve">Position: Quality Assurance Engineer </w:t>
        <w:br/>
        <w:br/>
        <w:t>Terms of Employment: Full-time / Permanent</w:t>
        <w:br/>
        <w:br/>
        <w:t>Location: Toronto, Ontario</w:t>
        <w:br/>
        <w:br/>
        <w:t>Employment Address: 100 Wellington Street West, PO Box 284, Suite 1210, Toronto, ON M5K 1K2</w:t>
        <w:br/>
        <w:br/>
        <w:t>Hours of Work: 40 hours/week</w:t>
        <w:br/>
        <w:br/>
        <w:t>Language: English</w:t>
        <w:br/>
        <w:br/>
        <w:t xml:space="preserve">Benefits: Eligible for discretionary bonuses and/or salary increases in accordance with company policy. Eligible for Dental Insurance and Extended Medical insurance. </w:t>
        <w:br/>
        <w:br/>
        <w:t xml:space="preserve">Salary: $ 67,000 CAD/year </w:t>
        <w:br/>
        <w:br/>
        <w:t xml:space="preserve">Contact: Please send resumes to [kkirby@archgroup.com] and include [QA Engineer] in the email subject line. </w:t>
        <w:br/>
        <w:br/>
        <w:t>The QA Engineer is responsible for testing of all software product changes. The incumbent partners with internal and external stakeholders to ensure products conform to the desired quality standard.This role requires technical skills and a high degree of problem-solving skills.The individual will be expected to actively contribute towards the team and organizational goal of continuous process improvement.This role requires strong communication skills and the ability to work well with others.</w:t>
        <w:br/>
        <w:br/>
        <w:t xml:space="preserve">Duties: </w:t>
        <w:br/>
        <w:br/>
        <w:t>System Analysis</w:t>
        <w:br/>
        <w:br/>
        <w:t>oLearning and maintaining knowledge of the business applications for the products being tested</w:t>
        <w:br/>
        <w:br/>
        <w:t>oKeeping stakeholders updated with testing status</w:t>
        <w:br/>
        <w:br/>
        <w:t>oMaintaining test scenarios and test cases</w:t>
        <w:br/>
        <w:br/>
        <w:t>Test Planning and Execution</w:t>
        <w:br/>
        <w:br/>
        <w:t>oPerforming test planning activities per corporate protocol</w:t>
        <w:br/>
        <w:br/>
        <w:t>oCreating and modifies test cases</w:t>
        <w:br/>
        <w:br/>
        <w:t>oExecuting test scripts/cases and records results in test management system</w:t>
        <w:br/>
        <w:br/>
        <w:t>Defect Management</w:t>
        <w:br/>
        <w:br/>
        <w:t>oIdentifying software defects</w:t>
        <w:br/>
        <w:br/>
        <w:t>oCreating and manages assigned defects in defect management system</w:t>
        <w:br/>
        <w:br/>
        <w:t>oDetermining defect severity based upon corporate standards</w:t>
        <w:br/>
        <w:br/>
        <w:t>oWorking with Agile team and stakeholders to communicate defect information</w:t>
        <w:br/>
        <w:br/>
        <w:t>oRetesting efect when issue has been resolved</w:t>
        <w:br/>
        <w:br/>
        <w:t>oProviding additional documentation to software engineers as required</w:t>
        <w:br/>
        <w:br/>
      </w:r>
    </w:p>
    <w:p>
      <w:r>
        <w:t xml:space="preserve">Requirements: </w:t>
        <w:br/>
        <w:br/>
        <w:t>Completion of a post-secondary program in Computer Science, Information Technology or Finance related field</w:t>
        <w:br/>
        <w:br/>
        <w:t>4-6 years of software testing experience</w:t>
        <w:br/>
        <w:br/>
        <w:t>Strong understanding of quality assurance testing in an agile development environment</w:t>
        <w:br/>
        <w:br/>
        <w:t>Strong hands-on experience in testing WPF Applications</w:t>
        <w:br/>
        <w:br/>
        <w:t>Good understanding of Reinsurance concepts</w:t>
        <w:br/>
        <w:br/>
        <w:t>Desired Skills:</w:t>
        <w:br/>
        <w:br/>
        <w:t xml:space="preserve">General understanding of software quality assurance testing concepts, methods, and practices in an information technology environment </w:t>
        <w:br/>
        <w:br/>
        <w:t>Understanding of SQL and ability to use SQL tools to query a database to retrieve date</w:t>
        <w:br/>
        <w:br/>
        <w:t>Experience with testing Windows, Web Applications and/or Web Service environments</w:t>
        <w:br/>
        <w:br/>
        <w:t>Experience using JIRA or similar agile tools</w:t>
        <w:br/>
        <w:br/>
        <w:t>Experience with multiple testing tools including: XRAY Test management, HP ALM, Selenium</w:t>
        <w:br/>
        <w:br/>
        <w:t>IT software testing certification</w:t>
        <w:br/>
        <w:br/>
        <w:t>Experience using test automation tools</w:t>
        <w:br/>
        <w:br/>
        <w:t>Soft Skills</w:t>
        <w:br/>
        <w:br/>
        <w:t>Ability to work under pressure</w:t>
        <w:br/>
        <w:br/>
        <w:t>Ability to work well with others</w:t>
        <w:br/>
        <w:br/>
        <w:t xml:space="preserve">Ability to be flexible and adapt to changes quickly </w:t>
        <w:br/>
        <w:br/>
      </w:r>
    </w:p>
    <w:p>
      <w:r>
        <w:t>Contact Name: Arch Capital Services</w:t>
      </w:r>
    </w:p>
    <w:p>
      <w:r>
        <w:t xml:space="preserve"> </w:t>
      </w:r>
    </w:p>
    <w:p>
      <w:r>
        <w:t xml:space="preserve">Company: </w:t>
      </w:r>
    </w:p>
    <w:p>
      <w:r>
        <w:t xml:space="preserve"> Toronto</w:t>
      </w:r>
    </w:p>
    <w:p>
      <w:r>
        <w:t xml:space="preserve"> Ontario</w:t>
      </w:r>
    </w:p>
    <w:p>
      <w:r>
        <w:t xml:space="preserve"> M5K 1K2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