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Telecom ,  Wireless LTE Core network technology &amp; protocol Job</w:t>
      </w:r>
    </w:p>
    <w:p>
      <w:r>
        <w:t>Employer Name: Hire IT People LLC</w:t>
      </w:r>
    </w:p>
    <w:p>
      <w:r>
        <w:t>SpiderID: 12436493</w:t>
      </w:r>
    </w:p>
    <w:p>
      <w:r>
        <w:t>Location: Dallas, TX, Texas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Wireline Network plan and design hands on experience.</w:t>
        <w:br/>
        <w:br/>
        <w:t>Business Analyst experience with a telecom service provider. Ability to translate requirements from customer to user story.</w:t>
        <w:br/>
        <w:br/>
        <w:t>Nice to have:</w:t>
        <w:br/>
        <w:br/>
        <w:t>Knowledge of Java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