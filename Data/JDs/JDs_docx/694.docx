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Lead ,  Program Management ,  Stakeholder Management Job</w:t>
      </w:r>
    </w:p>
    <w:p>
      <w:r>
        <w:t>Employer Name: Hire IT People LLC</w:t>
      </w:r>
    </w:p>
    <w:p>
      <w:r>
        <w:t>SpiderID: 12514418</w:t>
      </w:r>
    </w:p>
    <w:p>
      <w:r>
        <w:t>Location: Plano, TX, Texas</w:t>
      </w:r>
    </w:p>
    <w:p>
      <w:r>
        <w:t>Date Posted: 5/10/2022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Job Responsibilities:</w:t>
        <w:br/>
        <w:br/>
        <w:t>To design and resolve issues through study, network administration, installation, and customization, along with network management support</w:t>
        <w:br/>
        <w:br/>
        <w:t>Provide status updates to product owner and stakeholders</w:t>
        <w:br/>
        <w:br/>
        <w:t>Track all details in the issue tracking system (JIRA)</w:t>
        <w:br/>
        <w:br/>
        <w:t>Contribute to Agile/Kanban workflows and team process work</w:t>
        <w:br/>
        <w:br/>
        <w:t>Fulfill any ad-hoc data or report request queries from different functional groups</w:t>
        <w:br/>
        <w:br/>
        <w:t>Minimum years of experience*: 6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