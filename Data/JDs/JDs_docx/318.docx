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Functional Programming ,  Scala Job</w:t>
      </w:r>
    </w:p>
    <w:p>
      <w:r>
        <w:t>Employer Name: Hire IT People LLC</w:t>
      </w:r>
    </w:p>
    <w:p>
      <w:r>
        <w:t>SpiderID: 12548233</w:t>
      </w:r>
    </w:p>
    <w:p>
      <w:r>
        <w:t>Location: Maryland Heights, MO, Missouri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Completely hands - on role with specialized knowledge on implementing Big data solutions in Scala.</w:t>
        <w:br/>
        <w:br/>
        <w:t>Must have a Java programming background.</w:t>
        <w:br/>
        <w:br/>
        <w:t>Will be responsible for solving the critical technical problems for the team and creating standardized solution templates that the junior team member can replicate.</w:t>
        <w:br/>
        <w:br/>
        <w:t>It is an Individual role directly reporting to a director &amp;amp; will be the technical SME for the director.</w:t>
        <w:br/>
        <w:br/>
        <w:t>Only people with deep technical knowledge are suited for this role with extensive experience working on Big Data Projects using Hadoop Ecosystem tools like Scala, Spark, HBase, Hive, Kafka.</w:t>
        <w:br/>
        <w:br/>
        <w:t>Responsible for design, development and implementation of Big Data Projects using Hadoop Ecosystem tools like Scala, Spark, Hive, Kafka.</w:t>
        <w:br/>
        <w:br/>
        <w:t>Resolve issues regarding development, operations, implementations, and system status.</w:t>
        <w:br/>
        <w:br/>
        <w:t>This role is responsible for the translation of requirements into new big data solutions, maintenance and execution of existing processes, as well as continuous improvement.</w:t>
        <w:br/>
        <w:br/>
        <w:t>Job Responsibilities:</w:t>
        <w:br/>
        <w:br/>
        <w:t>Work with teams to design and build large scale data processing pipelines, analytics sandboxes, and at-scale production delivery platforms.</w:t>
        <w:br/>
        <w:br/>
        <w:t>Aid in technology selection as the business defines new features requiring expanded system capability.</w:t>
        <w:br/>
        <w:br/>
        <w:t>Participate in integration strategy planning as related to acquisition of new data sources.</w:t>
        <w:br/>
        <w:br/>
        <w:t>Use creative and results-driven problem solving to lead engineering efforts for product teams.</w:t>
        <w:br/>
        <w:br/>
        <w:t>Educate, engage and be continuously integrated with the development and data teams to help better optimize, implement best practice and increase adoption of tooling</w:t>
        <w:br/>
        <w:br/>
        <w:t>Lead, design and implement Proof of Concepts for new data tooling</w:t>
        <w:br/>
        <w:br/>
        <w:t>Design, Architect, and help Maintain Enterprise solutions on the big data platform</w:t>
        <w:br/>
        <w:br/>
        <w:t>lead systems implementations and detailed functional/technical system design</w:t>
        <w:br/>
        <w:br/>
        <w:t>Leverage extensive knowledge of distributed systems, process flows and procedures to aid analyses and recommendations for solution offerings</w:t>
        <w:br/>
        <w:br/>
        <w:t>Guide/Mentor/Assist in development of the proposed architectural solution</w:t>
        <w:br/>
        <w:br/>
        <w:t>REQUIRED QUALIFICATIONS:</w:t>
        <w:br/>
        <w:br/>
        <w:t>Ability to use a wide variety of open source technologies and cloud services</w:t>
        <w:br/>
        <w:br/>
        <w:t>Proficiency with Software Development Lifecycle (SDLC)</w:t>
        <w:br/>
        <w:br/>
        <w:t>Good knowledge of the programming language(s), application server, database server and/or architecture of the system being developed.</w:t>
        <w:br/>
        <w:br/>
        <w:t>Solid understanding of current programming languages and employs any/all of these languages to solve the business needs of Clients internal customers.</w:t>
        <w:br/>
        <w:br/>
        <w:t>Coding/scripting experience using Python, Java, Scala, shell scripts</w:t>
        <w:br/>
        <w:br/>
        <w:t>Good knowledge of Windows/Linux/Solaris Operating systems and shell scripting</w:t>
        <w:br/>
        <w:br/>
        <w:t>Deep understanding of data engineering concepts.</w:t>
        <w:br/>
        <w:br/>
        <w:t>Experience working with Spark for data manipulation, preparation, cleansing</w:t>
        <w:br/>
        <w:br/>
        <w:t>Experience in whole Hadoop ecosystem like HDFS, Hive, Yarn, Flume, Oozie, Flume, Cloudera Impala, Zookeeper, Hue, Sqoop, Kafka, Storm, Spark and Spark Streaming including Nosql database knowledge</w:t>
        <w:br/>
        <w:br/>
        <w:t>Professional Strong Functional programming experience using Scala and Java</w:t>
        <w:br/>
        <w:br/>
        <w:t>Strong experience in Scala (Function, Generics, implicit, Collections) or other functional languages.</w:t>
        <w:br/>
        <w:br/>
        <w:t>Experience in building large scale data processing pipelines using technologies like Apache Spark, Hadoop, and Hive for both structured and unstructured data assets</w:t>
        <w:br/>
        <w:br/>
        <w:t>Good debugging skills is required.</w:t>
        <w:br/>
        <w:br/>
        <w:t>At least 4 years of experience in architecting and designing big data solutions and over all experience of at least 10 years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Work with teams to design and build large scale data processing pipelines</w:t>
        <w:br/>
        <w:br/>
        <w:t>Analytics sandboxes</w:t>
        <w:br/>
        <w:br/>
        <w:t>Atscale production delivery platforms.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