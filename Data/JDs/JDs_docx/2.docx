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Computer Programmer Job</w:t>
      </w:r>
    </w:p>
    <w:p>
      <w:r>
        <w:t>Employer Name: 1375954 Alberta Ltd</w:t>
      </w:r>
    </w:p>
    <w:p>
      <w:r>
        <w:t>SpiderID: 12584811</w:t>
      </w:r>
    </w:p>
    <w:p>
      <w:r>
        <w:t>Location: Calgary, Alberta</w:t>
      </w:r>
    </w:p>
    <w:p>
      <w:r>
        <w:t>Date Posted: 5/28/2022</w:t>
      </w:r>
    </w:p>
    <w:p>
      <w:r>
        <w:t>Wage: $40/Hour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/>
    <w:p>
      <w:r>
        <w:t>Languages</w:t>
        <w:br/>
        <w:br/>
        <w:t>English</w:t>
        <w:br/>
        <w:br/>
        <w:t>Education</w:t>
        <w:br/>
        <w:br/>
        <w:t>Bachelors degree</w:t>
        <w:br/>
        <w:br/>
        <w:t>Experience</w:t>
        <w:br/>
        <w:br/>
        <w:t>2 years to less than 3 years</w:t>
        <w:br/>
        <w:br/>
        <w:t>Specific Skills</w:t>
        <w:br/>
        <w:br/>
        <w:t>Write, modify, integrate and test software code; Identify and communicate technical problems, processes and solutions; Prepare reports, manuals and other documentation on the status, operation and maintenance of software; Assist in the collection and documentation of users requirements; Assist in the development of logical and physical specifications; Research and evaluate a variety of software products; Maintain existing computer programs by making modifications as required; Write, modify, integrate and test software code for e-commerce and other Internet applications</w:t>
        <w:br/>
        <w:br/>
        <w:t>Work Setting</w:t>
        <w:br/>
        <w:br/>
        <w:t>Consulting firm</w:t>
        <w:br/>
        <w:br/>
        <w:t>Security and Safety</w:t>
        <w:br/>
        <w:br/>
        <w:t>Criminal record check</w:t>
        <w:br/>
        <w:br/>
        <w:t>Work Conditions and Physical Capabilities</w:t>
        <w:br/>
        <w:br/>
        <w:t>Fast-paced environment; Repetitive tasks; Attention to detail; Sitting; Tight deadlines</w:t>
        <w:br/>
        <w:br/>
        <w:t>Personal Suitability</w:t>
        <w:br/>
        <w:br/>
        <w:t>Initiative; Effective interpersonal skills; Accurate; Client focus; Judgement; Organized</w:t>
        <w:br/>
        <w:br/>
        <w:t>Required languages: English</w:t>
        <w:br/>
        <w:br/>
        <w:t>Education level: Bachelor's Degree</w:t>
        <w:br/>
        <w:br/>
        <w:t>Required skills: Write, modify, integrate and test software code</w:t>
        <w:br/>
        <w:br/>
        <w:t>Closest intersection: Westwinds Drive NE</w:t>
      </w:r>
    </w:p>
    <w:p>
      <w:r>
        <w:t>Start Date: As soon as possible</w:t>
        <w:br/>
        <w:br/>
        <w:br/>
        <w:t>Position Type: Full-Time Permanent</w:t>
        <w:br/>
        <w:br/>
        <w:br/>
        <w:t>Years of Experience Required: 2</w:t>
        <w:br/>
        <w:br/>
        <w:br/>
        <w:t>Education Required: Bachelors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Lumia Consulting</w:t>
      </w:r>
    </w:p>
    <w:p>
      <w:r>
        <w:t xml:space="preserve"> </w:t>
      </w:r>
    </w:p>
    <w:p>
      <w:r>
        <w:t xml:space="preserve">Company: </w:t>
      </w:r>
    </w:p>
    <w:p>
      <w:r>
        <w:t xml:space="preserve"> Calgary</w:t>
      </w:r>
    </w:p>
    <w:p>
      <w:r>
        <w:t xml:space="preserve"> Alberta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