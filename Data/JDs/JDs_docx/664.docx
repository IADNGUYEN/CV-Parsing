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12516358</w:t>
      </w:r>
    </w:p>
    <w:p>
      <w:r>
        <w:t>Location: Des Moines, Iowa</w:t>
      </w:r>
    </w:p>
    <w:p>
      <w:r>
        <w:t>Date Posted: 5/10/2022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