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 Integrator Job</w:t>
      </w:r>
    </w:p>
    <w:p>
      <w:r>
        <w:t xml:space="preserve">Employer Name: </w:t>
      </w:r>
    </w:p>
    <w:p>
      <w:r>
        <w:t>SpiderID: 12523098</w:t>
      </w:r>
    </w:p>
    <w:p>
      <w:r>
        <w:t>Location: Orlando, Florida</w:t>
      </w:r>
    </w:p>
    <w:p>
      <w:r>
        <w:t>Date Posted: 5/12/2022</w:t>
      </w:r>
    </w:p>
    <w:p>
      <w:r>
        <w:t>Wage: Up to $0.00 per year</w:t>
      </w:r>
    </w:p>
    <w:p>
      <w:r>
        <w:t>Category: Information Technology</w:t>
      </w:r>
    </w:p>
    <w:p>
      <w:r>
        <w:t>Job Code: BBBH12768</w:t>
      </w:r>
    </w:p>
    <w:p>
      <w:r>
        <w:br/>
        <w:br/>
        <w:t>Systems Integrator - Remote (EST / CST preferred)</w:t>
        <w:br/>
        <w:br/>
        <w:t xml:space="preserve"> </w:t>
        <w:br/>
        <w:br/>
        <w:t xml:space="preserve"> Note: U.S. Citizens, Green Card Holders, and those authorized to work in the U.S. for any employer will be considered.</w:t>
        <w:br/>
        <w:br/>
        <w:t xml:space="preserve"> </w:t>
        <w:br/>
        <w:br/>
        <w:t xml:space="preserve"> Our nationally renowned client is looking to add a Systems Integrator to their team! If you enjoy working with very complex scenarios and enjoy applying your out-of-the box, creative approaches to design and solutions, come join this forward-thinking company known for it's excellent employee retention and experiencing exponential growth!</w:t>
        <w:br/>
        <w:br/>
        <w:t xml:space="preserve"> </w:t>
        <w:br/>
        <w:br/>
        <w:t xml:space="preserve"> You will be responsible for implementing our client's products into large enterprise networks.</w:t>
        <w:br/>
        <w:br/>
        <w:t xml:space="preserve"> </w:t>
        <w:br/>
        <w:br/>
        <w:t xml:space="preserve"> Here's what you'll be doing:</w:t>
        <w:br/>
        <w:br/>
        <w:t>Analyzing customer environments and deploy product (including connecting to back end data sources, determine how to join data and aggregate it, present views, make customizations, etc.)</w:t>
        <w:br/>
        <w:br/>
        <w:t>Work closely with leadership to satisfy mission requirements</w:t>
        <w:br/>
        <w:br/>
        <w:t>Work closely with sales team and keep open communication for changes and updates in project and leadership direction, as needed</w:t>
        <w:br/>
        <w:br/>
        <w:t>Deploy, configure and customize products for customers, including architecture and design</w:t>
        <w:br/>
        <w:br/>
        <w:t>Integrations of applications</w:t>
        <w:br/>
        <w:br/>
        <w:t>Light custom code that changes product behavior</w:t>
        <w:br/>
        <w:br/>
        <w:t>Customizations to suite specific client needs</w:t>
        <w:br/>
        <w:br/>
        <w:t>Here's what our ideal candidate has:</w:t>
        <w:br/>
        <w:br/>
        <w:t>Active security clearance</w:t>
        <w:br/>
        <w:br/>
        <w:t>Identity and Access Management concepts and solutions such as Web Access Management (SiteMinder a plus), federation, provisioning is required</w:t>
        <w:br/>
        <w:br/>
        <w:t>Solid knowledge of LDAP directories (AD, Sun/Oracle) and integration technology such as synchronization, proxy</w:t>
        <w:br/>
        <w:br/>
        <w:t>Solid understanding of Enterprise Security and Network Management</w:t>
        <w:br/>
        <w:br/>
        <w:t>Well versed in the fundamentals of LDAP directories and SQL databases on Windows, Solaris or Unix/Linux</w:t>
        <w:br/>
        <w:br/>
        <w:t>Some experience with Java and Eclipse (light scripting rather than coding)</w:t>
        <w:br/>
        <w:br/>
        <w:t>Familiar with concepts behind SSL, PAM and NSS</w:t>
        <w:br/>
        <w:br/>
        <w:t>Benefits: We offer a comprehensive benefits package including generous vacation, medical, dental, long-term disability and 401k plans</w:t>
        <w:br/>
        <w:br/>
        <w:t xml:space="preserve"> </w:t>
        <w:br/>
        <w:br/>
        <w:t xml:space="preserve"> Keywords: Systems Integrator, Web Access Management, LDAP, Oracle, SQL, Java, SiteMinder, SunOne, Open DJ, Solaris, Unix, Linux, SSL, PAM, NSS, Kerberos, IAM, Identity&amp;amp;Access Management, Systems Integration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Agile</w:t>
      </w:r>
    </w:p>
    <w:p>
      <w:r>
        <w:t xml:space="preserve"> </w:t>
      </w:r>
    </w:p>
    <w:p>
      <w:r>
        <w:t>Company: Agile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