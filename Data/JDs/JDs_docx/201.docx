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Networking Monitoring ,  Cisco Network Management Job</w:t>
      </w:r>
    </w:p>
    <w:p>
      <w:r>
        <w:t>Employer Name: Hire IT People LLC</w:t>
      </w:r>
    </w:p>
    <w:p>
      <w:r>
        <w:t>SpiderID: 12562403</w:t>
      </w:r>
    </w:p>
    <w:p>
      <w:r>
        <w:t>Location: Bethpage, NY, New York</w:t>
      </w:r>
    </w:p>
    <w:p>
      <w:r>
        <w:t>Date Posted: 5/23/2022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Job summary and Responsibilities:</w:t>
        <w:br/>
        <w:br/>
        <w:t>Responsible for monitoring, triaging, resolving, escalating and communicating network incidents/outages as part of a 24x7x365.</w:t>
        <w:br/>
        <w:br/>
        <w:t>Perform third level incident outage triage, troubleshooting, and fix agent break fix actions on Cisco network infrastructure.</w:t>
        <w:br/>
        <w:br/>
        <w:t>Provide detailed documentation and summaries of incident/outage tickets.</w:t>
        <w:br/>
        <w:br/>
        <w:t>Ability to work an extended and flexible 24x7 day and night work schedule is required.</w:t>
        <w:br/>
        <w:br/>
        <w:t>Skills needed:</w:t>
        <w:br/>
        <w:br/>
        <w:t>Network Administration</w:t>
        <w:br/>
        <w:br/>
        <w:t>Knowledge of IP stack protocols and routing protocols</w:t>
        <w:br/>
        <w:br/>
        <w:t>Linux</w:t>
        <w:br/>
        <w:br/>
        <w:t>Minimum years of experience*: 3+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