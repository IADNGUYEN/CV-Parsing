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BW HANA + BOBJ + Hadoop Job</w:t>
      </w:r>
    </w:p>
    <w:p>
      <w:r>
        <w:t>Employer Name: Hire IT People LLC</w:t>
      </w:r>
    </w:p>
    <w:p>
      <w:r>
        <w:t>SpiderID: 12528640</w:t>
      </w:r>
    </w:p>
    <w:p>
      <w:r>
        <w:t>Location: Fort Worth, TX, Texas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MS Server and OS administration</w:t>
        <w:br/>
        <w:br/>
        <w:t>Linux Red Hat installation and maintenance</w:t>
        <w:br/>
        <w:br/>
        <w:t>Database administration, ASE Sybase command line preferable</w:t>
        <w:br/>
        <w:br/>
        <w:t>Upgrades, Refreshes &amp;amp; Patching- BOBJ, ECC, SOLMAN systems</w:t>
        <w:br/>
        <w:br/>
        <w:t>Ability to work with SAP through OSS and provide follow through.</w:t>
        <w:br/>
        <w:br/>
        <w:t>SAML Authentication and configuration knowledge</w:t>
        <w:br/>
        <w:br/>
        <w:t>Firsthand experience in connecting and integrating the numerous data sources for BOBJ/BODS.</w:t>
        <w:br/>
        <w:br/>
        <w:t>Ability to automate administration activities via scripts .identify opportunities.</w:t>
        <w:br/>
        <w:br/>
        <w:t>Ensure BOBJ system health checks, general housekeeping and SAP best practices are taking place</w:t>
        <w:br/>
        <w:br/>
        <w:t>Minimum years of experience: 8-10 years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