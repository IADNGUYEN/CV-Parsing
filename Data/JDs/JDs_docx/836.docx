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12496083</w:t>
      </w:r>
    </w:p>
    <w:p>
      <w:r>
        <w:t>Location: Greensboro, NC, North Carolina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should have hands on experience in Spring boot Java.</w:t>
        <w:br/>
        <w:br/>
        <w:t>They can design Spring boot application from scratch as well as propose best practices in the existing implementation.</w:t>
        <w:br/>
        <w:br/>
        <w:t>They shall lead team contribute to the development activities.</w:t>
        <w:br/>
        <w:br/>
        <w:t>Candidate must be able to coordinate task between onsite and offshore.</w:t>
        <w:br/>
        <w:br/>
        <w:t>Minimum years of experience: 5 - 8 years</w:t>
        <w:br/>
        <w:br/>
        <w:t>Top 3 responsibilities you would expect the Subcon to shoulder and execute:</w:t>
        <w:br/>
        <w:br/>
        <w:t>Design and develop agile stories</w:t>
        <w:br/>
        <w:br/>
        <w:t>Coordinate and support the offshore dev team</w:t>
        <w:br/>
        <w:br/>
        <w:t>Suggest best practices whenever required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