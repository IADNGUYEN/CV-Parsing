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site designer Job</w:t>
      </w:r>
    </w:p>
    <w:p>
      <w:r>
        <w:t xml:space="preserve">Employer Name: CHOHAN GROUP LTD </w:t>
      </w:r>
    </w:p>
    <w:p>
      <w:r>
        <w:t>SpiderID: 12466369</w:t>
      </w:r>
    </w:p>
    <w:p>
      <w:r>
        <w:t>Location: Edmonton, Alberta</w:t>
      </w:r>
    </w:p>
    <w:p>
      <w:r>
        <w:t>Date Posted: 4/27/2022</w:t>
      </w:r>
    </w:p>
    <w:p>
      <w:r>
        <w:t>Wage: $26.44/hour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CHOHAN GROUP LTD located at 1903 121 AVE NE EDMONTON, AB T6S 1B2, is looking to hire Web site designer to be a part of their team.</w:t>
        <w:br/>
        <w:br/>
        <w:t>Positions: 01</w:t>
        <w:br/>
        <w:br/>
        <w:t>Language: English</w:t>
        <w:br/>
        <w:br/>
        <w:t>Wage: $26.44/hour</w:t>
        <w:br/>
        <w:br/>
        <w:t>Job duties:</w:t>
        <w:br/>
        <w:br/>
        <w:t>Develop Web site architecture and determine hardware and software requirements</w:t>
        <w:br/>
        <w:br/>
        <w:t>Source, select and organize information for inclusion and design the appearance, layout and flow of the Web site</w:t>
        <w:br/>
        <w:br/>
        <w:t>Create and optimize content for the Web site using a variety of graphics, database, animation and other software</w:t>
        <w:br/>
        <w:br/>
        <w:t>Plan, design, write, modify, integrate and test Web site related code</w:t>
        <w:br/>
        <w:br/>
        <w:t>Conduct tests and perform security and quality controls</w:t>
        <w:br/>
        <w:br/>
        <w:t>May lead and co-ordinate multidisciplinary teams to develop Web site graphics, content, capacity and interactivity</w:t>
        <w:br/>
        <w:br/>
        <w:t></w:t>
        <w:br/>
        <w:br/>
        <w:t> Job Requirements:</w:t>
        <w:br/>
        <w:br/>
        <w:t>A bachelor's degree, usually in computer science, communications or business or Completion of a college program in computer science, graphic arts, Web design or business is required.</w:t>
        <w:br/>
        <w:br/>
        <w:t>1 to 2 years of Experience as a computer programmer or graphic designer is required.</w:t>
        <w:br/>
        <w:br/>
        <w:t>Interested candidates may apply by email</w:t>
        <w:br/>
        <w:br/>
        <w:t>chohan.groupjobs@gmail.com</w:t>
        <w:br/>
        <w:br/>
        <w:t>No walk-ins and personal phone calls, please.</w:t>
        <w:br/>
        <w:br/>
        <w:t></w:t>
      </w:r>
    </w:p>
    <w:p>
      <w:r>
        <w:t>A bachelor's degree, usually in computer science, communications or business or Completion of a college program in computer science, graphic arts, Web design or business is required.</w:t>
        <w:br/>
        <w:br/>
        <w:t>1 to 2 years of Experience as a computer programmer or graphic designer is required.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High School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 xml:space="preserve">Contact Name: CHOHAN GROUP LTD </w:t>
      </w:r>
    </w:p>
    <w:p>
      <w:r>
        <w:t xml:space="preserve"> </w:t>
      </w:r>
    </w:p>
    <w:p>
      <w:r>
        <w:t xml:space="preserve">Company: </w:t>
      </w:r>
    </w:p>
    <w:p>
      <w:r>
        <w:t xml:space="preserve"> Edmonton</w:t>
      </w:r>
    </w:p>
    <w:p>
      <w:r>
        <w:t xml:space="preserve"> Alberta</w:t>
      </w:r>
    </w:p>
    <w:p>
      <w:r>
        <w:t xml:space="preserve"> T6S 1B2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