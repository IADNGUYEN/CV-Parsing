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Operations Security Advisor I Job</w:t>
      </w:r>
    </w:p>
    <w:p>
      <w:r>
        <w:t xml:space="preserve">Employer Name: </w:t>
      </w:r>
    </w:p>
    <w:p>
      <w:r>
        <w:t>SpiderID: 12413022</w:t>
      </w:r>
    </w:p>
    <w:p>
      <w:r>
        <w:t>Location: Washington, District of Columbia</w:t>
      </w:r>
    </w:p>
    <w:p>
      <w:r>
        <w:t>Date Posted: 4/13/2022</w:t>
      </w:r>
    </w:p>
    <w:p>
      <w:r>
        <w:t>Wage: Negotiable</w:t>
      </w:r>
    </w:p>
    <w:p>
      <w:r>
        <w:t>Category: Information Technology</w:t>
      </w:r>
    </w:p>
    <w:p>
      <w:r>
        <w:t>Job Code: 2022-151</w:t>
      </w:r>
    </w:p>
    <w:p>
      <w:r>
        <w:br/>
        <w:br/>
        <w:t>Job Responsibilities</w:t>
        <w:br/>
        <w:br/>
        <w:t>- Experience with security architecture development.</w:t>
        <w:br/>
        <w:br/>
        <w:t xml:space="preserve">- Document the organization's Cybersecurity architecture for several audiences. </w:t>
        <w:br/>
        <w:br/>
        <w:t>- Advise on security system infrastructure and contribute system and network engineering knowledge to improve the security architecture.</w:t>
        <w:br/>
        <w:br/>
        <w:t xml:space="preserve">- Communicate conceptual architecture and capabilities to management. </w:t>
        <w:br/>
        <w:br/>
        <w:t>- Guide the design and implementation of secure solutions and services across business and IT support areas, driving the successful configuration and implementation of security solutions to reduce risk to an acceptable level.</w:t>
        <w:br/>
        <w:br/>
        <w:t>- Assist with designing, developing, and recommending integrated security system solutions that ensure proprietary and confidential data and systems are protected and security standards are met.</w:t>
        <w:br/>
        <w:br/>
        <w:t>- Work with SMEs to identify, document, and track weak points in the architecture based on standardized methodologies and innovative analysis.</w:t>
        <w:br/>
        <w:br/>
        <w:t>- Support system- and network-related policy development and regulatory compliance.</w:t>
        <w:br/>
        <w:br/>
        <w:t>- Monitor for cascading effects and unintended consequences of system change.</w:t>
        <w:br/>
        <w:br/>
        <w:t>- Work on special projects or investigations into specific technology or solution issues and shepherd research and piloting of new technologies.* Investigates computer and information security incidents to determine extent of compromise to national security information and automated information systems.</w:t>
        <w:br/>
        <w:br/>
        <w:t>* Defines security objectives and system-level performance requirements.</w:t>
        <w:br/>
        <w:br/>
        <w:t>* Researches and stays abreast of tools, techniques, countermeasures, and trends in computer network vulnerabilities.</w:t>
        <w:br/>
        <w:br/>
        <w:t>* Configures and validates secure systems, tests security products/systems to detect computer and information security weaknesses.</w:t>
        <w:br/>
        <w:br/>
        <w:t>* Maintains the computer and information security incident, damage and threat assessment programs.</w:t>
        <w:br/>
        <w:br/>
        <w:t>* Responsible for the formal Security Test and Evaluation (ST&amp;amp;E) required by each government accrediting authority through pre-test preparations, participation in the tests, analysis of the results and preparation of required reports.</w:t>
        <w:br/>
        <w:br/>
        <w:t>* Involved in the periodic conduct of a review of each system's audits and monitors corrective actions until all actions are closed.</w:t>
        <w:br/>
        <w:br/>
        <w:t>* Designs, develops, or recommends integrated system solutions ensuring proprietary/confidential data and systems are protected.</w:t>
        <w:br/>
        <w:br/>
        <w:t>* Involved in the establishment of strict program control processes to ensure mitigation of risks and supports obtaining certification and accreditation of systems.</w:t>
        <w:br/>
        <w:br/>
        <w:t>* Reviews processes and security protocols and makes recommendations for increased cyber security protection.</w:t>
        <w:br/>
        <w:br/>
        <w:t>Minimum Qualifications</w:t>
        <w:br/>
        <w:br/>
        <w:t>Bachelor's Degree in Computer Science or a related field or equivalent experience.</w:t>
        <w:br/>
        <w:br/>
        <w:t xml:space="preserve">Relevant Work Experience: </w:t>
        <w:br/>
        <w:br/>
        <w:t>5-10 years of experience in systems security.</w:t>
        <w:br/>
        <w:br/>
        <w:t xml:space="preserve">Other Job Specific Skills </w:t>
        <w:br/>
        <w:br/>
        <w:t>Experience in Cybersecurity technology solution planning, engineering, and deployment.</w:t>
        <w:br/>
        <w:br/>
        <w:t>Ability to work well in a strong collaborative team-oriented environment.</w:t>
        <w:br/>
        <w:br/>
        <w:t>Ability to effectively present technical information to many different levels of the organization.</w:t>
        <w:br/>
        <w:br/>
        <w:t>Demonstrates strong communication skills (written/spoken).</w:t>
        <w:br/>
        <w:br/>
        <w:t>Demonstrates strong in-person interaction skills.</w:t>
        <w:br/>
        <w:br/>
        <w:t>Demonstrates strong organizational skills</w:t>
        <w:br/>
        <w:br/>
        <w:t xml:space="preserve">Upper-level Experience with Microsoft Office tools: i.e., PowerPoint </w:t>
        <w:br/>
        <w:br/>
        <w:t>Desired Certifications:</w:t>
        <w:br/>
        <w:br/>
        <w:t>CISSP, Certified Ethical Hacker (CEH), CCIE, CCNP</w:t>
        <w:br/>
        <w:br/>
        <w:t>Preferred Education, Experience, and Certifications:</w:t>
        <w:br/>
        <w:br/>
        <w:t>4+ years of security architecture experience</w:t>
        <w:br/>
        <w:br/>
        <w:t>4-6+ years of cybersecurity experience</w:t>
        <w:br/>
        <w:br/>
        <w:t>Bachelor's or Master's Degree in Computer Science, Information Systems, Cybersecurity or other related field. Or equivalent work experience</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