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Manager Job</w:t>
      </w:r>
    </w:p>
    <w:p>
      <w:r>
        <w:t xml:space="preserve">Employer Name: </w:t>
      </w:r>
    </w:p>
    <w:p>
      <w:r>
        <w:t>SpiderID: 12523082</w:t>
      </w:r>
    </w:p>
    <w:p>
      <w:r>
        <w:t>Location: Atlanta, Georgia</w:t>
      </w:r>
    </w:p>
    <w:p>
      <w:r>
        <w:t>Date Posted: 5/12/2022</w:t>
      </w:r>
    </w:p>
    <w:p>
      <w:r>
        <w:t>Wage: Up to $150000.00 per year</w:t>
      </w:r>
    </w:p>
    <w:p>
      <w:r>
        <w:t>Category: Information Technology</w:t>
      </w:r>
    </w:p>
    <w:p>
      <w:r>
        <w:t>Job Code: BBBH13264</w:t>
      </w:r>
    </w:p>
    <w:p>
      <w:r>
        <w:br/>
        <w:br/>
        <w:t>Product Manager - 100% Remote</w:t>
        <w:br/>
        <w:br/>
        <w:t xml:space="preserve"> </w:t>
        <w:br/>
        <w:br/>
        <w:t xml:space="preserve"> Our client creates IT product solutions in the healthcare industry. They are seeking a Product Manager to join their team!</w:t>
        <w:br/>
        <w:br/>
        <w:t xml:space="preserve"> </w:t>
        <w:br/>
        <w:br/>
        <w:t xml:space="preserve"> Here's what you will be doing:</w:t>
        <w:br/>
        <w:br/>
        <w:t>Defining product features and requirements based on a data driven approach, partner observations, and customer support feedback</w:t>
        <w:br/>
        <w:br/>
        <w:t>Translating product strategy into detailed requirements and prototypes including detailed data integration rules</w:t>
        <w:br/>
        <w:br/>
        <w:t>Working with stakeholders to scope, analyze, and prioritize activities based on business and customer impact</w:t>
        <w:br/>
        <w:br/>
        <w:t>Driving product launches including working with the development team, QA, project management, and other product team members</w:t>
        <w:br/>
        <w:br/>
        <w:t>Here's what our ideal candidate has:</w:t>
        <w:br/>
        <w:br/>
        <w:t>5+ years of experience in consulting, product management, or similar role</w:t>
        <w:br/>
        <w:br/>
        <w:t>Experience with gathering requirements, product workflows, documentation, etc.</w:t>
        <w:br/>
        <w:br/>
        <w:t>Technical acumen/ability to translate technical concepts and features into language that is easily understood.</w:t>
        <w:br/>
        <w:br/>
        <w:t>Excellent logic, workflow, and story-telling skills.</w:t>
        <w:br/>
        <w:br/>
        <w:t>Strong data analytics skills</w:t>
        <w:br/>
        <w:br/>
        <w:t>Familiarity/fluency with the healthcare industry is a plus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