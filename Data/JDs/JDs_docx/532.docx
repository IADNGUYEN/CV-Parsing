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SQL SSIS ,  SQL Server Job</w:t>
      </w:r>
    </w:p>
    <w:p>
      <w:r>
        <w:t>Employer Name: Hire IT People LLC</w:t>
      </w:r>
    </w:p>
    <w:p>
      <w:r>
        <w:t>SpiderID: 12529404</w:t>
      </w:r>
    </w:p>
    <w:p>
      <w:r>
        <w:t>Location: Irvine, CA, California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 plus years of experience on ETL Development related activities</w:t>
        <w:br/>
        <w:br/>
        <w:t>5 plus years of Database experience</w:t>
        <w:br/>
        <w:br/>
        <w:t>Ability to develop SSIS Integration Services packages to automate ETL jobs</w:t>
        <w:br/>
        <w:br/>
        <w:t>Conducts performance tuning of SQL Queries for optimal performance</w:t>
        <w:br/>
        <w:br/>
        <w:t>Design the Technical Design Specifications for ETL jobs</w:t>
        <w:br/>
        <w:br/>
        <w:t>Build the Test Cases for Unit and Integration Testing</w:t>
        <w:br/>
        <w:br/>
        <w:t>Able to manage team and directly communicate with client for requirements elicitation</w:t>
        <w:br/>
        <w:br/>
        <w:t>Coordinates, plans and executes activities related to platform maintain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Good hands on experience on SSIS and SQL.</w:t>
        <w:br/>
        <w:br/>
        <w:t>Proficient in ETL Development related activities</w:t>
        <w:br/>
        <w:br/>
        <w:t>Good Development and Communication skills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