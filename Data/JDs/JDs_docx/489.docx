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Senior Technology Lead ,  DevOps ,  Continuous integration - Java Job</w:t>
      </w:r>
    </w:p>
    <w:p>
      <w:r>
        <w:t>Employer Name: Hire IT People LLC</w:t>
      </w:r>
    </w:p>
    <w:p>
      <w:r>
        <w:t>SpiderID: 12535543</w:t>
      </w:r>
    </w:p>
    <w:p>
      <w:r>
        <w:t>Location: San Francisco, CA, California</w:t>
      </w:r>
    </w:p>
    <w:p>
      <w:r>
        <w:t>Date Posted: 5/16/2022</w:t>
      </w:r>
    </w:p>
    <w:p>
      <w:r>
        <w:t xml:space="preserve">Wage: </w:t>
      </w:r>
    </w:p>
    <w:p>
      <w:r>
        <w:t>Category: Information Technology</w:t>
      </w:r>
    </w:p>
    <w:p>
      <w:r>
        <w:t xml:space="preserve">Job Code: </w:t>
      </w:r>
    </w:p>
    <w:p>
      <w:r>
        <w:t>Number Of Openings: 1</w:t>
      </w:r>
    </w:p>
    <w:p>
      <w:r>
        <w:t>Detailed Job Description:</w:t>
        <w:br/>
        <w:br/>
        <w:t>JavaJ2EE Programmer with over 7 years of experience in developing scalable high performance web applications on Backend and Frontend aspects of Java Programming with Java. More than four years of experience in System Design, Enterprise Software development and complex Client Server Implementation, Web Development, Intranet web based ntier architecture systems utilizing Object oriented Internet technologies, Implementation of J2EE Technologies</w:t>
        <w:br/>
        <w:br/>
        <w:t>Minimum years of experience: 8 - 10 years</w:t>
        <w:br/>
        <w:br/>
        <w:t>Certifications Needed: No</w:t>
        <w:br/>
        <w:br/>
        <w:t>Top 3 responsibilities you would expect the Subcon to shoulder and execute:</w:t>
        <w:br/>
        <w:br/>
        <w:t>Design</w:t>
        <w:br/>
        <w:br/>
        <w:t>Coding</w:t>
        <w:br/>
        <w:br/>
        <w:t>Testing</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