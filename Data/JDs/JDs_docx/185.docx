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Big Data - Hadoop ,  Hadoop Administration Job</w:t>
      </w:r>
    </w:p>
    <w:p>
      <w:r>
        <w:t>Employer Name: Hire IT People LLC</w:t>
      </w:r>
    </w:p>
    <w:p>
      <w:r>
        <w:t>SpiderID: 12565455</w:t>
      </w:r>
    </w:p>
    <w:p>
      <w:r>
        <w:t>Location: Austin, TX, Texas</w:t>
      </w:r>
    </w:p>
    <w:p>
      <w:r>
        <w:t>Date Posted: 5/24/2022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Overall 7 years of experience and at least 5 year of experience in Hadoop Admin.</w:t>
        <w:br/>
        <w:br/>
        <w:t>Person will be responsible to Perform Big Data Administration and Engineering activities on multiple Hadoop, Kafka, Hbase and Spark clusters</w:t>
        <w:br/>
        <w:br/>
        <w:t>Work on Performance Tuning and Increase Operational efficiency on a continuous basis</w:t>
        <w:br/>
        <w:br/>
        <w:t>Monitor health of the platforms, Generate Performance Reports and Monitor and provide continuous improvements</w:t>
        <w:br/>
        <w:br/>
        <w:t>Working closely with development, engineering and operation teams, jointly work on key deliverables ensuring production scalability and stability</w:t>
        <w:br/>
        <w:br/>
        <w:t>Develop and enhance platform best practices</w:t>
        <w:br/>
        <w:br/>
        <w:t>Ensure the Hadoop platform can effectively meet performance &amp;amp; SLA requirements</w:t>
        <w:br/>
        <w:br/>
        <w:t>Responsible for Big Data Production environment which includes Hadoop( HDFS and YARN), Hive, Spark, Livy, SOLR, Oozie, Kafka, Airflow,Nifi, Hbase etc .</w:t>
        <w:br/>
        <w:br/>
        <w:t>Perform optimization, debugging and capacity planning of a Big Data cluster</w:t>
        <w:br/>
        <w:br/>
        <w:t>Perform security remediation, automation and self heal as per the requirement</w:t>
        <w:br/>
        <w:br/>
        <w:t>Require experience with Cluster Design, Configuration, Installation, Patching, Upgrading and support on High Availability.</w:t>
        <w:br/>
        <w:br/>
        <w:t>Experience in monitoring tools like Nagios, Ganglia, Chef, Puppet and others</w:t>
        <w:br/>
        <w:br/>
        <w:t>Should have experience with Hadoop Cluster Security implementation such as Kerberose, Knox &amp;amp; Sentry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Ability to do understand requirement, do technical design coding testing and implementation.</w:t>
        <w:br/>
        <w:br/>
        <w:t>Coordinate with business and technical stakeholders.</w:t>
        <w:br/>
        <w:br/>
        <w:t>Coordinate with offshore team.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