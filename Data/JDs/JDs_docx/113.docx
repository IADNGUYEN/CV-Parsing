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12570999</w:t>
      </w:r>
    </w:p>
    <w:p>
      <w:r>
        <w:t>Location: Montgomery, Alabama</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