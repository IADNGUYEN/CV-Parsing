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Google Cloud - Compute, Networking, Stor Job</w:t>
      </w:r>
    </w:p>
    <w:p>
      <w:r>
        <w:t>Employer Name: Hire IT People LLC</w:t>
      </w:r>
    </w:p>
    <w:p>
      <w:r>
        <w:t>SpiderID: 12514741</w:t>
      </w:r>
    </w:p>
    <w:p>
      <w:r>
        <w:t>Location: Hartford, CT, Connecticut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Overall experience of 5+ years in IT delivery.</w:t>
        <w:br/>
        <w:br/>
        <w:t>3 - 5 Yrs of hands on experience on GCP platform solutions.</w:t>
        <w:br/>
        <w:br/>
        <w:t>Write Big Query SQLs (Nested Structure should be in focus) and embed SQLS in Python/Shell Scripts. Level of SQL writing should be Very Good .</w:t>
        <w:br/>
        <w:br/>
        <w:t>Around 5+ years of IT experience in the Analysis, design, development and Implementation of Data Warehouse/Data Mart</w:t>
        <w:br/>
        <w:br/>
        <w:t>Good Knowledge of Enterprise Data warehouse design/architecture.</w:t>
        <w:br/>
        <w:br/>
        <w:t>Awareness about how APIs can be called through Scripts</w:t>
        <w:br/>
        <w:br/>
        <w:t>Strong experience in SQL query writing and SQL query optimization and issue debugging.</w:t>
        <w:br/>
        <w:br/>
        <w:t>Understanding /exposure of GCP platform applications is preferably</w:t>
        <w:br/>
        <w:br/>
        <w:t>Good understanding of GCP data proc, GCP storage and composer, Airflow for scheduling.</w:t>
        <w:br/>
        <w:br/>
        <w:t>Good Knowledge on GCP data engineering tools(data proc, big query) for ingestion and harmonization.</w:t>
        <w:br/>
        <w:br/>
        <w:t>Good experience with architecting a multi-tenant solution</w:t>
        <w:br/>
        <w:br/>
        <w:t>Knowledge of Healthcare industry.</w:t>
        <w:br/>
        <w:br/>
        <w:t>Experience in Agile methodologies.</w:t>
        <w:br/>
        <w:br/>
        <w:t>Stay current on latest technology to ensure maximum ROI for clients.</w:t>
        <w:br/>
        <w:br/>
        <w:t>Anticipate, understand and respond to the needs of internal and external clients.</w:t>
        <w:br/>
        <w:br/>
        <w:t>Good Client Interfacing skills excellent communication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Should be able to comprehend the requirement from client clearly</w:t>
        <w:br/>
        <w:br/>
        <w:t>Should be able to articulate the same to offshore team</w:t>
        <w:br/>
        <w:br/>
        <w:t>Should be able to manage the team and individual project responsibilities communication, deliveries, escalations if any efficiently.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