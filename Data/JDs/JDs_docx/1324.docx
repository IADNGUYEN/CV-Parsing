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Infrastructure-Transformation ,  Desktop Virtualization Job</w:t>
      </w:r>
    </w:p>
    <w:p>
      <w:r>
        <w:t>Employer Name: Hire IT People LLC</w:t>
      </w:r>
    </w:p>
    <w:p>
      <w:r>
        <w:t>SpiderID: 12432358</w:t>
      </w:r>
    </w:p>
    <w:p>
      <w:r>
        <w:t>Location: Evansville, IN, Indiana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Experience in Installation, configuration, and administration on different version of Ivanti End Point Management Solutions</w:t>
        <w:br/>
        <w:br/>
        <w:t>Patch Management solution integration with CMDB</w:t>
        <w:br/>
        <w:br/>
        <w:t>Troubleshooting Patch Management issues of windows</w:t>
        <w:br/>
        <w:br/>
        <w:t>License Metering</w:t>
        <w:br/>
        <w:br/>
        <w:t>Ivanti Management solution upgrade</w:t>
        <w:br/>
        <w:br/>
        <w:t>Downloading the patches from OEM and applying &amp;amp; scheduling them</w:t>
        <w:br/>
        <w:br/>
        <w:t>Provisioning of OSI on server and endpoints</w:t>
        <w:br/>
        <w:br/>
        <w:t>Making sure that the Incident get resolved with the SLAs and ensure that the system goes through a scheduled patching Process</w:t>
        <w:br/>
        <w:br/>
        <w:t>Support various Operating system and in installing applications on those operating systems depending upon its compatibility.</w:t>
        <w:br/>
        <w:br/>
        <w:t>Maintain the production, by running a software and hardware diagnostic regularly in a stipulated time</w:t>
        <w:br/>
        <w:br/>
        <w:t>Understanding of ITIL</w:t>
        <w:br/>
        <w:br/>
        <w:t>Minimum years of experience*: 6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