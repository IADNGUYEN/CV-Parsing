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Performance Test Engineer Job</w:t>
      </w:r>
    </w:p>
    <w:p>
      <w:r>
        <w:t>Employer Name: Hire IT People LLC</w:t>
      </w:r>
    </w:p>
    <w:p>
      <w:r>
        <w:t>SpiderID: 12413346</w:t>
      </w:r>
    </w:p>
    <w:p>
      <w:r>
        <w:t>Location: Ottawa, ON, Ontario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To handle multiple performance test request for smooth deployment.</w:t>
        <w:br/>
        <w:br/>
        <w:t>Detailed understanding of Performance test cycles including engineering process.</w:t>
        <w:br/>
        <w:br/>
        <w:t>Hands on with various load test tools with handling higher work loads</w:t>
        <w:br/>
        <w:br/>
        <w:t>Detailed bottle neck analysis with APM tools Interoscope, Appdynamics and ELK</w:t>
        <w:br/>
        <w:br/>
        <w:t>Cloud components knowledge is mandatory to Automate process within Azure cloud</w:t>
        <w:br/>
        <w:br/>
        <w:t>Experience required: 7-8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