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Automated Testing ,  Automated Testing - ALL Job</w:t>
      </w:r>
    </w:p>
    <w:p>
      <w:r>
        <w:t>Employer Name: Hire IT People LLC</w:t>
      </w:r>
    </w:p>
    <w:p>
      <w:r>
        <w:t>SpiderID: 12431989</w:t>
      </w:r>
    </w:p>
    <w:p>
      <w:r>
        <w:t>Location: Richardson, TX, Texas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Top Skills:</w:t>
        <w:br/>
        <w:br/>
        <w:t>QA testing</w:t>
        <w:br/>
        <w:br/>
        <w:t>Minimum years of experience*: 6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