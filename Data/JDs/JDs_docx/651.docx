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Oracle eBS Technical ,  Oracle Application Development Job</w:t>
      </w:r>
    </w:p>
    <w:p>
      <w:r>
        <w:t>Employer Name: Hire IT People LLC</w:t>
      </w:r>
    </w:p>
    <w:p>
      <w:r>
        <w:t>SpiderID: 12518491</w:t>
      </w:r>
    </w:p>
    <w:p>
      <w:r>
        <w:t>Location: Columbus, IN, Indiana</w:t>
      </w:r>
    </w:p>
    <w:p>
      <w:r>
        <w:t>Date Posted: 5/11/2022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Technical Design, Coding, unit testing, E2E as per requirements</w:t>
        <w:br/>
        <w:br/>
        <w:t>Code review with Technical Lead and DBA team.</w:t>
        <w:br/>
        <w:br/>
        <w:t>Prepare Migration documents and code migration Support.</w:t>
        <w:br/>
        <w:br/>
        <w:t>Fix the incidents reported/work on enhancements, Code migration to higher instances</w:t>
        <w:br/>
        <w:br/>
        <w:t>Help with Dry Runs &amp;amp; instance preparation activities to facilitate testing.</w:t>
        <w:br/>
        <w:br/>
        <w:t>Help with retest</w:t>
        <w:br/>
        <w:br/>
        <w:t>Infant Care Support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