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OpenSystem ,  Python - OpenSystem Job</w:t>
      </w:r>
    </w:p>
    <w:p>
      <w:r>
        <w:t>Employer Name: Hire IT People LLC</w:t>
      </w:r>
    </w:p>
    <w:p>
      <w:r>
        <w:t>SpiderID: 12476203</w:t>
      </w:r>
    </w:p>
    <w:p>
      <w:r>
        <w:t>Location: Plano, TX, Texas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Design and implement effective Analytics solutions in Python.</w:t>
        <w:br/>
        <w:br/>
        <w:t>Should have Data warehousing experience Netezza preferred.</w:t>
        <w:br/>
        <w:br/>
        <w:t>Should have good knowledge in Snowflake/SQL.</w:t>
        <w:br/>
        <w:br/>
        <w:t>Should have experience in AWS services S3, EC2.</w:t>
        <w:br/>
        <w:br/>
        <w:t>Minimum years of experience*: 5 - 8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