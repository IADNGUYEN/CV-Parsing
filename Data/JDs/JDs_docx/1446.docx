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Principal Technology Architect ,  Data Management - MDM ,  Informatica PIM Job</w:t>
      </w:r>
    </w:p>
    <w:p>
      <w:r>
        <w:t>Employer Name: Hire IT People LLC</w:t>
      </w:r>
    </w:p>
    <w:p>
      <w:r>
        <w:t>SpiderID: 12418978</w:t>
      </w:r>
    </w:p>
    <w:p>
      <w:r>
        <w:t>Location: Pittsburgh, PA, Pennsylvania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Good knowledge and Hands on experience with Informatica PIM 360, including exposure to delivery of end to end solutions across PIM, DAM, IDQ and ActiveVOS components.</w:t>
        <w:br/>
        <w:br/>
        <w:t>Drive business discussions and coordinate with SMEs to understand the existing landscape, defining scope and implementation.</w:t>
        <w:br/>
        <w:br/>
        <w:t>Working experience in delivering solutions in an agile scrum set up.</w:t>
        <w:br/>
        <w:br/>
        <w:t>Good understanding of Data Modeling and MDM Concepts.</w:t>
        <w:br/>
        <w:br/>
        <w:t>Understanding of Informatica Data Quality.</w:t>
        <w:br/>
        <w:br/>
        <w:t>Understanding of ETL concepts and Data L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Drive technical design and development based on business requirements and coordinate with SMEs / enterprise Architects to define end to end to be solution for PIM.</w:t>
        <w:br/>
        <w:br/>
        <w:t>Lead the team of developers and testers through build and test cycles.</w:t>
        <w:br/>
        <w:br/>
        <w:t>Delivery as per defined expectations on time, quality and completeness.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