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Analyst ,  Analytics - Functional ,  Business Analyst Job</w:t>
      </w:r>
    </w:p>
    <w:p>
      <w:r>
        <w:t>Employer Name: Hire IT People LLC</w:t>
      </w:r>
    </w:p>
    <w:p>
      <w:r>
        <w:t>SpiderID: 12454757</w:t>
      </w:r>
    </w:p>
    <w:p>
      <w:r>
        <w:t>Location: Morrisville, NC, North Carolina</w:t>
      </w:r>
    </w:p>
    <w:p>
      <w:r>
        <w:t>Date Posted: 4/25/2022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Must Have Skills (Top 3 technical skills only):</w:t>
        <w:br/>
        <w:br/>
        <w:t>Business Analysis</w:t>
        <w:br/>
        <w:br/>
        <w:t>Agile Methodology</w:t>
        <w:br/>
        <w:br/>
        <w:t>SQL Data Analysis</w:t>
        <w:br/>
        <w:br/>
        <w:t>Nice to have skills (Top 2 only):</w:t>
        <w:br/>
        <w:br/>
        <w:t>Agile Methodology</w:t>
        <w:br/>
        <w:br/>
        <w:t>SQL Data Analysis</w:t>
        <w:br/>
        <w:br/>
        <w:t>Minimum years of experience*: 5 - 8 years</w:t>
        <w:br/>
        <w:br/>
        <w:t>Certifications Needed: No</w:t>
        <w:br/>
        <w:br/>
        <w:t>Top 3 responsibilities you would expect the Subcon to shoulder and execute*:</w:t>
        <w:br/>
        <w:br/>
        <w:t>Project planning</w:t>
        <w:br/>
        <w:br/>
        <w:t>Requirement documentation</w:t>
        <w:br/>
        <w:br/>
        <w:t>Acceptance Testing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