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Java Developer Job</w:t>
      </w:r>
    </w:p>
    <w:p>
      <w:r>
        <w:t>Employer Name: Hitesh Thakor</w:t>
      </w:r>
    </w:p>
    <w:p>
      <w:r>
        <w:t>SpiderID: 12431796</w:t>
      </w:r>
    </w:p>
    <w:p>
      <w:r>
        <w:t>Location: New York, New York</w:t>
      </w:r>
    </w:p>
    <w:p>
      <w:r>
        <w:t>Date Posted: 4/19/2022</w:t>
      </w:r>
    </w:p>
    <w:p>
      <w:r>
        <w:t>Wage: $100000</w:t>
      </w:r>
    </w:p>
    <w:p>
      <w:r>
        <w:t>Category: Information Technology</w:t>
      </w:r>
    </w:p>
    <w:p>
      <w:r>
        <w:t xml:space="preserve">Job Code: </w:t>
      </w:r>
    </w:p>
    <w:p>
      <w:r>
        <w:t>Number Of Openings: 10</w:t>
      </w:r>
    </w:p>
    <w:p>
      <w:r>
        <w:t xml:space="preserve">A Java Developer is a programmer who designs, develops, and manages Java-based applications and software. With most large organizations using Java to implement software systems and backend services, a Java developer is one of the most sought-after jobs today. </w:t>
        <w:br/>
        <w:br/>
        <w:t>Read on to explore key concepts like Java Developer roles and responsibilities, Java Developer skills, and what a Java Developer salary looks like.</w:t>
        <w:br/>
        <w:br/>
        <w:t>Java Developer Job Responsibilities</w:t>
        <w:br/>
        <w:br/>
        <w:t>A developer is responsible for several Java-related duties throughout the software development lifecycle, from concept and design to testing. The developer is required to create user information solutions through the development, implementation, and maintenance of Java-based components and interfaces.</w:t>
        <w:br/>
        <w:br/>
        <w:t>Java Developer Job Roles</w:t>
        <w:br/>
        <w:br/>
        <w:t>Java developer roles will vary greatly depending on companies and job positions. Here are some typical roles and responsibilities of java developers:</w:t>
        <w:br/>
        <w:br/>
        <w:t>Contribute to all stages of software development lifecycle</w:t>
        <w:br/>
        <w:br/>
        <w:t>Design, implement and maintain Java-based applications that can be high-volume and low-latency</w:t>
        <w:br/>
        <w:br/>
        <w:t>Analyze user requirements to define business objectives</w:t>
        <w:br/>
        <w:br/>
        <w:t>Envisioning system features and functionality</w:t>
        <w:br/>
        <w:br/>
        <w:t>Define application objectives and functionality</w:t>
        <w:br/>
        <w:br/>
        <w:t>Ensure application designs conform with business goals</w:t>
        <w:br/>
        <w:br/>
        <w:t>Develop and test software</w:t>
        <w:br/>
        <w:br/>
        <w:t>Identify and resolve any technical issues arising</w:t>
        <w:br/>
        <w:br/>
        <w:t>Create detailed design documentation</w:t>
        <w:br/>
        <w:br/>
        <w:t>Propose changes to current Java infrastructure</w:t>
        <w:br/>
        <w:br/>
        <w:t>Develop technical designs for application development</w:t>
        <w:br/>
        <w:br/>
        <w:t>Develop multimedia applications</w:t>
        <w:br/>
        <w:br/>
        <w:t>Write well designed, testable code</w:t>
        <w:br/>
        <w:br/>
        <w:t>Conducting software analysis, programming, testing, and debugging</w:t>
        <w:br/>
        <w:br/>
        <w:t>Manage Java and Java EE application development</w:t>
        <w:br/>
        <w:br/>
        <w:t>Develop documentation to help users</w:t>
        <w:br/>
        <w:br/>
        <w:t>Transforming requirements into stipulations</w:t>
        <w:br/>
        <w:br/>
        <w:t>Prepare and produce releases of software components</w:t>
        <w:br/>
        <w:br/>
        <w:t>Support continuous improvement, investigating alternatives and technologies, and presenting for architectural review</w:t>
        <w:br/>
        <w:br/>
        <w:t>Detailed Breakdown of Java Developer Job Description Duties</w:t>
        <w:br/>
        <w:br/>
        <w:t xml:space="preserve">Program Architecture </w:t>
        <w:br/>
        <w:br/>
        <w:t>A key function that Java Developers provide during project development</w:t>
        <w:br/>
        <w:br/>
        <w:t>Requirement Gathering</w:t>
        <w:br/>
        <w:br/>
        <w:t xml:space="preserve">The first step to working on a project is to gather requirements from all involved, prioritize important tasks, determine the scope of work on the whole and course of action. </w:t>
        <w:br/>
        <w:br/>
        <w:t xml:space="preserve">Development </w:t>
        <w:br/>
        <w:br/>
        <w:t xml:space="preserve">In this phase, the Java developer writes the program code, tests it, and makes changes if needed </w:t>
        <w:br/>
        <w:br/>
        <w:t xml:space="preserve">Testing </w:t>
        <w:br/>
        <w:br/>
        <w:t>This duty involves testing and debugging each feature after it is completed.</w:t>
        <w:br/>
        <w:br/>
        <w:t>Deployment</w:t>
        <w:br/>
        <w:br/>
        <w:t>In this phase, fully functional code is transferred to a live environment</w:t>
        <w:br/>
        <w:br/>
        <w:t xml:space="preserve">Other java developer responsibilities include Software maintenance and optimization, project management, leading and liaising, and vendor management. </w:t>
        <w:br/>
        <w:br/>
        <w:t>Java Developer Skills</w:t>
        <w:br/>
        <w:br/>
        <w:t>Java Developers need an extensive range of skills, from in-depth knowledge of the basics to a thorough understanding of the current developments. Experts in Java are also expected to know how the development process works and how to transition between the environments where the code runs.</w:t>
        <w:br/>
        <w:br/>
        <w:t>A well-rounded Java Developer has proficiency in Java full stack developer skills and Java backend developer skills.</w:t>
        <w:br/>
        <w:br/>
        <w:t>Some of the Java Developer key skills include:</w:t>
        <w:br/>
        <w:br/>
        <w:t>Proficiency in Java, with a good understanding of its ecosystems</w:t>
        <w:br/>
        <w:br/>
        <w:t>Sound knowledge of Object-Oriented Programming (OOP) Patterns and Concepts</w:t>
        <w:br/>
        <w:br/>
        <w:t>Familiarity with different design and architectural patterns</w:t>
        <w:br/>
        <w:br/>
        <w:t xml:space="preserve">Skill for writing reusable Java libraries </w:t>
        <w:br/>
        <w:br/>
        <w:t>Knowhow of Java concurrency patterns</w:t>
        <w:br/>
        <w:br/>
        <w:t>Basic Understanding of the concepts of MVC (Model-View-Controller) Pattern, JDBC (Java Database Connectivity), and RESTful web services</w:t>
        <w:br/>
        <w:br/>
        <w:t>Experience in working with popular web application frameworks like Play and Spark</w:t>
        <w:br/>
        <w:br/>
        <w:t>Relevant Knowledge of Java GUI frameworks like Swing, SWT, AWT according to project requirements</w:t>
        <w:br/>
        <w:br/>
        <w:t>Ability to write clean, readable Java code</w:t>
        <w:br/>
        <w:br/>
        <w:t>Basic knowhow of class loading mechanism in Java</w:t>
        <w:br/>
        <w:br/>
        <w:t>Experience in handling external and embedded databases</w:t>
        <w:br/>
        <w:br/>
        <w:t>Understanding basic design principles behind a scalable application</w:t>
        <w:br/>
        <w:br/>
        <w:t>Skilled at creating database schemas that characterize and support business processes</w:t>
        <w:br/>
        <w:br/>
        <w:t>Basic knowledge of JVM (Java Virtual Machine), its drawbacks, weaknesses, and workarounds</w:t>
        <w:br/>
        <w:br/>
        <w:t xml:space="preserve">Implementing automated testing platforms and unit tests </w:t>
        <w:br/>
        <w:br/>
        <w:t>In-depth knowledge of code versioning tools, for instance, Git</w:t>
        <w:br/>
        <w:br/>
        <w:t>Understanding of building tools like Ant, Maven, Gradle, etc</w:t>
        <w:br/>
        <w:br/>
        <w:t>Expertise in continuous integration</w:t>
        <w:br/>
        <w:br/>
        <w:t>Other required skills of java developer include the basic knowledge of:</w:t>
        <w:br/>
        <w:br/>
        <w:t>JavaServer pages (JSP) and servlets</w:t>
        <w:br/>
        <w:br/>
        <w:t>Web frameworks like Struts and Spring</w:t>
        <w:br/>
        <w:br/>
        <w:t xml:space="preserve">Service-oriented architecture </w:t>
        <w:br/>
        <w:br/>
        <w:t>Web Technologies like HTML, JavaScript, CSS, JQuery</w:t>
        <w:br/>
        <w:br/>
        <w:t>Markup Languages such as XML, JSON</w:t>
        <w:br/>
        <w:br/>
        <w:t>Abstract classes and interfaces</w:t>
        <w:br/>
        <w:br/>
        <w:t>Constructors, lists, maps, sets</w:t>
        <w:br/>
        <w:br/>
        <w:t>File IO and serialization</w:t>
        <w:br/>
        <w:br/>
        <w:t>Exceptions</w:t>
        <w:br/>
        <w:br/>
        <w:t>Generics</w:t>
        <w:br/>
        <w:br/>
        <w:t>Java Keywords like static, volatile, synchronized, transient, etc</w:t>
        <w:br/>
        <w:br/>
        <w:t>Multithreading and Synchronization</w:t>
      </w:r>
    </w:p>
    <w:p>
      <w:r>
        <w:t>Start Date: 19-04-2022</w:t>
        <w:br/>
        <w:br/>
        <w:br/>
        <w:t>Position Type: Full-Time Permanent</w:t>
        <w:br/>
        <w:br/>
        <w:br/>
        <w:t>Years of Experience Required: 8</w:t>
        <w:br/>
        <w:br/>
        <w:br/>
        <w:t>Education Required: Bachelors</w:t>
        <w:br/>
        <w:br/>
        <w:br/>
        <w:t xml:space="preserve">Overnight Travel: </w:t>
        <w:br/>
        <w:br/>
        <w:br/>
        <w:t xml:space="preserve">Vacation Time: </w:t>
        <w:br/>
        <w:br/>
        <w:br/>
      </w:r>
    </w:p>
    <w:p>
      <w:r>
        <w:t>Other Benefits</w:t>
      </w:r>
    </w:p>
    <w:p>
      <w:r>
        <w:t>Kesar Web is an IT Enabled Services Enterprise providing various services to clients in the US from our global operations. Formed in 2010, kesar Web has over decade of vast experience and cumulative expertise in providing client-orientated solutions in IT sector. Our team centers its effort on client essential, carrying out individual approach towards each client as the result offering most dynamic, innovative and cost-efficient solutions. Tackling clients development via interpersonal approach kesar web Inc. further invests its finest talents into strategically aimed growth of our clients businesses. Approaching their advancement as own goal, Kesarwebclosely works with the client to enhance their ROI.</w:t>
      </w:r>
    </w:p>
    <w:p>
      <w:r>
        <w:t>Contact Name: Hitesh Thakor</w:t>
      </w:r>
    </w:p>
    <w:p>
      <w:r>
        <w:t xml:space="preserve"> Employer</w:t>
      </w:r>
    </w:p>
    <w:p>
      <w:r>
        <w:t>Company: Kesar Web</w:t>
      </w:r>
    </w:p>
    <w:p>
      <w:r>
        <w:t xml:space="preserve"> dublin</w:t>
      </w:r>
    </w:p>
    <w:p>
      <w:r>
        <w:t xml:space="preserve"> Ohio</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