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developer Job</w:t>
      </w:r>
    </w:p>
    <w:p>
      <w:r>
        <w:t xml:space="preserve">Employer Name: </w:t>
      </w:r>
    </w:p>
    <w:p>
      <w:r>
        <w:t>SpiderID: 12463107</w:t>
      </w:r>
    </w:p>
    <w:p>
      <w:r>
        <w:t>Location: Fairview, New York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Role: React Developer</w:t>
        <w:br/>
        <w:br/>
        <w:t>Location: Anywhere in US</w:t>
        <w:br/>
        <w:br/>
        <w:t>Duration:Fulltime/permanent opening</w:t>
        <w:br/>
        <w:br/>
        <w:t>Client- Infosys</w:t>
        <w:br/>
        <w:br/>
        <w:t>Job Description:</w:t>
        <w:br/>
        <w:br/>
        <w:t>Must have 3+yrs of total IT EXP.</w:t>
        <w:br/>
        <w:br/>
        <w:t> Strongtechnical knowledge in React.JS</w:t>
        <w:br/>
        <w:br/>
        <w:t> Experience in React Hooks, HTML, CSS</w:t>
        <w:br/>
        <w:br/>
        <w:t> Should involve in design, requirement gathering, Test Case preparation and unit testing.</w:t>
        <w:br/>
        <w:br/>
        <w:t>Enthusiastic, driven, self-motivated with a focus on customer service</w:t>
        <w:br/>
        <w:br/>
        <w:t>Good in communication skill</w:t>
        <w:br/>
        <w:br/>
        <w:t> Familiarity with Framework tools and very strong interpersonal skills.</w:t>
        <w:br/>
        <w:br/>
        <w:t> Committed to the development of all team members and continuous development of capability within the department</w:t>
        <w:br/>
        <w:br/>
      </w:r>
    </w:p>
    <w:p>
      <w:r>
        <w:t xml:space="preserve">Start Date: </w:t>
        <w:br/>
        <w:br/>
        <w:br/>
        <w:t xml:space="preserve">Position Type: 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information technology company</w:t>
      </w:r>
    </w:p>
    <w:p>
      <w:r>
        <w:t>Contact Name: lakhwinder singh</w:t>
      </w:r>
    </w:p>
    <w:p>
      <w:r>
        <w:t xml:space="preserve"> Employer</w:t>
      </w:r>
    </w:p>
    <w:p>
      <w:r>
        <w:t>Company: infosys</w:t>
      </w:r>
    </w:p>
    <w:p>
      <w:r>
        <w:t xml:space="preserve"> Airmont</w:t>
      </w:r>
    </w:p>
    <w:p>
      <w:r>
        <w:t xml:space="preserve"> New York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