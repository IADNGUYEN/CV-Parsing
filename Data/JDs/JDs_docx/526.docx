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Lead Consultant ,  SAP Functional ,  SAP QM Job</w:t>
      </w:r>
    </w:p>
    <w:p>
      <w:r>
        <w:t>Employer Name: Hire IT People LLC</w:t>
      </w:r>
    </w:p>
    <w:p>
      <w:r>
        <w:t>SpiderID: 12529513</w:t>
      </w:r>
    </w:p>
    <w:p>
      <w:r>
        <w:t>Location: New York, NY, New York</w:t>
      </w:r>
    </w:p>
    <w:p>
      <w:r>
        <w:t>Date Posted: 5/13/2022</w:t>
      </w:r>
    </w:p>
    <w:p>
      <w:r>
        <w:t xml:space="preserve">Wage: </w:t>
      </w:r>
    </w:p>
    <w:p>
      <w:r>
        <w:t>Category: Information Technology</w:t>
      </w:r>
    </w:p>
    <w:p>
      <w:r>
        <w:t xml:space="preserve">Job Code: </w:t>
      </w:r>
    </w:p>
    <w:p>
      <w:r>
        <w:t>Number Of Openings: 1</w:t>
      </w:r>
    </w:p>
    <w:p>
      <w:r>
        <w:t>Detailed Job Description:</w:t>
        <w:br/>
        <w:br/>
        <w:t>Able to Configure, design, development and implementation of Digital projects leveraging enterprise core solutions including but not limited to SAP ECC modules SAP Quality Management, Production Planning and warehouse. SAP Quality area is must. Design solutions for Continuous Improvement Enhancement Requests ERs that are high quality. Communicate effectively with stakeholders at various locations globally to ensure that they are adequately informed about the status of requests submitted by them.</w:t>
        <w:br/>
        <w:br/>
        <w:t>Minimum years of experience: 10+ years</w:t>
        <w:br/>
        <w:br/>
        <w:t>Top 3 responsibilities you would expect the Subcon to shoulder and execute:</w:t>
        <w:br/>
        <w:br/>
        <w:t>Ensure compliance to GMP, deployment standards and quality guidelines with regulatory related obligations are executed with the highest standards of compliance</w:t>
        <w:br/>
        <w:br/>
        <w:t>Partner closely with other Solutions Teams for cross - functional projects, and with other work streams within the Supply Chain Solutions Team such as TechDev, Integration, Data, Business Adoption, Compliance and Security.</w:t>
        <w:br/>
        <w:br/>
        <w:t>Learn and adopt internal working procedures and foster conformance and standardization. Also suggest way to improve process</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