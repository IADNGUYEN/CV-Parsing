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Developer Job</w:t>
      </w:r>
    </w:p>
    <w:p>
      <w:r>
        <w:t>Employer Name: North Express Freightline</w:t>
      </w:r>
    </w:p>
    <w:p>
      <w:r>
        <w:t>SpiderID: 12533964</w:t>
      </w:r>
    </w:p>
    <w:p>
      <w:r>
        <w:t>Location: Edmonton, Alberta</w:t>
      </w:r>
    </w:p>
    <w:p>
      <w:r>
        <w:t>Date Posted: 5/15/2022</w:t>
      </w:r>
    </w:p>
    <w:p>
      <w:r>
        <w:t>Wage: $28.90 Hourly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**This is a full-time permanent position available to start as soon as possible</w:t>
        <w:br/>
        <w:br/>
        <w:t>Job Duties:</w:t>
        <w:br/>
        <w:br/>
        <w:t> Prepare mock-ups and storyboards</w:t>
        <w:br/>
        <w:br/>
        <w:t> Develop Website architecture and determine hardware and software requirements</w:t>
        <w:br/>
        <w:br/>
        <w:t> Source, select and organize information for inclusion and design the appearance, layout and flow of the Website</w:t>
        <w:br/>
        <w:br/>
        <w:t> Create and optimize content for Website using a variety of graphics, database, animation and other software</w:t>
        <w:br/>
        <w:br/>
        <w:t> Plan, design, write, modify, integrate and test Web-site related code</w:t>
        <w:br/>
        <w:br/>
        <w:t> Conduct tests and perform security and quality controls</w:t>
        <w:br/>
        <w:br/>
        <w:t>Requirements:</w:t>
        <w:br/>
        <w:br/>
        <w:t> Bachelors Degree</w:t>
        <w:br/>
        <w:br/>
        <w:t> Atleast 1 year experience is required</w:t>
        <w:br/>
        <w:br/>
        <w:t>Please send your resume to: hiring.northexpressfreightline@gmail.com</w:t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Zorawar Singh</w:t>
      </w:r>
    </w:p>
    <w:p>
      <w:r>
        <w:t xml:space="preserve"> Employer</w:t>
      </w:r>
    </w:p>
    <w:p>
      <w:r>
        <w:t>Company: North Express Freightline</w:t>
      </w:r>
    </w:p>
    <w:p>
      <w:r>
        <w:t xml:space="preserve"> Edmonton</w:t>
      </w:r>
    </w:p>
    <w:p>
      <w:r>
        <w:t xml:space="preserve"> Alberta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