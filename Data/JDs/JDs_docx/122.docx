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Solution Engineer Job</w:t>
      </w:r>
    </w:p>
    <w:p>
      <w:r>
        <w:t>Employer Name: B.Rajani</w:t>
      </w:r>
    </w:p>
    <w:p>
      <w:r>
        <w:t>SpiderID: 12570940</w:t>
      </w:r>
    </w:p>
    <w:p>
      <w:r>
        <w:t>Location: Atlantia, Georgia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>Job Code: 4845</w:t>
      </w:r>
    </w:p>
    <w:p>
      <w:r>
        <w:t>Number Of Openings: 1</w:t>
      </w:r>
    </w:p>
    <w:p>
      <w:r>
        <w:t>The position partners with various business and technology stakeholders to influence and drive adoption of related Enterprise Data Management strategies, policies, standards and control frameworks</w:t>
        <w:br/>
        <w:br/>
        <w:t>The role evaluates established and emerging data practices and technologies to drive the teams direction, while implementing innovative processes and solutions to provide competitive advantage while meeting rigorous control and oversight mandates.</w:t>
        <w:br/>
        <w:br/>
        <w:t>Develop and maintain policies, standards and technology in support of enterprise Data Governance.</w:t>
        <w:br/>
        <w:br/>
        <w:t>Create and implement processes and procedures to support data standards and control frameworks.</w:t>
        <w:br/>
        <w:br/>
        <w:t>Provide subject matter expertise in the planning and execution of data management activities such as data sourcing, metadata management, data quality, data privacy or records management.</w:t>
        <w:br/>
        <w:br/>
        <w:t>Drive solution design and execution of multi-pronged data governance efforts that span across platforms and business/technology areas to address enterprise data needs.</w:t>
        <w:br/>
        <w:br/>
        <w:t>Qualifications:</w:t>
        <w:br/>
        <w:br/>
        <w:t>Bachelors degree in programming/systems, computer science or mathematics from an accredited college or university with specialized training or certification AND Six years of experience administering applications in a multi-platform environment.</w:t>
        <w:br/>
        <w:br/>
        <w:t>Required / Desired Skills</w:t>
        <w:br/>
        <w:br/>
        <w:t>Bachelors degree in programming/systems, computer science or mathematics from an accredited college or university</w:t>
        <w:br/>
        <w:br/>
        <w:t>Required</w:t>
        <w:br/>
        <w:br/>
        <w:t>experience administering applications in a multi-platform environment.</w:t>
        <w:br/>
        <w:br/>
        <w:t>Required 6 Years</w:t>
      </w:r>
    </w:p>
    <w:p>
      <w:r>
        <w:t>Bachelors degree in programming/systems, computer science or mathematics from an accredited college or university</w:t>
        <w:br/>
        <w:br/>
        <w:t>Required</w:t>
        <w:br/>
        <w:br/>
        <w:t>experience administering applications in a multi-platform environment.</w:t>
        <w:br/>
        <w:br/>
        <w:t>Required 6 Years</w:t>
      </w:r>
    </w:p>
    <w:p>
      <w:r>
        <w:t xml:space="preserve">Start Date: </w:t>
        <w:br/>
        <w:br/>
        <w:br/>
        <w:t>Position Type: Contractor</w:t>
        <w:br/>
        <w:br/>
        <w:br/>
        <w:t>Years of Experience Required: 10 or more</w:t>
        <w:br/>
        <w:br/>
        <w:br/>
        <w:t>Education Required: Bachelors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Bheema Rajani</w:t>
      </w:r>
    </w:p>
    <w:p>
      <w:r>
        <w:t xml:space="preserve"> </w:t>
      </w:r>
    </w:p>
    <w:p>
      <w:r>
        <w:t xml:space="preserve">Company: </w:t>
      </w:r>
    </w:p>
    <w:p>
      <w:r>
        <w:t xml:space="preserve"> Atlantia</w:t>
      </w:r>
    </w:p>
    <w:p>
      <w:r>
        <w:t xml:space="preserve"> Georgia</w:t>
      </w:r>
    </w:p>
    <w:p>
      <w:r>
        <w:t xml:space="preserve"> 30002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