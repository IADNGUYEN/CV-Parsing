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Industrial IOT Embedded Software ,  MES Job</w:t>
      </w:r>
    </w:p>
    <w:p>
      <w:r>
        <w:t>Employer Name: Hire IT People LLC</w:t>
      </w:r>
    </w:p>
    <w:p>
      <w:r>
        <w:t>SpiderID: 12492165</w:t>
      </w:r>
    </w:p>
    <w:p>
      <w:r>
        <w:t>Location: Kalamazoo, MI, Michigan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Responsible for providing technical guidance and support in the execution and delivery of the Manufacturing Execution System (MES).</w:t>
        <w:br/>
        <w:br/>
        <w:t>Coordinate and align within the Global MES team and other IT teams involved as well as with the customers</w:t>
        <w:br/>
        <w:br/>
        <w:t>Strong experience with MES systems</w:t>
        <w:br/>
        <w:br/>
        <w:t>Analysis and solving of technical issues related to the MES system and/or interfaces Direct and manage activities of technical staff on URS/FRS generation, software configuration and coding.</w:t>
        <w:br/>
        <w:br/>
        <w:t>A thorough understanding of system cGMP requirements and demonstrable knowledge of computer system design and maintenance lifecycle in cGMP environments.</w:t>
        <w:br/>
        <w:br/>
        <w:t>Liaise where necessary with MES platform provider, engineering contractor, and equipment vendors on the lifecycle of document preparation, approval, coding, and delivery</w:t>
        <w:br/>
        <w:br/>
        <w:t>Assist with Computer Systems Validation (CSV) activities: Validation Plan, Risk Assessment, Protocols, Test Protocols, Change Requests etc.</w:t>
        <w:br/>
        <w:br/>
        <w:t>General management and oversight to the MES software documentation effort</w:t>
        <w:br/>
        <w:br/>
        <w:t>Key Requirements:</w:t>
        <w:br/>
        <w:br/>
        <w:t>Bachelors Degree in Engineering/ Technology or equivalent experience.</w:t>
        <w:br/>
        <w:br/>
        <w:t>A minimum of 3-5 years related work experience with factory automation and equipment integration within the pharmaceutical sector.</w:t>
        <w:br/>
        <w:br/>
        <w:t>Substantial experience with design and operation of Biopharmaceutical facilities, both manufacturing and support systems (cGMP manufacturing, pilot plant &amp;amp; laboratories).</w:t>
        <w:br/>
        <w:br/>
        <w:t>Significant experience with MES systems desirable.</w:t>
        <w:br/>
        <w:br/>
        <w:t>A thorough understanding of system cGMP requirements and demonstrable knowledge of computer system design and maintenance lifecycle in cGMP environments.</w:t>
        <w:br/>
        <w:br/>
        <w:t>Passionate about improving the quality of software products</w:t>
        <w:br/>
        <w:br/>
        <w:t>Significant experience with MES systems desirable, preferably Rockwell Pharmasuite/ Emerson Syncade/ Weum PAS-X</w:t>
        <w:br/>
        <w:br/>
        <w:t>Experience with MES integration other Applications (ERP, preferably SAP) and Laboratory Information Management Systems (LIMS) systems/ Historians OSISoft PI</w:t>
        <w:br/>
        <w:br/>
        <w:t>Understanding of system hardware design for PCS and MES</w:t>
        <w:br/>
        <w:br/>
        <w:t>Team player with exceptional customer service skills, integrity and ability to interact with all levels of personnel.</w:t>
        <w:br/>
        <w:br/>
        <w:t>Requires strong attention to detail and analytical skills as well as problem analysis and resolution.</w:t>
        <w:br/>
        <w:br/>
        <w:t>Ability to evaluate solutions and recommend action based on meeting scope, schedule, and budget</w:t>
        <w:br/>
        <w:br/>
        <w:t>Minimum years of experience*: 10+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