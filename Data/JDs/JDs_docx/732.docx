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Network Specialist - Food Manufacturing Job</w:t>
      </w:r>
    </w:p>
    <w:p>
      <w:r>
        <w:t xml:space="preserve">Employer Name: </w:t>
      </w:r>
    </w:p>
    <w:p>
      <w:r>
        <w:t>SpiderID: 12510617</w:t>
      </w:r>
    </w:p>
    <w:p>
      <w:r>
        <w:t>Location: Manhattan, New York</w:t>
      </w:r>
    </w:p>
    <w:p>
      <w:r>
        <w:t>Date Posted: 5/9/2022</w:t>
      </w:r>
    </w:p>
    <w:p>
      <w:r>
        <w:t>Wage: Negotiable</w:t>
      </w:r>
    </w:p>
    <w:p>
      <w:r>
        <w:t>Category: Information Technology</w:t>
      </w:r>
    </w:p>
    <w:p>
      <w:r>
        <w:t>Job Code: 0509/GKW/ITN-NY</w:t>
      </w:r>
    </w:p>
    <w:p>
      <w:r>
        <w:br/>
        <w:br/>
        <w:t>IT Network Specialist - FOOD MANUFACTURING</w:t>
        <w:br/>
        <w:br/>
        <w:t xml:space="preserve">One of our Food Manufacturing clients has reached out to us seeking a detailed and organized professional - experienced all things IT for their remote and in-office operations! </w:t>
        <w:br/>
        <w:br/>
        <w:t>This company has been around the food industry for many years, built a successful business and sustains a fantastic culture. This is a great opportunity for someone looking for a team-oriented environment where they will be able to make a big impact in the company. An ideal candidate has a sharp business-mind and works well cross-functionally to help this company sustain and improve their IT processes.</w:t>
        <w:br/>
        <w:br/>
        <w:t>For immediate consideration, contact gretchen.walter@gogpac.com with any relevant qualifications and files to this position.</w:t>
        <w:br/>
        <w:br/>
        <w:t xml:space="preserve"> </w:t>
        <w:br/>
        <w:br/>
        <w:t>Responsibilities:</w:t>
        <w:br/>
        <w:br/>
        <w:t>Responsible for coordinating, planning and leading computer-related activities for company</w:t>
        <w:br/>
        <w:br/>
        <w:t xml:space="preserve">Be the point-person for all IT Network &amp;amp; Troubelshooting for daily operations </w:t>
        <w:br/>
        <w:br/>
        <w:t>In a rotating schedule with other IT staff, provide technical support during normal business hours and on-call after hours</w:t>
        <w:br/>
        <w:br/>
        <w:t>Offer professional and timely service for company employees relating to troubleshooting of hardware, software, networks, computers, etc.</w:t>
        <w:br/>
        <w:br/>
        <w:t xml:space="preserve">Monitor performance of company IT systems and make recommendations to Sr. Leadership as necessary </w:t>
        <w:br/>
        <w:br/>
        <w:t>Manages system upgrades, confgurations and equipment replacement</w:t>
        <w:br/>
        <w:br/>
        <w:t>Will serve as the primary contact for working with IT-related vendors and contractors</w:t>
        <w:br/>
        <w:br/>
        <w:t>Other duties assigned by Director</w:t>
        <w:br/>
        <w:br/>
        <w:t xml:space="preserve"> </w:t>
        <w:br/>
        <w:br/>
        <w:t>Requirements:</w:t>
        <w:br/>
        <w:br/>
        <w:t>Bachelor's in related field required</w:t>
        <w:br/>
        <w:br/>
        <w:t>10+ years of experience as IT Network Admin</w:t>
        <w:br/>
        <w:br/>
        <w:t>5+ years of experience with VMware or other virtual software</w:t>
        <w:br/>
        <w:br/>
        <w:t>Knowledgeable of Windows, Apple and/or Linux operating systems</w:t>
        <w:br/>
        <w:br/>
        <w:t>Microsoft Office Suite (Excel, Word, Outlook, etc.)</w:t>
        <w:br/>
        <w:br/>
        <w:t>Ability to learn new systems</w:t>
        <w:br/>
        <w:br/>
        <w:t>Detailed &amp;amp; organized</w:t>
        <w:br/>
        <w:br/>
        <w:t>Must be a team player!</w:t>
        <w:br/>
        <w:br/>
        <w:t xml:space="preserve"> </w:t>
        <w:br/>
        <w:br/>
        <w:t>This position offers competitive pay, benefits, and opportunity for advancement. Join a top tier company today!</w:t>
        <w:br/>
        <w:br/>
        <w:t>Take the next step in your IT career. APPLY NOW! Please contact Gretchen Walter directly at gretchen.walter@gogpac.com for more information on this or any other positions you may be interested in.</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