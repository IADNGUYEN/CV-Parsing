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.NET application Support ,  .NET application development,  Job</w:t>
      </w:r>
    </w:p>
    <w:p>
      <w:r>
        <w:t>Employer Name: Hire IT People LLC</w:t>
      </w:r>
    </w:p>
    <w:p>
      <w:r>
        <w:t>SpiderID: 12491948</w:t>
      </w:r>
    </w:p>
    <w:p>
      <w:r>
        <w:t>Location: Bellevue, WA, Washington</w:t>
      </w:r>
    </w:p>
    <w:p>
      <w:r>
        <w:t>Date Posted: 5/4/2022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Full stack developer with good experience in design, development, testing and deployment of applications</w:t>
        <w:br/>
        <w:br/>
        <w:t>Around 7 years of Experience working in .NET, C#, OOP Concepts, MVC applications with specific exposure to s</w:t>
        <w:br/>
        <w:br/>
        <w:t>Experience in Agile SCRUM Methodology</w:t>
        <w:br/>
        <w:br/>
        <w:t>Genava/Instrumentation/ synthetics</w:t>
        <w:br/>
        <w:br/>
        <w:t>React JS would be an added advantage</w:t>
        <w:br/>
        <w:br/>
        <w:t>.Net encompassing following:</w:t>
        <w:br/>
        <w:br/>
        <w:t>Excellent in OOPs, SOLID Design principles and SDLC</w:t>
        <w:br/>
        <w:br/>
        <w:t>Excellent Problem Solving Analytical and Debugging Skills.</w:t>
        <w:br/>
        <w:br/>
        <w:t>Real experience working in N-Tier complex projects  web application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