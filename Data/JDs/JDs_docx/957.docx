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Utilities ,  Transmission &amp; Distribution Job</w:t>
      </w:r>
    </w:p>
    <w:p>
      <w:r>
        <w:t>Employer Name: Hire IT People LLC</w:t>
      </w:r>
    </w:p>
    <w:p>
      <w:r>
        <w:t>SpiderID: 12475521</w:t>
      </w:r>
    </w:p>
    <w:p>
      <w:r>
        <w:t>Location: New York, NY, New York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Overall 8 years of testing experience</w:t>
        <w:br/>
        <w:br/>
        <w:t>At least 4 years of Experience in Utilities domain</w:t>
        <w:br/>
        <w:br/>
        <w:t>Hands on Testing experience in System Testing ST and System Integration Testing .SIT</w:t>
        <w:br/>
        <w:br/>
        <w:t>Experience in writing the Test Scenarios and Test Cases, experience in Azure DevOps Test Management Tool as well Good interpersonal communications and analytical ability.</w:t>
        <w:br/>
        <w:br/>
        <w:t>Ability to work in team in diverse multiple stakeholder environment</w:t>
        <w:br/>
        <w:br/>
        <w:t>Experience and desire to work in a Global delivery environment</w:t>
        <w:br/>
        <w:br/>
        <w:t>Work experience in Oracle CCB implementation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Planning</w:t>
        <w:br/>
        <w:br/>
        <w:t>Execution</w:t>
        <w:br/>
        <w:br/>
        <w:t>Defect Tracking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