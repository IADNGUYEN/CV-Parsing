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Project Manager ,  Healthcare ,  Healthcare - ALL Job</w:t>
      </w:r>
    </w:p>
    <w:p>
      <w:r>
        <w:t>Employer Name: Hire IT People LLC</w:t>
      </w:r>
    </w:p>
    <w:p>
      <w:r>
        <w:t>SpiderID: 12539180</w:t>
      </w:r>
    </w:p>
    <w:p>
      <w:r>
        <w:t>Location: Chicago, IL, Illinois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8+ years of QA experience in Functional testing and Information Technology experience</w:t>
        <w:br/>
        <w:br/>
        <w:t>Minimum 4 years of experience in Test Strategy, Test Design, Test Execution analysis &amp;amp; Reporting</w:t>
        <w:br/>
        <w:br/>
        <w:t>At least 4 years of strong experience in Agile Testing projects.</w:t>
        <w:br/>
        <w:br/>
        <w:t>Ability to communicate complex technology solutions to diverse teams namely, technical, business and management teams</w:t>
        <w:br/>
        <w:br/>
        <w:t>Knowledge and experience with full SDLC lifecycle</w:t>
        <w:br/>
        <w:br/>
        <w:t>Experience with Lean / Agile development methodologies</w:t>
        <w:br/>
        <w:br/>
        <w:t>Excellent verbal and written communication skills</w:t>
        <w:br/>
        <w:br/>
        <w:t>Experience and desire to work in a Global delivery environment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Test Management</w:t>
        <w:br/>
        <w:br/>
        <w:t>Reporting</w:t>
        <w:br/>
        <w:br/>
        <w:t>Risk Management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