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Java ,  Java - ALL Job</w:t>
      </w:r>
    </w:p>
    <w:p>
      <w:r>
        <w:t>Employer Name: Hire IT People LLC</w:t>
      </w:r>
    </w:p>
    <w:p>
      <w:r>
        <w:t>SpiderID: 12418858</w:t>
      </w:r>
    </w:p>
    <w:p>
      <w:r>
        <w:t>Location: Bellevue, WA, Washington</w:t>
      </w:r>
    </w:p>
    <w:p>
      <w:r>
        <w:t>Date Posted: 4/14/2022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Intensive work experience in developing enterprise solutions using Java, J2EE, Servlets, JSP, JDBC, Struts, Spring, Hibernate, JavaBeans, JSF and MVC</w:t>
        <w:br/>
        <w:br/>
        <w:t>At least 2 years of experience in MapReduce, HDFS, Hive, Hive UDF, Pig, Sqoop, Oozie, Hbase, NIFI, Kafka and Spark</w:t>
        <w:br/>
        <w:br/>
        <w:t>At least 2 years of experience in developing webservices component using XML, WSDL and SOAP</w:t>
        <w:br/>
        <w:br/>
        <w:t>Hands on experience on NoSQL databases including HBase, Cassandra and Mongo DB.</w:t>
        <w:br/>
        <w:br/>
        <w:t>Good experience in working with cloud environment like Amazon Web Services (AWS) EC2 and S3.</w:t>
        <w:br/>
        <w:br/>
        <w:t>Strong Core Java experience in concepts like I/O, Multi - threading, Exceptions, RegEx, Collections, Data-structures and Serialization</w:t>
        <w:br/>
        <w:br/>
        <w:t>Profound understanding of Partitions and Bucketing concepts in Hive and designed both Managed and External tables in Hive to optimize performance.</w:t>
        <w:br/>
        <w:br/>
        <w:t>Strong Java/J2EE skills: At least 4 years of experience in developing application using Java/J2EE platform</w:t>
        <w:br/>
        <w:br/>
        <w:t>At least 2 years of experience in implementing MVC using Struts</w:t>
        <w:br/>
        <w:br/>
        <w:t>At least 2 years of experience on Spring MVC</w:t>
        <w:br/>
        <w:br/>
        <w:t>At least 2 years of Experience in handling messaging services using Apache Kafka (Development of producers and consumers)</w:t>
        <w:br/>
        <w:br/>
        <w:t>At least 2 years of Experience with migrating data to and from RDBMS and unstructured sources into HDFS using Sqoop.</w:t>
        <w:br/>
        <w:br/>
        <w:t>At least 2 years of Experience in job workflow scheduling and monitoring tools like Oozie</w:t>
        <w:br/>
        <w:br/>
        <w:t>At least 2 years of experience writing Shell scripts in Linux OS and integrating them with other solutions.</w:t>
        <w:br/>
        <w:br/>
        <w:t>Client-facing and strong communication skills.</w:t>
        <w:br/>
        <w:br/>
        <w:t>Minimum years of experience: 5-8 years</w:t>
        <w:br/>
        <w:br/>
        <w:t>Certifications Needed: No</w:t>
        <w:br/>
        <w:br/>
        <w:t>Top 3 responsibilities you would expect the Subcon to shoulder and execute:</w:t>
        <w:br/>
        <w:br/>
        <w:t>Intensive work experience in developing enterprise solutions using Java, J2EE, Servlets, JSP, JDBC, Struts, Spring, Hibernate, JavaBeans, JSF and MVC</w:t>
        <w:br/>
        <w:br/>
        <w:t>Hands on experience on NoSQL databases including HBase, Cassandra and Mongo DB.</w:t>
        <w:br/>
        <w:br/>
        <w:t>Strong Core Java experience in concepts like IO, Multithreading, Exceptions, RegEx, Collections, Datastructures and Serialization</w:t>
        <w:br/>
        <w:br/>
        <w:t>Interview Process (Is face to face required?) Yes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