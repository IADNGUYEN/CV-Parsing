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Web developer Job</w:t>
      </w:r>
    </w:p>
    <w:p>
      <w:r>
        <w:t>Employer Name: ONTARIO HEALTH SERVICES INC.</w:t>
      </w:r>
    </w:p>
    <w:p>
      <w:r>
        <w:t>SpiderID: 12541482</w:t>
      </w:r>
    </w:p>
    <w:p>
      <w:r>
        <w:t>Location: Markham, Ontario</w:t>
      </w:r>
    </w:p>
    <w:p>
      <w:r>
        <w:t>Date Posted: 5/17/2022</w:t>
      </w:r>
    </w:p>
    <w:p>
      <w:r>
        <w:t xml:space="preserve">Wage: </w:t>
      </w:r>
    </w:p>
    <w:p>
      <w:r>
        <w:t>Category: Information Technology</w:t>
      </w:r>
    </w:p>
    <w:p>
      <w:r>
        <w:t>Job Code: 1986927</w:t>
      </w:r>
    </w:p>
    <w:p>
      <w:r>
        <w:t>Number Of Openings: 1</w:t>
      </w:r>
    </w:p>
    <w:p>
      <w:r>
        <w:t>Web developer</w:t>
        <w:br/>
        <w:br/>
        <w:t>ONTARIO HEALTH SERVICES INC.</w:t>
        <w:br/>
        <w:br/>
        <w:t>7030 Woodbine Ave suite 500</w:t>
        <w:br/>
        <w:br/>
        <w:t>Markham, ON</w:t>
        <w:br/>
        <w:br/>
        <w:t>L3R 6G2</w:t>
        <w:br/>
        <w:br/>
        <w:t>" $31.85 / hour</w:t>
        <w:br/>
        <w:br/>
        <w:t xml:space="preserve"> 1 vacancy</w:t>
        <w:br/>
        <w:br/>
        <w:t xml:space="preserve"> Employment groups: Students, Youth, Visible minorities, Persons with disabilities, Indigenous people,</w:t>
        <w:br/>
        <w:br/>
        <w:t>Newcomers to Canada</w:t>
        <w:br/>
        <w:br/>
        <w:t xml:space="preserve"> Permanent employment, Full time</w:t>
        <w:br/>
        <w:br/>
        <w:t>30 hours per week</w:t>
        <w:br/>
        <w:br/>
        <w:t>&amp;amp; As soon as possible</w:t>
        <w:br/>
        <w:br/>
        <w:t>Job Bank # 1986927</w:t>
        <w:br/>
        <w:br/>
        <w:t>Job requirements</w:t>
        <w:br/>
        <w:br/>
        <w:t>Languages</w:t>
        <w:br/>
        <w:br/>
        <w:t>English</w:t>
        <w:br/>
        <w:br/>
        <w:t>Education</w:t>
        <w:br/>
        <w:br/>
        <w:t>Bachelor's degree</w:t>
        <w:br/>
        <w:br/>
        <w:t>Experience</w:t>
        <w:br/>
        <w:br/>
        <w:t>1 to less than 7 months</w:t>
        <w:br/>
        <w:br/>
        <w:t>Work Conditions and Physical Capabilities</w:t>
        <w:br/>
        <w:br/>
        <w:t>Fast-paced environment, Work under pressure, Tight deadlines, Attention to detail, Ability to distinguish</w:t>
        <w:br/>
        <w:br/>
        <w:t>between colours, Sitting</w:t>
        <w:br/>
        <w:br/>
        <w:t>Personal Suitability</w:t>
        <w:br/>
        <w:br/>
        <w:t>Organized, Excellent oral communication, Client focus, Team player, Effective interpersonal skills, Initiative,</w:t>
        <w:br/>
        <w:br/>
        <w:t>Judgement, Dependability</w:t>
        <w:br/>
        <w:br/>
        <w:t>Applications</w:t>
        <w:br/>
        <w:br/>
        <w:t>Adobe Acrobat Reader, Adobe Illustrator, Adobe Photoshop, Adobe Premiere Pro, Corel Draw</w:t>
        <w:br/>
        <w:br/>
        <w:t>Business Equipment and Computer Applications</w:t>
        <w:br/>
        <w:br/>
        <w:t>WordPress</w:t>
        <w:br/>
        <w:br/>
        <w:t>Computer and Technology Knowledge</w:t>
        <w:br/>
        <w:br/>
        <w:t>MAC, Internet, Desktop applications, Multimedia software, Presentation software, Communication software,</w:t>
        <w:br/>
        <w:br/>
        <w:t>3D graphic software, Image editing software, Project management software, HTML editing software, Website</w:t>
        <w:br/>
        <w:br/>
        <w:t>creation and management software, Web service design, Mapping and data visualization software,</w:t>
        <w:br/>
        <w:br/>
        <w:t>Programming languages, Spreadsheet, MS ORce</w:t>
        <w:br/>
        <w:br/>
        <w:t>Programming Languages</w:t>
        <w:br/>
        <w:br/>
        <w:t>HTML, JavaScript, CSS</w:t>
        <w:br/>
        <w:br/>
        <w:t>Specific Skills</w:t>
        <w:br/>
        <w:br/>
        <w:t>Prepare mock-ups and storyboards, Source, select and organize information for inclusion and design the</w:t>
        <w:br/>
        <w:br/>
        <w:t>appearance, layout and Sow of the Website, Create and optimize content for Website using a variety of</w:t>
        <w:br/>
        <w:br/>
        <w:t>graphics, database, animation and other software, Lead and co-ordinate multidisciplinary teams to develop</w:t>
        <w:br/>
        <w:br/>
        <w:t>Website graphics, content, capacity and interactivity, Plan, design, write, modify, integrate and test Web-site</w:t>
        <w:br/>
        <w:br/>
        <w:t>related code, Conduct tests and perform security and quality controls</w:t>
        <w:br/>
        <w:br/>
        <w:t>Work Setting</w:t>
        <w:br/>
        <w:br/>
        <w:t>Startup company</w:t>
        <w:br/>
        <w:br/>
        <w:t>More information</w:t>
        <w:br/>
        <w:br/>
        <w:t>How to apply</w:t>
        <w:br/>
        <w:br/>
        <w:t>By email</w:t>
        <w:br/>
        <w:br/>
        <w:t>info@ontariohealthservice.ca</w:t>
        <w:br/>
        <w:br/>
        <w:t>Who can apply to this job?</w:t>
        <w:br/>
        <w:br/>
        <w:t>Only apply to this job if:</w:t>
        <w:br/>
        <w:br/>
        <w:t>You are a Canadian citizen or a permanent resident of Canada.</w:t>
        <w:br/>
        <w:br/>
        <w:t>You have a valid Canadian work permit.</w:t>
        <w:br/>
        <w:br/>
        <w:t>If you are not authorized to work in Canada, do not apply. The employer will not respond to</w:t>
        <w:br/>
        <w:br/>
        <w:t>your application.</w:t>
        <w:br/>
        <w:br/>
        <w:t>How-to-apply instructions</w:t>
        <w:br/>
        <w:br/>
        <w:t>Here is what you must include when submitting your application:</w:t>
        <w:br/>
        <w:br/>
        <w:t>Letter of recommendation</w:t>
        <w:br/>
        <w:br/>
        <w:t>Copy of portfolio or relevant work examples</w:t>
        <w:br/>
        <w:br/>
        <w:t>Cover letter</w:t>
        <w:br/>
        <w:br/>
        <w:t>Link to web portfolio</w:t>
        <w:br/>
        <w:br/>
        <w:t>Advertised until</w:t>
        <w:br/>
        <w:br/>
        <w:t>To be determined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>Education Required: Bachelors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shahriar syed shshahin</w:t>
      </w:r>
    </w:p>
    <w:p>
      <w:r>
        <w:t xml:space="preserve"> Employer</w:t>
      </w:r>
    </w:p>
    <w:p>
      <w:r>
        <w:t>Company: ONTARIO HEALTH SERVICES INC.</w:t>
      </w:r>
    </w:p>
    <w:p>
      <w:r>
        <w:t xml:space="preserve"> Markham</w:t>
      </w:r>
    </w:p>
    <w:p>
      <w:r>
        <w:t xml:space="preserve"> Ontario</w:t>
      </w:r>
    </w:p>
    <w:p>
      <w:r>
        <w:t xml:space="preserve"> 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