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Cloud Platform ,  Azure Development &amp; Solution Architectin Job</w:t>
      </w:r>
    </w:p>
    <w:p>
      <w:r>
        <w:t>Employer Name: Hire IT People LLC</w:t>
      </w:r>
    </w:p>
    <w:p>
      <w:r>
        <w:t>SpiderID: 12418941</w:t>
      </w:r>
    </w:p>
    <w:p>
      <w:r>
        <w:t>Location: Redmond, WA, Washington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Solid OOPs and programming fundamental</w:t>
        <w:br/>
        <w:br/>
        <w:t>Solid Analytical and problemsolving skills App Services Web App, API, Web JobeAzure Function,Service Bus Queues, Topics gRedis CachehAzure ADiAzure Search</w:t>
        <w:br/>
        <w:br/>
        <w:t>Application Monitoring AppInsight or Log AnalyticskASP.</w:t>
        <w:br/>
        <w:br/>
        <w:t>Net MVC, Web API Stream Analytics Office JS,Open XML, Knock out, Angular,HTML, CSS, Front End Framework</w:t>
        <w:br/>
        <w:br/>
        <w:t>Minimum years of experience: 8 - 10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