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Employer Name: Baanyan Software Services, Inc.</w:t>
      </w:r>
    </w:p>
    <w:p>
      <w:r>
        <w:t>SpiderID: 12422541</w:t>
      </w:r>
    </w:p>
    <w:p>
      <w:r>
        <w:t>Location: Edison, New Jersey</w:t>
      </w:r>
    </w:p>
    <w:p>
      <w:r>
        <w:t>Date Posted: 4/15/2022</w:t>
      </w:r>
    </w:p>
    <w:p>
      <w:r>
        <w:t xml:space="preserve">Wage: </w:t>
      </w:r>
    </w:p>
    <w:p>
      <w:r>
        <w:t>Category: Information Technology</w:t>
      </w:r>
    </w:p>
    <w:p>
      <w:r>
        <w:t>Job Code: 57858.0009</w:t>
      </w:r>
    </w:p>
    <w:p>
      <w:r>
        <w:t>Company:Baanyan Software Services, Inc.</w:t>
        <w:br/>
        <w:br/>
        <w:t>Position Title:Network Engineer</w:t>
        <w:br/>
        <w:br/>
        <w:t>Location:100 Metroplex Drive, Suite 100, Edison, NJ 08817</w:t>
        <w:br/>
        <w:br/>
        <w:t xml:space="preserve"> </w:t>
        <w:br/>
        <w:br/>
        <w:t>Position Responsibilities: Coordinate and support computer network implementations with internal engineers and external vendors. Review and evaluate software and network design issues, ensuring efficient data flow, scalability, cost-efficiency, and application needs. Code router and switch configurations. Implement new processes and functions on routers and switches and perform advanced network routing. Provide advanced-level technical assistance for network problems, and document problem tickets regarding the resolution of problems. Coordinate and define network requirements (i.e. design, configure, install, etc.) to coordinate with other groups within and outside the Network Support and Engineering teams to determine the scope and objectives of proposed networking configurations and design. Monitor network implementations, provided support in timely and accurate manner. Analyze data traffic patterns within network infrastructure, detect operational problems, and recommend improvements to ensure optimal performance.</w:t>
        <w:br/>
        <w:br/>
        <w:t>Position Requirements: Masters degree (or foreign equivalent) in Telecommunications, Telecommunications Engineering or a related field PLUS two (2) years of experience in the job offered or a related position. Experience must include demonstrable knowledge of: Managing Day to Day operations for the Backup Infrastructure; Reviewing client demands and providing services within SLA; EMC Networker Server; Storage Node; Windows &amp;amp; UNIX Servers; Change Management; Incident Management; Problem Management; Oracle, and; bash scripting. Travel to unanticipated client locations approximately 30%, as required. Required knowledge may be gained prior to, or concurrent with, Masters degree. May telecommute from any location within the U.S.</w:t>
        <w:br/>
        <w:br/>
        <w:t>To apply, please email resume to sethu@baanyan.com. Job code 57858.0009</w:t>
      </w:r>
    </w:p>
    <w:p>
      <w:r>
        <w:t>Contact Name: Baanyan Software Services, Inc.</w:t>
      </w:r>
    </w:p>
    <w:p>
      <w:r>
        <w:t xml:space="preserve"> </w:t>
      </w:r>
    </w:p>
    <w:p>
      <w:r>
        <w:t>Company: Baanyan Software Services, Inc.</w:t>
      </w:r>
    </w:p>
    <w:p>
      <w:r>
        <w:t xml:space="preserve"> Edison</w:t>
      </w:r>
    </w:p>
    <w:p>
      <w:r>
        <w:t xml:space="preserve"> New Jersey</w:t>
      </w:r>
    </w:p>
    <w:p>
      <w:r>
        <w:t xml:space="preserve"> 08817</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