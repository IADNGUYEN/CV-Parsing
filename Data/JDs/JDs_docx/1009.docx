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Developer Job</w:t>
      </w:r>
    </w:p>
    <w:p>
      <w:r>
        <w:t>Employer Name: Qcentrio</w:t>
      </w:r>
    </w:p>
    <w:p>
      <w:r>
        <w:t>SpiderID: 12464490</w:t>
      </w:r>
    </w:p>
    <w:p>
      <w:r>
        <w:t>Location: Lewisville, Texas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01</w:t>
      </w:r>
    </w:p>
    <w:p>
      <w:r>
        <w:t xml:space="preserve">Software Developer </w:t>
        <w:br/>
        <w:br/>
        <w:t xml:space="preserve">MSCS. 1 yr exp in ITIL and implementing various ServiceNow modules like ITSM and ITOM. </w:t>
        <w:br/>
        <w:br/>
        <w:t xml:space="preserve">Exp. to include Service Portal, JavaScript, Web Services, and Glide Systems. </w:t>
        <w:br/>
        <w:br/>
        <w:t xml:space="preserve">Job Loc: Lewisville, TX. </w:t>
        <w:br/>
        <w:br/>
        <w:t>Available for employment at various worksites in the U.S. Send resume to Qcentrio, LLC at 405 TX-121 A250, Lewisville, TX 75067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Masters</w:t>
        <w:br/>
        <w:br/>
        <w:br/>
        <w:t>Overnight Travel: None</w:t>
        <w:br/>
        <w:br/>
        <w:br/>
        <w:t>Vacation Time: No Paid Vacation</w:t>
        <w:br/>
        <w:br/>
        <w:br/>
      </w:r>
    </w:p>
    <w:p>
      <w:r>
        <w:t>Contact Name: Vivek</w:t>
      </w:r>
    </w:p>
    <w:p>
      <w:r>
        <w:t xml:space="preserve"> Employer</w:t>
      </w:r>
    </w:p>
    <w:p>
      <w:r>
        <w:t>Company: Qcentrio</w:t>
      </w:r>
    </w:p>
    <w:p>
      <w:r>
        <w:t xml:space="preserve"> Lewisville</w:t>
      </w:r>
    </w:p>
    <w:p>
      <w:r>
        <w:t xml:space="preserve"> Texas</w:t>
      </w:r>
    </w:p>
    <w:p>
      <w:r>
        <w:t xml:space="preserve"> 75067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