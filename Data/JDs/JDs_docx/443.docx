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908 SOFTWARE DEVELOPER Job</w:t>
      </w:r>
    </w:p>
    <w:p>
      <w:r>
        <w:t xml:space="preserve">Employer Name: </w:t>
      </w:r>
    </w:p>
    <w:p>
      <w:r>
        <w:t>SpiderID: 12536603</w:t>
      </w:r>
    </w:p>
    <w:p>
      <w:r>
        <w:t>Location: PLAINSBORO, New Jersey</w:t>
      </w:r>
    </w:p>
    <w:p>
      <w:r>
        <w:t>Date Posted: 5/16/2022</w:t>
      </w:r>
    </w:p>
    <w:p>
      <w:r>
        <w:t xml:space="preserve">Wage: </w:t>
      </w:r>
    </w:p>
    <w:p>
      <w:r>
        <w:t>Category: Information Technology</w:t>
      </w:r>
    </w:p>
    <w:p>
      <w:r>
        <w:t>Job Code: RAKOF 908</w:t>
      </w:r>
    </w:p>
    <w:p>
      <w:r>
        <w:t>Number Of Openings: 7</w:t>
      </w:r>
    </w:p>
    <w:p>
      <w:r>
        <w:t>Analyze, design, develop, test and implement system applications. Involve in Testing of Software using QTP, Win Runner, Load Runner, Clear Quest, Requisite Pro, Test Director, Oracle/SQL Server on Windows and Unix. Develops and directs software system testing procedures, programming and documentation. Prepare workflow chart and diagrams to specify in detail operations to be performed. Coordinate and guide the installation of the software system. Involve in testing the applications using Selenium (Eclipse), Cucumber/Gherkin and other automated testing tools and testing/defect Management.</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