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Software Developers Job</w:t>
      </w:r>
    </w:p>
    <w:p>
      <w:r>
        <w:t>Employer Name: Kforce Inc.</w:t>
      </w:r>
    </w:p>
    <w:p>
      <w:r>
        <w:t>SpiderID: 12482130</w:t>
      </w:r>
    </w:p>
    <w:p>
      <w:r>
        <w:t>Location: Tampa, Florida</w:t>
      </w:r>
    </w:p>
    <w:p>
      <w:r>
        <w:t>Date Posted: 5/2/2022</w:t>
      </w:r>
    </w:p>
    <w:p>
      <w:r>
        <w:t xml:space="preserve">Wage: </w:t>
      </w:r>
    </w:p>
    <w:p>
      <w:r>
        <w:t>Category: Information Technology</w:t>
      </w:r>
    </w:p>
    <w:p>
      <w:r>
        <w:t xml:space="preserve">Job Code: </w:t>
      </w:r>
    </w:p>
    <w:p>
      <w:r>
        <w:t xml:space="preserve">Kforce in Tampa, Florida is looking for Senior Software Developers. Qualified candidates will be analyzing user requirements and defining functional specifications using Agile methodologies; Designing, development and modification of complex applications with ETL, SQL, Informatica, Unix, metadata development, data warehousing, data profiling, business analysis, report automation, performance optimization, and data analysis; Designing and building robust and scalable data storage solutions; Analyzing enhancements to reporting functionality and automate the processes; Parsing high-level design documents into simple ETL coding documents; Recommending improvements to current reporting processes; Analyzing information from databases to drive optimization and improve the process; Verifying Data Integrity for both internally and externally generated reports; Perform extensive data analysis including data profiling and data quality analysis using Informatica Developer tool; Generating Scorecards and developing rules in IDQ in order to standardize the data; Creating and maintaining various dashboard(s) to report on metrics and results and developing processes and templates for efficient delivery of services; Providing Production Support for the existing and the newly migrated applications; Establishing data solutions and system standards such as guidelines and quality assurance for deliverables, such as conceptual design, logical database, capacity planning, external data interface specification, data loading plan, maintenance plan and security policy; Coding complex applications and derives logical processes on technical platforms; Building windows, screens and reports; Assisting in the design of user interface and business application prototypes; Participating in quality assurance and develops test application code in client server environment; Adapting business requirements, developed by modeling/development staff and systems engineers, and develops the data, database specifications, and table and element attributes for an application; Analyzing test results and recommending modifications to meet project specifications; Analyzing and identifying technical areas of improvement within existing applications; Responsible for testing and deployments in various environments; Developing and directing system testing, including analysis, design, development (coding), unit testing and implementation; Researching and recommending new tools and technology frameworks that can drive innovation and differentiation of software; Being a technical resource for direct communications to team members in the project development, testing and implementation processes; Conferring with project team and customer about system design and maintenance as well as to obtain information on project scope, limitations, capabilities, requirements and project status updates; and documenting modifications and enhancements made to the applications as required by the project. </w:t>
        <w:br/>
        <w:br/>
        <w:t>Requirements: Bachelors Degree or foreign degree equivalent in Computer Science, Computer Information Systems, Computer Applications, Information Technology or Engineering and one years experience in position or one years experience in IT field.</w:t>
        <w:br/>
        <w:br/>
        <w:t>Special requirements: Experience with ETL, SQL, Informatica, Unix, metadata development, data warehousing, data profiling, business analysis, report automation, performance optimization, and data analysis. Travel to various unanticipated client sites required. May reside anywhere in the United States.</w:t>
        <w:br/>
        <w:br/>
        <w:t xml:space="preserve">To apply, visit https://www.kforce.com/find-work/search-jobs and enter the Ref #15301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