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Java ,  Springboot Job</w:t>
      </w:r>
    </w:p>
    <w:p>
      <w:r>
        <w:t>Employer Name: Hire IT People LLC</w:t>
      </w:r>
    </w:p>
    <w:p>
      <w:r>
        <w:t>SpiderID: 12553968</w:t>
      </w:r>
    </w:p>
    <w:p>
      <w:r>
        <w:t>Location: San Francisco, CA, California</w:t>
      </w:r>
    </w:p>
    <w:p>
      <w:r>
        <w:t>Date Posted: 5/20/2022</w:t>
      </w:r>
    </w:p>
    <w:p>
      <w:r>
        <w:t xml:space="preserve">Wage: </w:t>
      </w:r>
    </w:p>
    <w:p>
      <w:r>
        <w:t>Category: Information Technology</w:t>
      </w:r>
    </w:p>
    <w:p>
      <w:r>
        <w:t xml:space="preserve">Job Code: </w:t>
      </w:r>
    </w:p>
    <w:p>
      <w:r>
        <w:t>Number Of Openings: 1</w:t>
      </w:r>
    </w:p>
    <w:p>
      <w:r>
        <w:t>Detailed Job Description:</w:t>
        <w:br/>
        <w:br/>
        <w:t>8 years of experience in IT Industry as a JavaJ2EE Developer. Involved in Analysis, Design, Development, Integration, Deployment and testing of web based and client server multitier applications. Experience in developing applications using frameworks and API like Spring, Spring IOC, Spring Security, Spring Boot, Spring MVC, ORM and Hibernate.</w:t>
        <w:br/>
        <w:br/>
        <w:t>Minimum years of experience*: 8 - 10 years</w:t>
        <w:br/>
        <w:br/>
        <w:t>Certifications Needed: No</w:t>
        <w:br/>
        <w:br/>
        <w:t>Top 3 responsibilities you would expect the Subcon to shoulder and execute*:</w:t>
        <w:br/>
        <w:br/>
        <w:t>Design</w:t>
        <w:br/>
        <w:br/>
        <w:t>Coding</w:t>
        <w:br/>
        <w:br/>
        <w:t>Testing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