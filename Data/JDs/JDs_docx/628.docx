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IAM User Administrator Job</w:t>
      </w:r>
    </w:p>
    <w:p>
      <w:r>
        <w:t xml:space="preserve">Employer Name: </w:t>
      </w:r>
    </w:p>
    <w:p>
      <w:r>
        <w:t>SpiderID: 12519210</w:t>
      </w:r>
    </w:p>
    <w:p>
      <w:r>
        <w:t>Location: San Antonio, Texas</w:t>
      </w:r>
    </w:p>
    <w:p>
      <w:r>
        <w:t>Date Posted: 5/11/2022</w:t>
      </w:r>
    </w:p>
    <w:p>
      <w:r>
        <w:t>Wage: Negotiable</w:t>
      </w:r>
    </w:p>
    <w:p>
      <w:r>
        <w:t>Category: Information Technology</w:t>
      </w:r>
    </w:p>
    <w:p>
      <w:r>
        <w:t>Job Code: 019</w:t>
      </w:r>
    </w:p>
    <w:p>
      <w:r>
        <w:t xml:space="preserve">IAM User Administrator </w:t>
        <w:br/>
        <w:br/>
        <w:t>SATX</w:t>
        <w:br/>
        <w:br/>
        <w:t>US Citizenship Required*</w:t>
        <w:br/>
        <w:br/>
        <w:t xml:space="preserve"> </w:t>
        <w:br/>
        <w:br/>
        <w:t xml:space="preserve">The IAM User Administrator will own the management of user access requests, create accounts, add and remove permissions, and deactivate accounts as needed; and manage and issue multi-factor authentication token and card-based credentials. Supports the creation of cyber-intelligence tools / methods and assists with research and analysis in order to mitigate and eliminate data and cyber security risks. Assists with the development of acceptance criteria for cyber security architecture. </w:t>
        <w:br/>
        <w:br/>
        <w:t>Job Responsibilities</w:t>
        <w:br/>
        <w:br/>
        <w:t>* Investigates computer and information security incidents to determine extent of compromise to national security information and automated information systems.</w:t>
        <w:br/>
        <w:br/>
        <w:t xml:space="preserve"> * Assists with defining security objectives and system-level performance requirements.</w:t>
        <w:br/>
        <w:br/>
        <w:t xml:space="preserve"> * Researches and stays abreast of tools, techniques, countermeasures, and trends in computer network vulnerabilities.</w:t>
        <w:br/>
        <w:br/>
        <w:t xml:space="preserve"> * Validates secure systems, tests security products/systems to detect computer and information security weaknesses.</w:t>
        <w:br/>
        <w:br/>
        <w:t xml:space="preserve"> * Assists with maintaining the computer and information security incident, damage and threat assessment programs.</w:t>
        <w:br/>
        <w:br/>
        <w:t xml:space="preserve"> * May support the formal Security Test and Evaluation (ST&amp;amp;E) required by each government accrediting authority through pre-test preparations, participation in the tests, analysis of the results and preparation of required reports.</w:t>
        <w:br/>
        <w:br/>
        <w:t xml:space="preserve"> * Involved in the periodic conduct of a review of each system's audits and monitors corrective actions until all actions are closed.</w:t>
        <w:br/>
        <w:br/>
        <w:t>Minimum Qualifications</w:t>
        <w:br/>
        <w:br/>
        <w:t xml:space="preserve"> </w:t>
        <w:br/>
        <w:br/>
        <w:t xml:space="preserve"> Bachelor's Degree in Computer Science or a related field or equivalent experience.</w:t>
        <w:br/>
        <w:br/>
        <w:t xml:space="preserve"> 0-2 years of experience in systems security.</w:t>
        <w:br/>
        <w:br/>
        <w:t xml:space="preserve"> </w:t>
        <w:br/>
        <w:br/>
        <w:t xml:space="preserve"> Other Job Specific Skills </w:t>
        <w:br/>
        <w:br/>
        <w:t xml:space="preserve"> </w:t>
        <w:br/>
        <w:br/>
        <w:t xml:space="preserve"> * Perform tier 1 operations support including answering customer support questions and issues related to account set up, login, and access issues. </w:t>
        <w:br/>
        <w:br/>
        <w:t xml:space="preserve"> * Administrator will be responsible for providing monthly and ad hoc user reports and supporting compliance requests for account information in support of audits. </w:t>
        <w:br/>
        <w:br/>
        <w:t xml:space="preserve"> * Will maintain troubleshooting guides, standard operating procedures, account management documentation, and other standards for support and training.</w:t>
        <w:br/>
        <w:br/>
        <w:t xml:space="preserve"> * Strong attention to detail, and must be able to balance multiple tasks simultaneously.</w:t>
        <w:br/>
        <w:br/>
        <w:t xml:space="preserve"> </w:t>
        <w:br/>
        <w:br/>
        <w:t>#cjpost</w:t>
      </w:r>
    </w:p>
    <w:p>
      <w:r>
        <w:t>Start Date: ASAP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ASM Research</w:t>
      </w:r>
    </w:p>
    <w:p>
      <w:r>
        <w:t xml:space="preserve"> </w:t>
      </w:r>
    </w:p>
    <w:p>
      <w:r>
        <w:t>Company: ASM Research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