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DEVELOPER with JAVA Development Job</w:t>
      </w:r>
    </w:p>
    <w:p>
      <w:r>
        <w:t>Employer Name: Hire IT People LLC</w:t>
      </w:r>
    </w:p>
    <w:p>
      <w:r>
        <w:t>SpiderID: 12432680</w:t>
      </w:r>
    </w:p>
    <w:p>
      <w:r>
        <w:t>Location: Alpharetta, GA, Georgia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Working on highly visible sites. This is on the frontend of the pages that are being worked on by the Java Developers</w:t>
        <w:br/>
        <w:br/>
        <w:t>Work with the product teams and its engineers to develop solutions from development to production.</w:t>
        <w:br/>
        <w:br/>
        <w:t>Analyze design requirements, and work with various stakeholders.</w:t>
        <w:br/>
        <w:br/>
        <w:t>New feature development with functional components</w:t>
        <w:br/>
        <w:br/>
        <w:t>Refactoring existing classical components into functional components</w:t>
        <w:br/>
        <w:br/>
        <w:t>Knowledge of industry standards and architectures and design and integration principles for complex, heterogeneous systems.</w:t>
        <w:br/>
        <w:br/>
        <w:t>Creative thinker, self-starter, able to work on multiple projects simultaneously.</w:t>
        <w:br/>
        <w:br/>
        <w:t>Excellent inter-personal and communication skills to work with the technical and/or business communities in arriving at appropriate architecture and design for complex applications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