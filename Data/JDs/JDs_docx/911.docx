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12482687</w:t>
      </w:r>
    </w:p>
    <w:p>
      <w:r>
        <w:t>Location: Dover, Delaware</w:t>
      </w:r>
    </w:p>
    <w:p>
      <w:r>
        <w:t>Date Posted: 5/2/2022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