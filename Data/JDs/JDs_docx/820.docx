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Senior Consultant ,  EAM ,  IBM Maximo Job</w:t>
      </w:r>
    </w:p>
    <w:p>
      <w:r>
        <w:t>Employer Name: Hire IT People LLC</w:t>
      </w:r>
    </w:p>
    <w:p>
      <w:r>
        <w:t>SpiderID: 12498986</w:t>
      </w:r>
    </w:p>
    <w:p>
      <w:r>
        <w:t>Location: Saint Louis, MO, Missouri</w:t>
      </w:r>
    </w:p>
    <w:p>
      <w:r>
        <w:t>Date Posted: 5/5/2022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Job Responsibilities:</w:t>
        <w:br/>
        <w:br/>
        <w:t>Maximo functional consultant with end - to-end implementation knowledge</w:t>
        <w:br/>
        <w:br/>
        <w:t>Lead/drive requirements gathering workshops for solution design on Maximo framework</w:t>
        <w:br/>
        <w:br/>
        <w:t>Capable of leading client discussions on Application Requirements, Non Functional Requirements, Design, and reviews</w:t>
        <w:br/>
        <w:br/>
        <w:t>Managing client on signoffs</w:t>
        <w:br/>
        <w:br/>
        <w:t>Work with client on laying down the future road maps and presenting the blueprint</w:t>
        <w:br/>
        <w:br/>
        <w:t>Lead and contribute to presales, client presentations and orals and get the business</w:t>
        <w:br/>
        <w:br/>
        <w:t>Primary skill required (must have):</w:t>
        <w:br/>
        <w:br/>
        <w:t>Expertise &amp;amp; working knowledge in Maximo Asset Management (Solution design, development and implementation)</w:t>
        <w:br/>
        <w:br/>
        <w:t>Working knowledge of capabilities in the IBM Maximo EAM/APM solution and Maximo Integration Framework</w:t>
        <w:br/>
        <w:br/>
        <w:t>Work closely with different stakeholders and portfolio leads, business users/client managers/ specialists to understand the requirements / problem statements</w:t>
        <w:br/>
        <w:br/>
        <w:t>Works together with various vendor partners for the template design considering best practices, high usage of standard functionality, repeatability with efficiency, scalability, and sustainability</w:t>
        <w:br/>
        <w:br/>
        <w:t>Additional skills (plus to have but not required):</w:t>
        <w:br/>
        <w:br/>
        <w:t>Experience with object-oriented programming languages such as Java and C++</w:t>
        <w:br/>
        <w:br/>
        <w:t>Deep knowledge of Java programming and related technologies</w:t>
        <w:br/>
        <w:br/>
        <w:t>Experience in JSON, XML, XML parsers, and XSL</w:t>
        <w:br/>
        <w:br/>
        <w:t>Experience in ETL, Master Data Load and Data Handling (Extraction/Transformation/ Manipulation)</w:t>
        <w:br/>
        <w:br/>
        <w:t>Experience working with Oracle, DB2 and SQL Server databases: database sizing, troubleshooting, and performance tuning</w:t>
        <w:br/>
        <w:br/>
        <w:t>Configuration of Web Server Application like Weblogic/ Websphere</w:t>
        <w:br/>
        <w:br/>
        <w:t>A good understanding of the following:</w:t>
        <w:br/>
        <w:br/>
        <w:t>Application design, Automation scripts using Python / Java scripts, Complex Maximo configurations</w:t>
        <w:br/>
        <w:br/>
        <w:t>Extensive experience on Rest and Jason based integration</w:t>
        <w:br/>
        <w:br/>
        <w:t>Middleware integrations ex - Mulesoft, SAP PI</w:t>
        <w:br/>
        <w:br/>
        <w:t>Maximo migration experience with release and deployment management activities</w:t>
        <w:br/>
        <w:br/>
        <w:t>Data migration experience informatica and MIF framework.</w:t>
        <w:br/>
        <w:br/>
        <w:t>Experience in Data modeling for BI reporting and hands on BIRT experience.</w:t>
        <w:br/>
        <w:br/>
        <w:t>Minimum years of experience: 8-10 years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