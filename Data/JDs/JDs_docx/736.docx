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REMOTE Network Analyst III Job</w:t>
      </w:r>
    </w:p>
    <w:p>
      <w:r>
        <w:t xml:space="preserve">Employer Name: </w:t>
      </w:r>
    </w:p>
    <w:p>
      <w:r>
        <w:t>SpiderID: 12509075</w:t>
      </w:r>
    </w:p>
    <w:p>
      <w:r>
        <w:t>Location: Texas City, Texas</w:t>
      </w:r>
    </w:p>
    <w:p>
      <w:r>
        <w:t>Date Posted: 5/9/2022</w:t>
      </w:r>
    </w:p>
    <w:p>
      <w:r>
        <w:t>Wage: Negotiable</w:t>
      </w:r>
    </w:p>
    <w:p>
      <w:r>
        <w:t>Category: Information Technology</w:t>
      </w:r>
    </w:p>
    <w:p>
      <w:r>
        <w:t>Job Code: 2021-4874</w:t>
      </w:r>
    </w:p>
    <w:p>
      <w:r>
        <w:br/>
        <w:br/>
        <w:t>Primary Purpose:</w:t>
        <w:br/>
        <w:br/>
        <w:t xml:space="preserve"> </w:t>
        <w:br/>
        <w:br/>
        <w:t xml:space="preserve"> Responsible for researching, designing, building, testing, deploying, analyzing, administering, and maintaining the enterprise network environments, including hardware and software components, to meet current and future business needs. This includes monitoring and controlling the performance and status of enterprise network environment technology components, and providing technology component support and problem resolution.</w:t>
        <w:br/>
        <w:br/>
        <w:t xml:space="preserve"> </w:t>
        <w:br/>
        <w:br/>
        <w:t xml:space="preserve"> Essential Duties and Responsibilities:</w:t>
        <w:br/>
        <w:br/>
        <w:t xml:space="preserve"> </w:t>
        <w:br/>
        <w:br/>
        <w:t xml:space="preserve"> Following is a summary of the essential functions for this job. Other duties may be performed, both major and minor, which are not mentioned below. Specific activities may change from time to time.</w:t>
        <w:br/>
        <w:br/>
        <w:t xml:space="preserve"> </w:t>
        <w:br/>
        <w:br/>
        <w:t>Manage and plan efforts to research, design, plan and maintain new or existing network hardware and software technology components</w:t>
        <w:br/>
        <w:br/>
        <w:t>Utilize proven systems, scripting, and developer skills to execute on highly complex tasks related to hardware and software technology component analysis, integration, and incident and problem resolution</w:t>
        <w:br/>
        <w:br/>
        <w:t>Create, review, and ensure updates are made to the configuration management plan</w:t>
        <w:br/>
        <w:br/>
        <w:t>Manage one or more of the following activities (concerning new or existing network hardware and software technology components or enhancements to existing components): research, analysis, selection, planning, and engineering</w:t>
        <w:br/>
        <w:br/>
        <w:t>Manage collaboration with other Engineers, IT Architects, vendors, and business clients to ensure that modified network hardware and software technology components interact appropriately, data conversion impacts are considered, production environments are developed and maintained and other areas of impact are addressed and meet business functional and performance requirements</w:t>
        <w:br/>
        <w:br/>
        <w:t>Lead efforts to analyze, plan, coordinate, and execute network lifecycle projects</w:t>
        <w:br/>
        <w:br/>
        <w:t>Provide consulting services for key application and technology partners to ensure efficient and effective management of network technology supporting those areas</w:t>
        <w:br/>
        <w:br/>
        <w:t>Plan, manage, and execute complex network system changes in support of customer requests</w:t>
        <w:br/>
        <w:br/>
        <w:t>Manage efforts to test, debug, and analyze performance, and document network hardware and software technology components</w:t>
        <w:br/>
        <w:br/>
        <w:t>Manage efforts to implement network hardware and software technology components by analyzing the current environment using technical tools and utilities, performing complex product customization, and developing implementation and verification procedures to ensure successful installation of network hardware/software</w:t>
        <w:br/>
        <w:br/>
        <w:t>Plan and manage all activities associated with the purchasing, support and administration of the network hardware and software technology component</w:t>
        <w:br/>
        <w:br/>
        <w:t>Lead and manage complex network hardware and software technology component analysis, and evaluation of resource requirements necessary to maintain and/or expand service levels or tune hardware and software technology components for optimum performance</w:t>
        <w:br/>
        <w:br/>
        <w:t>Manage efforts to ensure plans integrate effectively with other aspects of the technical hardware and software technology components including representing security standards</w:t>
        <w:br/>
        <w:br/>
        <w:t>Resolve highly complex or critical incidents, logging and communicating issues and resolutions</w:t>
        <w:br/>
        <w:br/>
        <w:t>Create, review and update configuration management plans related to code promotion based on information systems and business requirements</w:t>
        <w:br/>
        <w:br/>
        <w:t>Lead efforts to analyze and resolve complex incidents and problems and balance the workload against incident priorities</w:t>
        <w:br/>
        <w:br/>
        <w:t>Provide input and technical guidance in project management, planning, task definition, estimating, reporting, scheduling, and workflow</w:t>
        <w:br/>
        <w:br/>
        <w:t>Analyze variances and initiate effectiveness or efficiency improvements in the organization, standards, procedures or methods</w:t>
        <w:br/>
        <w:br/>
        <w:t>Develop plans to meet required service levels; design data collection and reporting mechanisms for network system/component health reporting</w:t>
        <w:br/>
        <w:br/>
        <w:t>Provide coaching and direction for more junior engineers, serving as Subject Matter Expert for network requirements within assigned areas of responsibility</w:t>
        <w:br/>
        <w:br/>
        <w:t>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Bachelor Degree or in-lieu of degree equivalent education, training and work-related experience</w:t>
        <w:br/>
        <w:br/>
        <w:t>6+ years of related work experience</w:t>
        <w:br/>
        <w:br/>
        <w:t>Strong knowledge of data communications systems including routing, switching, local and global load balancing, web proxy and content filtering as well as network quality of service</w:t>
        <w:br/>
        <w:br/>
        <w:t>Strong knowledge of data communications network security design and administration of firewall rules, intrusion detection and prevention, data loss prevention and protection</w:t>
        <w:br/>
        <w:br/>
        <w:t>Strong analytical skills in order to design and provide cost-effective solutions to support business initiatives and project requirements</w:t>
        <w:br/>
        <w:br/>
        <w:t>Excellent communication and interpersonal skills that include the ability to provide clear and detailed explanations of network issues and their resolutions, along with remediation plans with all levels of management</w:t>
        <w:br/>
        <w:br/>
        <w:t>The ability to work with business representatives to develop detailed requirements and project plans supporting new initiatives</w:t>
        <w:br/>
        <w:br/>
        <w:t>Experience with network monitoring platforms such as HP Openview, Solarwinds, and Cisco Prime</w:t>
        <w:br/>
        <w:br/>
        <w:t>Experience with network communications platforms such as Cisco Catalyst, ASA, ASR and ISR routers, F5, etc</w:t>
        <w:br/>
        <w:br/>
        <w:t>Working knowledge of IP Telephony and other convergence technologies as related to voice and data communications</w:t>
        <w:br/>
        <w:br/>
        <w:t>Proficient in Microsoft Office (Word, Excel, Outlook, PowerPoint)</w:t>
        <w:br/>
        <w:br/>
        <w:t>Ability to monitor system utilization and resource availability and recommend changes to the technical environment when appropriate</w:t>
        <w:br/>
        <w:br/>
        <w:t>Desired Skills:</w:t>
        <w:br/>
        <w:br/>
        <w:t xml:space="preserve"> </w:t>
        <w:br/>
        <w:br/>
        <w:t>Bachelor of Science in related field or equivalent education, training and work-related experience</w:t>
        <w:br/>
        <w:br/>
        <w:t>In depth knowledge of various Cisco data communications platforms including multiple routing and switching platforms utilized in our environment</w:t>
        <w:br/>
        <w:br/>
        <w:t>In depth knowledge of wide area network platforms including MPLS, VPLS, as well as various point to point circuits</w:t>
        <w:br/>
        <w:br/>
        <w:t>Experience in large distributed wide area network environments</w:t>
        <w:br/>
        <w:br/>
        <w:t>Experience with mid to large size data center implementations</w:t>
        <w:br/>
        <w:br/>
        <w:t>A high degree of initiative, mature judgment, and discretion</w:t>
        <w:br/>
        <w:br/>
        <w:t>CompTIA Network +, Security+, Cisco CCNA, CCNP or similar certifications</w:t>
        <w:br/>
        <w:br/>
        <w:t>Project Management experience to include PMI based certifications (PMP or APMP)</w:t>
        <w:br/>
        <w:br/>
        <w:t>Experience in a regulated industry such as insurance or financial services</w:t>
        <w:br/>
        <w:br/>
        <w:t>#LI-MT1</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