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Mainframe Integration Engineer Job</w:t>
      </w:r>
    </w:p>
    <w:p>
      <w:r>
        <w:t>Employer Name: Hire IT People LLC</w:t>
      </w:r>
    </w:p>
    <w:p>
      <w:r>
        <w:t>SpiderID: 12455024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.Net full stack development</w:t>
        <w:br/>
        <w:br/>
        <w:t>Cobol, CICS, JCL, DB2 SQL, REXX, MQ</w:t>
        <w:br/>
        <w:br/>
        <w:t>Minimum years of experience required: 15+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