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CAD ,  CAD - Others Job</w:t>
      </w:r>
    </w:p>
    <w:p>
      <w:r>
        <w:t>Employer Name: Hire IT People LLC</w:t>
      </w:r>
    </w:p>
    <w:p>
      <w:r>
        <w:t>SpiderID: 12432611</w:t>
      </w:r>
    </w:p>
    <w:p>
      <w:r>
        <w:t>Location: Mountain View, CA, California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3D MCAD</w:t>
        <w:br/>
        <w:br/>
        <w:t>Solidworks</w:t>
        <w:br/>
        <w:br/>
        <w:t>EPDM MCAD Connector</w:t>
        <w:br/>
        <w:br/>
        <w:t>EDA Connector</w:t>
        <w:br/>
        <w:br/>
        <w:t>User Acceptance Testing (UAT)</w:t>
        <w:br/>
        <w:br/>
        <w:t>CAD integration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