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Industry Solution ,  SAP Retail Job</w:t>
      </w:r>
    </w:p>
    <w:p>
      <w:r>
        <w:t>Employer Name: Hire IT People LLC</w:t>
      </w:r>
    </w:p>
    <w:p>
      <w:r>
        <w:t>SpiderID: 12419152</w:t>
      </w:r>
    </w:p>
    <w:p>
      <w:r>
        <w:t>Location: Hillsboro, OR, Oregon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Basic Qualifications for SAP Retail Solution Architect</w:t>
        <w:br/>
        <w:br/>
        <w:t>Bachelors degree or foreign equivalent required from an accredited institution. Will also consider three years of progressive experience in the specialty in lieu of every year of education.</w:t>
        <w:br/>
        <w:br/>
        <w:t>At least 15 years of experience with Information Technology</w:t>
        <w:br/>
        <w:br/>
        <w:t>U.S. citizens and those authorized to work in the U.S. are encouraged to apply. We are unable to sponsor currently</w:t>
        <w:br/>
        <w:br/>
        <w:t>Preferred Qualifications for SAP Retail Solution Architect:</w:t>
        <w:br/>
        <w:br/>
        <w:t>Involved in multiple implementations with at least 12 years of experience in SAP Retail &amp;amp; SAP CAR</w:t>
        <w:br/>
        <w:br/>
        <w:t>At least 10 years of experience in SAP POSDM in Development/ Configuration/solutions evaluation/ Validation and deployment.</w:t>
        <w:br/>
        <w:br/>
        <w:t>At least 10 years of experience in Project life cycle activities on development and maintenance projects.</w:t>
        <w:br/>
        <w:br/>
        <w:t>Extensive implementation experience in SAP CAR in the areas POSDTA &amp;amp; Omnichannel Promotion Pricing (OPP)</w:t>
        <w:br/>
        <w:br/>
        <w:t>Profound understanding of POS functions, Sales Audit, Settlement, Sales Reporting &amp;amp; Cash/Safe Audit processes</w:t>
        <w:br/>
        <w:br/>
        <w:t>At least 6 years of experience in Business Process Consulting, problem definition, Architecture/Design /Detailing of Processes</w:t>
        <w:br/>
        <w:br/>
        <w:t>At least 10 years of industry experience Strong knowledge of SAP Retail store &amp;amp; POS business processes.</w:t>
        <w:br/>
        <w:br/>
        <w:t>Knowledge on Inventory Visibility and Omnichannel Article Availability and Sourcing (OAA), On - Shelf Availability (OSA), Unified Demand Forecast (UDF) &amp;amp; Demand Data Foundation (DDF) is a plus</w:t>
        <w:br/>
        <w:br/>
        <w:t>Fair understanding of SD/MM Org Structures and extensive hands-on knowledge on E2E Processes in SD &amp;amp; MM will be an added advantage</w:t>
        <w:br/>
        <w:br/>
        <w:t>SAP product certifications are a big plus</w:t>
        <w:br/>
        <w:br/>
        <w:t>Able to combine strong functional experience with ABAP/technical skillset to debug and implement solutions to clients customized SAP solution</w:t>
        <w:br/>
        <w:br/>
        <w:t>Fluency in English</w:t>
        <w:br/>
        <w:br/>
        <w:t>Strong verbal and written communication skills with the ability to communicate at all levels of the business.</w:t>
        <w:br/>
        <w:br/>
        <w:t>Strong leadership skills. Ability to lead team in resolving complex issues in a fast pace and challenging environment.</w:t>
        <w:br/>
        <w:br/>
        <w:t>Analytical and Communication skills</w:t>
        <w:br/>
        <w:br/>
        <w:t>Experience with project management</w:t>
        <w:br/>
        <w:br/>
        <w:t>High Impact communication with senior stakeholders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