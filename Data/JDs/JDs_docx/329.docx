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Automotive ,  Auto Finance Job</w:t>
      </w:r>
    </w:p>
    <w:p>
      <w:r>
        <w:t>Employer Name: Hire IT People LLC</w:t>
      </w:r>
    </w:p>
    <w:p>
      <w:r>
        <w:t>SpiderID: 12548033</w:t>
      </w:r>
    </w:p>
    <w:p>
      <w:r>
        <w:t>Location: Plano, TX, Texas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Required Qualifications:</w:t>
        <w:br/>
        <w:br/>
        <w:t>8+ years of experience in Auto Finance domain</w:t>
        <w:br/>
        <w:br/>
        <w:t>Experience in Loan Originations (RouteOne, LOS, etc.) and Servicing (ALFA, etc.) systems</w:t>
        <w:br/>
        <w:br/>
        <w:t>Strong understanding of Payments, Accounting and Taxing, Remitting Funds, Payoffs, Reversals, customer change requests and other Servicing processes</w:t>
        <w:br/>
        <w:br/>
        <w:t>5 years of experience in testing.</w:t>
        <w:br/>
        <w:br/>
        <w:t>Experience with Lean/Agile development methodologies</w:t>
        <w:br/>
        <w:br/>
        <w:t>Preferred Qualifications:</w:t>
        <w:br/>
        <w:br/>
        <w:t>Develop high-level product specifications with attention to system integration and feasibility</w:t>
        <w:br/>
        <w:br/>
        <w:t>Conduct backlog grooming/sprint planning/scrum events/other agile sessions as needed</w:t>
        <w:br/>
        <w:br/>
        <w:t>Good understanding of agile and traditional methodologies</w:t>
        <w:br/>
        <w:br/>
        <w:t>Willingness to take ownership for own work to continuously improve performance</w:t>
        <w:br/>
        <w:br/>
        <w:t>Understand (intra/inter) dependencies between all elements of Auto Financing and how all work together to implement the best possible solution</w:t>
        <w:br/>
        <w:br/>
        <w:t>Experience in Estimation, prioritization, planning, coordinating testing activities and assisting the team in packaging functionality for optimized test execution aligned to overall project milestones.</w:t>
        <w:br/>
        <w:br/>
        <w:t>Work with release management to ensure products are thoroughly tested, published results, and rollback plans are captured</w:t>
        <w:br/>
        <w:br/>
        <w:t>Experience in leading multiple projects and cross-functional teams, and ability to coordinate across teams in a large organization.</w:t>
        <w:br/>
        <w:br/>
        <w:t>Must have working experience in Offshore/Onshore model</w:t>
        <w:br/>
        <w:br/>
        <w:t>Excellent written and verbal communication skills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Develop high level product specifications with attention to system integration and feasibility</w:t>
        <w:br/>
        <w:br/>
        <w:t>Willingness to take ownership for own work to continuously improve performance</w:t>
        <w:br/>
        <w:br/>
        <w:t>Work with release management to ensure products are thoroughly tested, published results, and rollback plans are captured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