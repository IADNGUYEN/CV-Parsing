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Finacle-IVS ,  Finacle CRM Testing Job</w:t>
      </w:r>
    </w:p>
    <w:p>
      <w:r>
        <w:t>Employer Name: Hire IT People LLC</w:t>
      </w:r>
    </w:p>
    <w:p>
      <w:r>
        <w:t>SpiderID: 12418953</w:t>
      </w:r>
    </w:p>
    <w:p>
      <w:r>
        <w:t>Location: Denver, CO, Colorado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Extensive experience in solution architecture &amp;amp; design of E2E OSS solution including Service Fulfilment, Service Assurance, CRM/Billing in 5G domain</w:t>
        <w:br/>
        <w:br/>
        <w:t>Good understanding of Software Development Life Cycle with experience in Telco API design/architecture, Service Based Architecture</w:t>
        <w:br/>
        <w:br/>
        <w:t>5G Network Knowledge- primarily NF level service and APIs (strong SBA/Signaling/Interface/NEF/NRF/MEC LBO/Slice Orchestration)</w:t>
        <w:br/>
        <w:br/>
        <w:t>Experience on Virtualization &amp;amp; Cloud Technologies mainly AWS system architecture with DevOps</w:t>
        <w:br/>
        <w:br/>
        <w:t>Actively lead/drive technical discussions with network, software and infrastructure partners &amp;amp; vendors to describe/design the selected solution</w:t>
        <w:br/>
        <w:br/>
        <w:t>Ability to provide enterprise level solution for Telcos and CSP</w:t>
        <w:br/>
        <w:br/>
        <w:t>Define client Architecture</w:t>
        <w:br/>
        <w:br/>
        <w:t>Deep understanding of 5G Technologies,</w:t>
        <w:br/>
        <w:br/>
        <w:t>Good client interfacing and communication skills</w:t>
        <w:br/>
        <w:br/>
        <w:t>Minimum years of experience required: 15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