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Release Train Engineer Job</w:t>
      </w:r>
    </w:p>
    <w:p>
      <w:r>
        <w:t xml:space="preserve">Employer Name: </w:t>
      </w:r>
    </w:p>
    <w:p>
      <w:r>
        <w:t>SpiderID: 12528785</w:t>
      </w:r>
    </w:p>
    <w:p>
      <w:r>
        <w:t>Location: Pinellas Park, Florida</w:t>
      </w:r>
    </w:p>
    <w:p>
      <w:r>
        <w:t>Date Posted: 5/13/2022</w:t>
      </w:r>
    </w:p>
    <w:p>
      <w:r>
        <w:t>Wage: $65.00 - $85.00 per hour</w:t>
      </w:r>
    </w:p>
    <w:p>
      <w:r>
        <w:t>Category: Information Technology</w:t>
      </w:r>
    </w:p>
    <w:p>
      <w:r>
        <w:t>Job Code: 375564</w:t>
      </w:r>
    </w:p>
    <w:p>
      <w:r>
        <w:br/>
        <w:br/>
        <w:t xml:space="preserve">Release Train Engineer / Scrum Master </w:t>
        <w:br/>
        <w:br/>
        <w:t xml:space="preserve">Location: Remote  </w:t>
        <w:br/>
        <w:br/>
        <w:t xml:space="preserve">Global Fortune 100 client is looking for a skilled and seasoned RTE/Scrum Master. Agile RTE experience is a must and must have hands on experience running Agile teams </w:t>
        <w:br/>
        <w:br/>
        <w:t xml:space="preserve">Manage multiple initiatives/programs of high complexity in a cross matrixed delivery environment </w:t>
        <w:br/>
        <w:br/>
        <w:t xml:space="preserve">Work with key stakeholders to strategize and outline goals and objectives of the initiatives and establish a delivery roadmap </w:t>
        <w:br/>
        <w:br/>
        <w:t xml:space="preserve">Align resources and manage to the initiative budget </w:t>
        <w:br/>
        <w:br/>
        <w:t xml:space="preserve">Prepare and lead executive level briefing meetings that report on progress against key integration imperatives and facilitate the resolution of anticipated delays or implementation bottlenecks. </w:t>
        <w:br/>
        <w:br/>
        <w:t xml:space="preserve">Provides thought leadership in Program management discipline l Act as the primary point of escalation across the initiatives being managed under this role Coordinate cross-initiative alignment activities within the program and between other projects/programs </w:t>
        <w:br/>
        <w:br/>
        <w:t xml:space="preserve">Plan, manage and report on integration execution timelines </w:t>
        <w:br/>
        <w:br/>
        <w:t xml:space="preserve">Track program and portfolio performance against goals and expected OKRs </w:t>
        <w:br/>
        <w:br/>
        <w:t xml:space="preserve">Manage, lead and mentor project managers assigned to projects within the program </w:t>
        <w:br/>
        <w:br/>
        <w:t xml:space="preserve">Establish and communicate the annual calendars for Iterations and Program Increments (PIs) </w:t>
        <w:br/>
        <w:br/>
        <w:t xml:space="preserve">Work to understand big picture and/or piece things together and considers both long/short term impact of work to the whole </w:t>
        <w:br/>
        <w:br/>
        <w:t xml:space="preserve">Attract and mentor a highly performant team in an exciting, inclusive, and collaborative environment </w:t>
        <w:br/>
        <w:br/>
        <w:t xml:space="preserve">Drive continuous improvement and on-going development of the Program Delivery team operating model </w:t>
        <w:br/>
        <w:br/>
        <w:t xml:space="preserve">Rigorously manage cultural integration and change management </w:t>
        <w:br/>
        <w:br/>
        <w:t xml:space="preserve">EXPERIENCE </w:t>
        <w:br/>
        <w:br/>
        <w:t xml:space="preserve">5+ years of hands-on experience in release train engineering and delivery preferably with experience in cloud technologies (AWS, Azure) </w:t>
        <w:br/>
        <w:br/>
        <w:t xml:space="preserve">Experience leading Agile transformations and changing both organizational mindset and practices to an Agile way of working </w:t>
        <w:br/>
        <w:br/>
        <w:t xml:space="preserve">Strong understanding of project management disciplines, governance processes, and executive reporting </w:t>
        <w:br/>
        <w:br/>
        <w:t xml:space="preserve">Strong understanding of the software development lifecycle, and Agile delivery </w:t>
        <w:br/>
        <w:br/>
        <w:t xml:space="preserve">Outstanding written and verbal skills </w:t>
        <w:br/>
        <w:br/>
        <w:t xml:space="preserve">Can switch from detail to big picture seamlessly </w:t>
        <w:br/>
        <w:br/>
        <w:t xml:space="preserve">Excellent knowledge of change management principles </w:t>
        <w:br/>
        <w:br/>
        <w:t xml:space="preserve">Proven experience managing multiple cross functional teams and shared services teams to drive delivery (4-6 teams) </w:t>
        <w:br/>
        <w:br/>
        <w:t xml:space="preserve">Ability to solve complex problems with innovative solutions </w:t>
        <w:br/>
        <w:br/>
        <w:t xml:space="preserve">Critical thinking and ability to be open to other points of view and new concepts </w:t>
        <w:br/>
        <w:br/>
        <w:t xml:space="preserve">Ability to embrace change </w:t>
        <w:br/>
        <w:br/>
        <w:t xml:space="preserve">Outstanding leadership and organizational skills </w:t>
        <w:br/>
        <w:br/>
        <w:t xml:space="preserve">Effective collaboration and communication across all levels of the organization including senior executives. </w:t>
        <w:br/>
        <w:br/>
        <w:t xml:space="preserve">Experience working in a global company, understanding team collaboration across different geographies, time zones and culture </w:t>
        <w:br/>
        <w:br/>
        <w:t xml:space="preserve">Demonstrated experience in delivering complex programs and projects </w:t>
        <w:br/>
        <w:br/>
        <w:t>Expert knowledge of Agile frameworks like Scrum, Kanban, and SAFe. Good experience with Jira and Confluence tools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