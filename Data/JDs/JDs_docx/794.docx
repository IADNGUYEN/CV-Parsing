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SAP Technical ,  SAP ABAP Job</w:t>
      </w:r>
    </w:p>
    <w:p>
      <w:r>
        <w:t>Employer Name: Hire IT People LLC</w:t>
      </w:r>
    </w:p>
    <w:p>
      <w:r>
        <w:t>SpiderID: 12500301</w:t>
      </w:r>
    </w:p>
    <w:p>
      <w:r>
        <w:t>Location: Fort Worth, TX, Texas</w:t>
      </w:r>
    </w:p>
    <w:p>
      <w:r>
        <w:t>Date Posted: 5/5/2022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Prefer ABAP on HANA, AMDP and ODATA skills.</w:t>
        <w:br/>
        <w:br/>
        <w:t>Prefer Finance ABAP experience. Strong technical resource experience.</w:t>
        <w:br/>
        <w:br/>
        <w:t>Should have excellent technical skills in Core ABAP Reports, Forms, Interfaces, Conversions, Enhancements etc.</w:t>
        <w:br/>
        <w:br/>
        <w:t>Must have Experience on ODATA, SAP HANA Concepts like CDS Views and AMDP.</w:t>
        <w:br/>
        <w:br/>
        <w:t>Should be well versed with Object Oriented OO concepts of SAP ABAP.</w:t>
        <w:br/>
        <w:br/>
        <w:t>Excellent knowledge of ABAP Debugging, SAP Code inspector other SAP standard tools with respect to development.</w:t>
        <w:br/>
        <w:br/>
        <w:t>Minimum years of experience*: 8+ years</w:t>
        <w:br/>
        <w:br/>
        <w:t>Certifications Needed: No</w:t>
        <w:br/>
        <w:br/>
        <w:t>Interview Process (Is face to face required?): Yes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