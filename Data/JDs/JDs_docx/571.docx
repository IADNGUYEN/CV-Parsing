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Director of Engineering Job</w:t>
      </w:r>
    </w:p>
    <w:p>
      <w:r>
        <w:t xml:space="preserve">Employer Name: </w:t>
      </w:r>
    </w:p>
    <w:p>
      <w:r>
        <w:t>SpiderID: 12522977</w:t>
      </w:r>
    </w:p>
    <w:p>
      <w:r>
        <w:t>Location: Atlanta, Georgia</w:t>
      </w:r>
    </w:p>
    <w:p>
      <w:r>
        <w:t>Date Posted: 5/12/2022</w:t>
      </w:r>
    </w:p>
    <w:p>
      <w:r>
        <w:t>Wage: Up to $0.00 per year</w:t>
      </w:r>
    </w:p>
    <w:p>
      <w:r>
        <w:t>Category: Information Technology</w:t>
      </w:r>
    </w:p>
    <w:p>
      <w:r>
        <w:t>Job Code: BBBH13280</w:t>
      </w:r>
    </w:p>
    <w:p>
      <w:r>
        <w:br/>
        <w:br/>
        <w:t>Director of Engineering - 100% Remote</w:t>
        <w:br/>
        <w:br/>
        <w:t xml:space="preserve"> </w:t>
        <w:br/>
        <w:br/>
        <w:t xml:space="preserve"> Note: U.S. Citizens, Green Card Holders, and those authorized to work in the U.S. for any employer will be considered.</w:t>
        <w:br/>
        <w:br/>
        <w:t xml:space="preserve"> </w:t>
        <w:br/>
        <w:br/>
        <w:t xml:space="preserve"> Our client is a software provider to non-profit organizations, and they are seeking a Director of Engineering to join their team!</w:t>
        <w:br/>
        <w:br/>
        <w:t xml:space="preserve"> </w:t>
        <w:br/>
        <w:br/>
        <w:t xml:space="preserve"> Here is what you will be doing:</w:t>
        <w:br/>
        <w:br/>
        <w:t>Responsible for developing and operating the company's core product which is built on AWS and consists of hundreds of Node.js microservices.</w:t>
        <w:br/>
        <w:br/>
        <w:t>Responsible for establishing and improving processes and systems to maintain healthy operation of the engineering team.</w:t>
        <w:br/>
        <w:br/>
        <w:t>Prioritizing the growth of the engineers on your team.</w:t>
        <w:br/>
        <w:br/>
        <w:t>Here is what our ideal candidate has:</w:t>
        <w:br/>
        <w:br/>
        <w:t>8+ years of software engineering experience</w:t>
        <w:br/>
        <w:br/>
        <w:t>3+ years leading a small or mid-sized engineering organization</w:t>
        <w:br/>
        <w:br/>
        <w:t>Experience delivering solutions on AWS</w:t>
        <w:br/>
        <w:br/>
        <w:t>Expertise in modern software development practices: continuous delivery, infrastructure-as-code, microservices, cloud native, serverless, devops, etc.</w:t>
        <w:br/>
        <w:br/>
        <w:t>Experience in an Agile/Scrum environment</w:t>
        <w:br/>
        <w:br/>
      </w:r>
    </w:p>
    <w:p>
      <w:r>
        <w:t xml:space="preserve">Start Date: </w:t>
        <w:br/>
        <w:br/>
        <w:br/>
        <w:t>Position Type: Full-Time Permanent</w:t>
        <w:br/>
        <w:br/>
        <w:br/>
        <w:t xml:space="preserve">Years of Experience Required: </w:t>
        <w:br/>
        <w:br/>
        <w:br/>
        <w:t xml:space="preserve">Education Required: 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Agile</w:t>
      </w:r>
    </w:p>
    <w:p>
      <w:r>
        <w:t xml:space="preserve"> </w:t>
      </w:r>
    </w:p>
    <w:p>
      <w:r>
        <w:t>Company: Agile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