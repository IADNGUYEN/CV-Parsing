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Reporting, Analytics &amp; Visualization ,  Pentaho Business A Job</w:t>
      </w:r>
    </w:p>
    <w:p>
      <w:r>
        <w:t>Employer Name: Hire IT People LLC</w:t>
      </w:r>
    </w:p>
    <w:p>
      <w:r>
        <w:t>SpiderID: 12562182</w:t>
      </w:r>
    </w:p>
    <w:p>
      <w:r>
        <w:t>Location: Milwaukee, WI, Wisconsin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Overall 8 years of experience in building enterprise data mining, advanced analytics solutions</w:t>
        <w:br/>
        <w:br/>
        <w:t>Experienced in working with applications like SQL Server Management studio SSMS, SQL Developer, and SQL plus for development and customization</w:t>
        <w:br/>
        <w:br/>
        <w:t>Experienced in Data manipulation, Report creation, Importing Exporting Data in different formats and from various sources</w:t>
        <w:br/>
        <w:br/>
        <w:t>Proven ability in working with enterprise level large data warehouse, RDBMS systems, and ETL and modeling tools techniques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Overall 8 years of experience in building enterprise data mining, advanced analytics solutions</w:t>
        <w:br/>
        <w:br/>
        <w:t>Experienced in Data manipulation, Report creation, Importing Exporting Data in different formats and from various sources</w:t>
        <w:br/>
        <w:br/>
        <w:t>Proven ability in working with enterprise level large data warehouse, RDBMS systems, and ETL and modeling tools techniques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