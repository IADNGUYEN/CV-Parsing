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Developer  Job</w:t>
      </w:r>
    </w:p>
    <w:p>
      <w:r>
        <w:t>Employer Name: Shivaji</w:t>
      </w:r>
    </w:p>
    <w:p>
      <w:r>
        <w:t>SpiderID: 12523502</w:t>
      </w:r>
    </w:p>
    <w:p>
      <w:r>
        <w:t>Location: Irving, Texas</w:t>
      </w:r>
    </w:p>
    <w:p>
      <w:r>
        <w:t>Date Posted: 5/12/2022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Role: Java Support</w:t>
        <w:br/>
        <w:br/>
        <w:t>Location: Bentonville, AR</w:t>
        <w:br/>
        <w:br/>
        <w:t>OPT'S Only</w:t>
        <w:br/>
        <w:br/>
        <w:t>Job Description:</w:t>
        <w:br/>
        <w:br/>
        <w:t>·Strong technical skills in Java, Springboot, Microservices.</w:t>
        <w:br/>
        <w:br/>
        <w:t>·Should have good experience in Oracle Database (should be good at writing queries).</w:t>
        <w:br/>
        <w:br/>
        <w:t>·Experienced in Unix platform and Shell scripts.</w:t>
        <w:br/>
        <w:br/>
        <w:t>·Should have good troubleshooting skills to troubleshoot production issues.</w:t>
        <w:br/>
        <w:br/>
        <w:t>·Should possess good technical skills to be able to do permanent code fixes for bugs, work on enhancements and minor development projects.</w:t>
        <w:br/>
        <w:br/>
        <w:t>·Candidates should possess experience in client facing roles and should also have experience in onsite-offshore coordination.</w:t>
        <w:br/>
        <w:br/>
        <w:t xml:space="preserve"> </w:t>
        <w:br/>
        <w:br/>
        <w:t>Responsibilities:</w:t>
        <w:br/>
        <w:br/>
        <w:t>·Investigate and resolve L2 production support incidents for applications built on Java, Spring Boot, Microservices, and Oracle</w:t>
        <w:br/>
        <w:br/>
        <w:t>·Should be able to Implement break fixes and minor enhancements</w:t>
      </w:r>
    </w:p>
    <w:p>
      <w:r>
        <w:t>Java, Spring Boot, Microservices &amp;amp;Oracle Database</w:t>
      </w:r>
    </w:p>
    <w:p>
      <w:r>
        <w:t xml:space="preserve">Start Date: </w:t>
        <w:br/>
        <w:br/>
        <w:br/>
        <w:t>Position Type: Full-Time Temporary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>Overnight Travel: None</w:t>
        <w:br/>
        <w:br/>
        <w:br/>
        <w:t xml:space="preserve">Vacation Time: </w:t>
        <w:br/>
        <w:br/>
        <w:br/>
      </w:r>
    </w:p>
    <w:p>
      <w:r>
        <w:t>Relocation Assistance, Offers Sponsorship for U.S. Visa</w:t>
      </w:r>
    </w:p>
    <w:p>
      <w:r>
        <w:t>CBL Solutions is a high-performance,IT Staffing and Implementation service firm that is committed to producing results for Clients,Candidates and Employees.</w:t>
        <w:br/>
        <w:br/>
        <w:t>We help our clients achieve their business objectives by providing innovative staffing and consulting solutions.</w:t>
        <w:br/>
        <w:br/>
        <w:t>We help IT professionals advance their career by providing rewarding opportunities with great companies.</w:t>
        <w:br/>
        <w:br/>
        <w:t>We hire talented, passionate employees and provide a positive, rewarding work environment where they can thrive.</w:t>
        <w:br/>
        <w:br/>
        <w:t xml:space="preserve">Trainings &amp;amp; Consulting : </w:t>
        <w:br/>
        <w:br/>
        <w:t>We are expertise in using the TIBCO SOA platform and integration tools.</w:t>
        <w:br/>
        <w:br/>
        <w:t>We are good in delivering Technology trainings and placements which includes Tibco, Salesforce,Java, Dotnet and more.</w:t>
        <w:br/>
        <w:br/>
        <w:t>Jobseekers will be trained by industry experts in the selected technology.</w:t>
        <w:br/>
        <w:br/>
        <w:t>Help consultants in preparing their Professional resume.</w:t>
        <w:br/>
        <w:br/>
      </w:r>
    </w:p>
    <w:p>
      <w:r>
        <w:t>Contact Name: Shivaji sahu</w:t>
      </w:r>
    </w:p>
    <w:p>
      <w:r>
        <w:t xml:space="preserve"> Staffing Agency</w:t>
      </w:r>
    </w:p>
    <w:p>
      <w:r>
        <w:t>Company: CBL Solutions,Inc.</w:t>
      </w:r>
    </w:p>
    <w:p>
      <w:r>
        <w:t xml:space="preserve"> Irving</w:t>
      </w:r>
    </w:p>
    <w:p>
      <w:r>
        <w:t xml:space="preserve"> Texas</w:t>
      </w:r>
    </w:p>
    <w:p>
      <w:r>
        <w:t xml:space="preserve"> 75039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