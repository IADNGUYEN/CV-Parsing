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Salesforce Developer Job</w:t>
      </w:r>
    </w:p>
    <w:p>
      <w:r>
        <w:t>Employer Name: Mphasis</w:t>
      </w:r>
    </w:p>
    <w:p>
      <w:r>
        <w:t>SpiderID: 12554353</w:t>
      </w:r>
    </w:p>
    <w:p>
      <w:r>
        <w:t>Location: Jersey City, New Jersey</w:t>
      </w:r>
    </w:p>
    <w:p>
      <w:r>
        <w:t>Date Posted: 5/20/2022</w:t>
      </w:r>
    </w:p>
    <w:p>
      <w:r>
        <w:t>Wage: $70/hour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2</w:t>
      </w:r>
    </w:p>
    <w:p>
      <w:r>
        <w:t>Salesforce</w:t>
        <w:br/>
        <w:br/>
        <w:t>Integration</w:t>
        <w:br/>
        <w:br/>
        <w:t>Salesforce Marketing Cloud</w:t>
        <w:br/>
        <w:br/>
        <w:t>APEX</w:t>
        <w:br/>
        <w:br/>
        <w:t>Good Comm. skill</w:t>
        <w:br/>
        <w:br/>
      </w:r>
    </w:p>
    <w:p>
      <w:r>
        <w:t>Salesforce, Integration, Marketing Cloud, APEX</w:t>
      </w:r>
    </w:p>
    <w:p>
      <w:r>
        <w:t>Start Date: Immediate</w:t>
        <w:br/>
        <w:br/>
        <w:br/>
        <w:t>Position Type: Contractor</w:t>
        <w:br/>
        <w:br/>
        <w:br/>
        <w:t>Years of Experience Required: 9</w:t>
        <w:br/>
        <w:br/>
        <w:br/>
        <w:t>Education Required: Bachelors</w:t>
        <w:br/>
        <w:br/>
        <w:br/>
        <w:t>Overnight Travel: None</w:t>
        <w:br/>
        <w:br/>
        <w:br/>
        <w:t xml:space="preserve">Vacation Time: </w:t>
        <w:br/>
        <w:br/>
        <w:br/>
      </w:r>
    </w:p>
    <w:p>
      <w:r>
        <w:t>Contact Name: Ankit Nagar</w:t>
      </w:r>
    </w:p>
    <w:p>
      <w:r>
        <w:t xml:space="preserve"> Recruiter</w:t>
      </w:r>
    </w:p>
    <w:p>
      <w:r>
        <w:t>Company: Nityo Infotech</w:t>
      </w:r>
    </w:p>
    <w:p>
      <w:r>
        <w:t>Phone: 609-853-0818</w:t>
      </w:r>
    </w:p>
    <w:p>
      <w:r>
        <w:t>Street: Suite 1285, 666 Plainsboro Road</w:t>
      </w:r>
    </w:p>
    <w:p>
      <w:r>
        <w:t xml:space="preserve">Fax: 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