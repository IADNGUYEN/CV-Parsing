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IT - Technology Lead ,  Cloud Integration ,  Mulesoft Job</w:t>
      </w:r>
    </w:p>
    <w:p>
      <w:r>
        <w:t>Employer Name: Hire IT People LLC</w:t>
      </w:r>
    </w:p>
    <w:p>
      <w:r>
        <w:t>SpiderID: 12539190</w:t>
      </w:r>
    </w:p>
    <w:p>
      <w:r>
        <w:t>Location: Chandler, AZ, Arizona</w:t>
      </w:r>
    </w:p>
    <w:p>
      <w:r>
        <w:t>Date Posted: 5/17/2022</w:t>
      </w:r>
    </w:p>
    <w:p>
      <w:r>
        <w:t xml:space="preserve">Wage: </w:t>
      </w:r>
    </w:p>
    <w:p>
      <w:r>
        <w:t>Category: Information Technology</w:t>
      </w:r>
    </w:p>
    <w:p>
      <w:r>
        <w:t xml:space="preserve">Job Code: </w:t>
      </w:r>
    </w:p>
    <w:p>
      <w:r>
        <w:t>Number Of Openings: 1</w:t>
      </w:r>
    </w:p>
    <w:p>
      <w:r>
        <w:t>Detailed Job Description:</w:t>
        <w:br/>
        <w:br/>
        <w:t>8 years of experience in API integration using either Mulesoft or Denodo.</w:t>
        <w:br/>
        <w:br/>
        <w:t>Good to have experience in integrating Reltio with 3rd party softwares and SFDC.</w:t>
        <w:br/>
        <w:br/>
        <w:t>Strong knowledge of APIGEE.</w:t>
        <w:br/>
        <w:br/>
        <w:t>Good communications skills</w:t>
        <w:br/>
        <w:br/>
        <w:t>Experience in Agile framework.</w:t>
        <w:br/>
        <w:br/>
        <w:t>Minimum years of experience: 8 - 10 years</w:t>
        <w:br/>
        <w:br/>
        <w:t>Certifications Needed: No</w:t>
        <w:br/>
        <w:br/>
        <w:t>Top 3 responsibilities you would expect the Subcon to shoulder and execute:</w:t>
        <w:br/>
        <w:br/>
        <w:t>Design Develop web services and API</w:t>
        <w:br/>
        <w:br/>
        <w:t>SQL coding for data analysis</w:t>
        <w:br/>
        <w:br/>
        <w:t>Review of offshore deliverables</w:t>
        <w:br/>
        <w:br/>
        <w:t>Interview Process (Is face to face required?) No</w:t>
        <w:br/>
        <w:br/>
        <w:t>Does this position require Visa independent candidates only? No</w:t>
      </w:r>
    </w:p>
    <w:p>
      <w:r>
        <w:t xml:space="preserve">Start Date: </w:t>
        <w:br/>
        <w:br/>
        <w:br/>
        <w:t>Position Type: Contractor</w:t>
        <w:br/>
        <w:br/>
        <w:br/>
        <w:t xml:space="preserve">Years of Experience Required: </w:t>
        <w:br/>
        <w:br/>
        <w:br/>
        <w:t>Education Required: None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Sami Scott</w:t>
      </w:r>
    </w:p>
    <w:p>
      <w:r>
        <w:t xml:space="preserve"> </w:t>
      </w:r>
    </w:p>
    <w:p>
      <w:r>
        <w:t xml:space="preserve">Company: </w:t>
      </w:r>
    </w:p>
    <w:p>
      <w:r>
        <w:t xml:space="preserve"> East Brunchwick</w:t>
      </w:r>
    </w:p>
    <w:p>
      <w:r>
        <w:t xml:space="preserve"> New Jersey</w:t>
      </w:r>
    </w:p>
    <w:p>
      <w:r>
        <w:t xml:space="preserve"> 08816</w:t>
      </w:r>
    </w:p>
    <w:p>
      <w:r>
        <w:t xml:space="preserve">Web Site: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