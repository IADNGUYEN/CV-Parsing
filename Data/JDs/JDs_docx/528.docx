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Test Engineer ,  Network-Cable ,  DOCSIS Converters - Cable Modem (Cisco) Job</w:t>
      </w:r>
    </w:p>
    <w:p>
      <w:r>
        <w:t>Employer Name: Hire IT People LLC</w:t>
      </w:r>
    </w:p>
    <w:p>
      <w:r>
        <w:t>SpiderID: 12529466</w:t>
      </w:r>
    </w:p>
    <w:p>
      <w:r>
        <w:t>Location: Bethpage, NY, New York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Job summary and Responsibilities:</w:t>
        <w:br/>
        <w:br/>
        <w:t>DOCSIS, Fiber &amp;amp; WiFi testing</w:t>
        <w:br/>
        <w:br/>
        <w:t>Create detailed, comprehensive and well-structured test plans and test cases</w:t>
        <w:br/>
        <w:br/>
        <w:t>Responsible for testing all user stories</w:t>
        <w:br/>
        <w:br/>
        <w:t>Support customer production issues.</w:t>
        <w:br/>
        <w:br/>
        <w:t>Minimum years of experience*: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