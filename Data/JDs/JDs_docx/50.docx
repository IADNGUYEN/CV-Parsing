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with Angular Developer Job</w:t>
      </w:r>
    </w:p>
    <w:p>
      <w:r>
        <w:t>Employer Name: Hire IT People LLC</w:t>
      </w:r>
    </w:p>
    <w:p>
      <w:r>
        <w:t>SpiderID: 12575832</w:t>
      </w:r>
    </w:p>
    <w:p>
      <w:r>
        <w:t>Location: New York, NY, New York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working knowledge of DevOps Principles and Practices (CI, CD, Continuous Testing, etc.)</w:t>
        <w:br/>
        <w:br/>
        <w:t>Working knowledge of tool and technologies like TeamCity, Jenkins, GIT, JIRA, XRay for JIRA ALM</w:t>
        <w:br/>
        <w:br/>
        <w:t>Well versed with approaches like BDD, Gherkin, Keyword Driven and Data Driven test automation.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