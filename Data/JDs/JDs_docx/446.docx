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VINOF 268 MARKET RESEARCH ANALYST, MARKETING SPECIALIST Job</w:t>
      </w:r>
    </w:p>
    <w:p>
      <w:r>
        <w:t xml:space="preserve">Employer Name: </w:t>
      </w:r>
    </w:p>
    <w:p>
      <w:r>
        <w:t>SpiderID: 12536592</w:t>
      </w:r>
    </w:p>
    <w:p>
      <w:r>
        <w:t>Location: PLAINSBORO, New Jersey</w:t>
      </w:r>
    </w:p>
    <w:p>
      <w:r>
        <w:t>Date Posted: 5/16/2022</w:t>
      </w:r>
    </w:p>
    <w:p>
      <w:r>
        <w:t xml:space="preserve">Wage: </w:t>
      </w:r>
    </w:p>
    <w:p>
      <w:r>
        <w:t>Category: Information Technology</w:t>
      </w:r>
    </w:p>
    <w:p>
      <w:r>
        <w:t>Job Code: VINOF 268</w:t>
      </w:r>
    </w:p>
    <w:p>
      <w:r>
        <w:t>Number Of Openings: 2</w:t>
      </w:r>
    </w:p>
    <w:p>
      <w:r>
        <w:t>Research Market conditions in local, regional and national areas to determine potential sales of a product or service. Gather information on competitors, prices, sales, and methods of marketing. Plan and study work problems. Analyzed data gathered. Coordinate between the department of Human Resources, Technical and Marketing. Use Agile Principles and SCRUM Methodology; Develop and review User Stories and Acceptance Criteria with Business Partners.; Prepare reports and recommendations for management for future planning, business objectives and policies.</w:t>
      </w:r>
    </w:p>
    <w:p>
      <w:r>
        <w:t>Min Job Requirement: Bachelors Degree and two years experience in required duties and skills or equivalent. Frequent travel required. Send resume by mail with legal status for work authorization.</w:t>
      </w:r>
    </w:p>
    <w:p>
      <w:r>
        <w:t xml:space="preserve">Start Date: </w:t>
        <w:br/>
        <w:br/>
        <w:br/>
        <w:t>Position Type: Full-Time Permanent</w:t>
        <w:br/>
        <w:br/>
        <w:br/>
        <w:t>Years of Experience Required: 2</w:t>
        <w:br/>
        <w:br/>
        <w:br/>
        <w:t>Education Required: Bachelors</w:t>
        <w:br/>
        <w:br/>
        <w:br/>
        <w:t xml:space="preserve">Overnight Travel: </w:t>
        <w:br/>
        <w:br/>
        <w:br/>
        <w:t xml:space="preserve">Vacation Time: </w:t>
        <w:br/>
        <w:br/>
        <w:br/>
      </w:r>
    </w:p>
    <w:p>
      <w:r>
        <w:t>Contact Name: VINAYAK RAMPALLI</w:t>
      </w:r>
    </w:p>
    <w:p>
      <w:r>
        <w:t xml:space="preserve"> Employer</w:t>
      </w:r>
    </w:p>
    <w:p>
      <w:r>
        <w:t>Company: COMPUNNEL SOFTWARE GROUP INC</w:t>
      </w:r>
    </w:p>
    <w:p>
      <w:r>
        <w:t>Phone: 6096069010</w:t>
      </w:r>
    </w:p>
    <w:p>
      <w:r>
        <w:t>Street: 103 Morgan Lane, Suite 102</w:t>
      </w:r>
    </w:p>
    <w:p>
      <w:r>
        <w:t>Fax: 6097500981</w:t>
      </w:r>
    </w:p>
    <w:p>
      <w:r>
        <w:t xml:space="preserve"> Plainsboro</w:t>
      </w:r>
    </w:p>
    <w:p>
      <w:r>
        <w:t xml:space="preserve"> New Jersey</w:t>
      </w:r>
    </w:p>
    <w:p>
      <w:r>
        <w:t xml:space="preserve"> 08536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