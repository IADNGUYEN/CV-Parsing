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Systems Analyst Job</w:t>
      </w:r>
    </w:p>
    <w:p>
      <w:r>
        <w:t xml:space="preserve">Employer Name: </w:t>
      </w:r>
    </w:p>
    <w:p>
      <w:r>
        <w:t>SpiderID: 12493012</w:t>
      </w:r>
    </w:p>
    <w:p>
      <w:r>
        <w:t>Location: Colorado Springs, Colorado</w:t>
      </w:r>
    </w:p>
    <w:p>
      <w:r>
        <w:t>Date Posted: 5/4/2022</w:t>
      </w:r>
    </w:p>
    <w:p>
      <w:r>
        <w:t>Wage: Up to $64326.00 per year</w:t>
      </w:r>
    </w:p>
    <w:p>
      <w:r>
        <w:t>Category: Information Technology</w:t>
      </w:r>
    </w:p>
    <w:p>
      <w:r>
        <w:t>Job Code: 374881</w:t>
      </w:r>
    </w:p>
    <w:p>
      <w:r>
        <w:br/>
        <w:br/>
        <w:t>Type: Direct Hire</w:t>
        <w:br/>
        <w:br/>
        <w:t xml:space="preserve"> Pay Range: $64k - $81k</w:t>
        <w:br/>
        <w:br/>
        <w:t xml:space="preserve"> Work Location: Colorado Springs, CO</w:t>
        <w:br/>
        <w:br/>
        <w:t xml:space="preserve">Summary  </w:t>
        <w:br/>
        <w:br/>
        <w:t xml:space="preserve">The Business Systems Analyst will improve business value with the use of technology, strive to create order, and work with diverse stakeholders to support and implement technology. This position will primarily focus on contributing to the planning, delivery, and support of the organization's Content Management System. </w:t>
        <w:br/>
        <w:br/>
        <w:t>Duties &amp;amp; Responsibilities</w:t>
        <w:br/>
        <w:br/>
        <w:t>Serve as a subject matter expert on systems and applications that help the day-to-day business in addition to providing support, training, and gathering of requirements for new functionality.</w:t>
        <w:br/>
        <w:br/>
        <w:t>Test, maintain, monitor, and troubleshoot content on the organization's Content Management System (CMS).</w:t>
        <w:br/>
        <w:br/>
        <w:t>Serve as the primary contact for the support and troubleshooting with the CMS software, both internally and with external partners.</w:t>
        <w:br/>
        <w:br/>
        <w:t>Create and maintain CMS process documentation. Share as needed with internal and external stakeholders.</w:t>
        <w:br/>
        <w:br/>
        <w:t>Act as a liaison between internal business partners and software development team.</w:t>
        <w:br/>
        <w:br/>
        <w:t>Create and execute system test cases with a mindset towards testing automation and provide defect reporting.</w:t>
        <w:br/>
        <w:br/>
        <w:t>Collaborate and communicate with project team in requirements definition, documentation, defining metrics, testing defects, and facilitating knowledge.</w:t>
        <w:br/>
        <w:br/>
        <w:t>Analyze and communicate business partners needs by translating business requirements into software requirements.</w:t>
        <w:br/>
        <w:br/>
        <w:t>Organize, specify, and model requirements to ensure completeness and unambiguity.</w:t>
        <w:br/>
        <w:br/>
        <w:t>Define project schedule by identifying project milestones, phases, and elements.</w:t>
        <w:br/>
        <w:br/>
        <w:t>Monitor project progress by tracking activity, resolving problems, and publishing progress reports.</w:t>
        <w:br/>
        <w:br/>
        <w:t>Perform other duties as assigned.</w:t>
        <w:br/>
        <w:br/>
        <w:t xml:space="preserve">Minimum Qualifications Required  </w:t>
        <w:br/>
        <w:br/>
        <w:t xml:space="preserve">Education: </w:t>
        <w:br/>
        <w:br/>
        <w:t>Bachelor's degree (preferably technology-related) or equivalent work experience</w:t>
        <w:br/>
        <w:br/>
        <w:t>Licensure &amp;amp; Certification:</w:t>
        <w:br/>
        <w:br/>
        <w:t>Certified Associate in Project Management (CAPM) or Project Management Professional (PMP) desirable</w:t>
        <w:br/>
        <w:br/>
        <w:t>Certified SCRUM Master (CSM) or Certified SCRUM Product Owner (CSPO) desirable</w:t>
        <w:br/>
        <w:br/>
        <w:t xml:space="preserve">Experience: </w:t>
        <w:br/>
        <w:br/>
        <w:t>3-5 years of business system analysis (or related) work</w:t>
        <w:br/>
        <w:br/>
        <w:t>Experience working with Content Management Systems (CMS), including troubleshooting, process documentation, and integrations</w:t>
        <w:br/>
        <w:br/>
        <w:t>Experience with HTLM (1-3 years)</w:t>
        <w:br/>
        <w:br/>
        <w:t>Experience with Agile methodology and Software Development Lifecycle</w:t>
        <w:br/>
        <w:br/>
        <w:t>Experience with SQL</w:t>
        <w:br/>
        <w:br/>
        <w:t>Experience working with and supporting CRM systems (MS CRM Dynamics or Salesforce) desirable</w:t>
        <w:br/>
        <w:br/>
        <w:t>Experience Video Management System (VMS) desirable</w:t>
        <w:br/>
        <w:br/>
        <w:t xml:space="preserve">Skills: </w:t>
        <w:br/>
        <w:br/>
        <w:t>Ability to quickly understand business operations</w:t>
        <w:br/>
        <w:br/>
        <w:t>Critical thinking and problem solving</w:t>
        <w:br/>
        <w:br/>
        <w:t>Conflict resolution</w:t>
        <w:br/>
        <w:br/>
        <w:t>Adaptable to new types of stakeholders and technology</w:t>
        <w:br/>
        <w:br/>
        <w:t>Exceptionally organized</w:t>
        <w:br/>
        <w:br/>
        <w:t>Effective communicator</w:t>
        <w:br/>
        <w:br/>
        <w:t>Strong analytical skills</w:t>
        <w:br/>
        <w:br/>
        <w:t>Ability to participate as an active listener</w:t>
        <w:br/>
        <w:br/>
        <w:t xml:space="preserve">Tools, Equipment, &amp;amp; Conditions </w:t>
        <w:br/>
        <w:br/>
        <w:t>Standard office equipment</w:t>
        <w:br/>
        <w:br/>
        <w:t>Office environment in multi-story building on a multi-building complex</w:t>
        <w:br/>
        <w:br/>
        <w:t>Non-traditional hours on occasion, including nights, weekends, and holidays</w:t>
        <w:br/>
        <w:br/>
        <w:t>Regular attendance at work is an essential work function</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