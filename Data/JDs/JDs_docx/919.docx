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12482088</w:t>
      </w:r>
    </w:p>
    <w:p>
      <w:r>
        <w:t>Location: Tampa, Florida</w:t>
      </w:r>
    </w:p>
    <w:p>
      <w:r>
        <w:t>Date Posted: 5/2/2022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 using Agile methodologies; developing and implementing complex applications and products using Agile, XCode, Core Location, MapKit, AV Foundation, Swift, Cocoa Touch, Git and JIRA; developing and implementing test validations of the applications and products; analyzing test results and recommending modifications to meet project specifications; participating in the deployment of applications into the products; maintaining version control using Git; and documenting modifications and enhancements made to the applications and products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Agile, XCode, Core Location, MapKit, AV Foundation, Swift, Cocoa Touch, Git and JIRA. Travel to various unanticipated client sites required. May reside anywhere in the United States.</w:t>
        <w:br/>
        <w:br/>
        <w:t xml:space="preserve">To apply, visit https://www.kforce.com/find-work/search-jobs and enter the Ref #15622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