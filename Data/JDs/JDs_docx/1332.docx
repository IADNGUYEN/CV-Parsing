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Integration ,  Mulesoft Job</w:t>
      </w:r>
    </w:p>
    <w:p>
      <w:r>
        <w:t>Employer Name: Hire IT People LLC</w:t>
      </w:r>
    </w:p>
    <w:p>
      <w:r>
        <w:t>SpiderID: 12432278</w:t>
      </w:r>
    </w:p>
    <w:p>
      <w:r>
        <w:t>Location: Pittsburgh, PA, Pennsylvania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Ability to make strategic decisions about designing enterprise integration solutions with Anypoint Platform and CLOUDHUB, taking into consideration platform strengths and weaknesses</w:t>
        <w:br/>
        <w:br/>
        <w:t>Extensive project experience, expertise in MuleSoft solutions and tools with real - world MuleSoft development experience in complex projects</w:t>
        <w:br/>
        <w:br/>
        <w:t>Leadership capability in establishing and running Integration Centres for Enablement</w:t>
        <w:br/>
        <w:br/>
        <w:t>Experience with MuleSoft Anypoint Connectors, DataWeave, RAML 1.0</w:t>
        <w:br/>
        <w:br/>
        <w:t>Knowledge of MuleSofts three-layered approach to API-led connectivity (System, Process &amp;amp; Experience APIs)</w:t>
        <w:br/>
        <w:br/>
        <w:t>Knowledge of general integration patterns and how best they can be applied on the MuleSoft platform</w:t>
        <w:br/>
        <w:br/>
        <w:t>Knowledge of MuleSoft technical architecture platform patterns and best practices</w:t>
        <w:br/>
        <w:br/>
        <w:t>Strong understanding of API Management concepts and capabilities (Security, Authentication, Policies, RESTful service design principles, Versioning, etc.)</w:t>
        <w:br/>
        <w:br/>
        <w:t>Knowledge of modern day technologies enabling DevOps (CI &amp;amp; CD processes) with the MuleSoft platform</w:t>
        <w:br/>
        <w:br/>
        <w:t>Basic knowledge of Oracle, jdbc connection and SQL query language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