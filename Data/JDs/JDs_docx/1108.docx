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Senior System Administrator Job</w:t>
      </w:r>
    </w:p>
    <w:p>
      <w:r>
        <w:t xml:space="preserve">Employer Name: </w:t>
      </w:r>
    </w:p>
    <w:p>
      <w:r>
        <w:t>SpiderID: 12458768</w:t>
      </w:r>
    </w:p>
    <w:p>
      <w:r>
        <w:t>Location: Boise, Idaho</w:t>
      </w:r>
    </w:p>
    <w:p>
      <w:r>
        <w:t>Date Posted: 4/26/2022</w:t>
      </w:r>
    </w:p>
    <w:p>
      <w:r>
        <w:t>Wage: Negotiable</w:t>
      </w:r>
    </w:p>
    <w:p>
      <w:r>
        <w:t>Category: Information Technology</w:t>
      </w:r>
    </w:p>
    <w:p>
      <w:r>
        <w:t>Job Code: 2022-2605</w:t>
      </w:r>
    </w:p>
    <w:p>
      <w:r>
        <w:t>~This is a remote opportunity~</w:t>
        <w:br/>
        <w:br/>
        <w:t xml:space="preserve"> </w:t>
        <w:br/>
        <w:br/>
        <w:t xml:space="preserve">Cradlepoint has an immediate opening for a Senior Systems Administrator.This role will be responsible for the maintenance, configuration, and operations of corporate computer systems, servers, endpoints and cloud applications.Primary responsibilities include hardware and software support of onsite/offsite physical and virtual servers, operating system maintenance/support, application software maintenance/support, and endpoint device maintenance/support. Functions include coordinating with various departments to continuously design and implement improvements across our distributed IT infrastructure, to support and enable the organization's business ventures.Additional operational tasks include inventory management, assisting various organizations with maintaining customer facing services and applications.The successful candidate must be self-motivated, require minimal supervision, possess excellent analytical and communication skills, and be a team player with an "I Care" attitude.Occasional user support and periodic on call duty including nights and weekends as required. You will be expected to be a proactive worker and generate IT solutions that enhance the business they support. You must be able to take your experience and knowledge of systems administration and IT support to the next level and work with a world class team to deliver on the operational goal of supporting the operational growth and resilience along with management visibility of Cradlepoint's overall IT functions. Are you up for the challenge? </w:t>
        <w:br/>
        <w:br/>
        <w:t xml:space="preserve"> </w:t>
        <w:br/>
        <w:br/>
        <w:t xml:space="preserve">Implement the enterprise-wide strategy and key initiatives/projects focused on the improving the business value, resilience, and operational agility within Cradlepoint under the direction of the Sr. Director of Networking &amp;amp; Infrastructure </w:t>
        <w:br/>
        <w:br/>
        <w:t xml:space="preserve">Operate as a Subject Matter Expert (SME) for systems and application being supported </w:t>
        <w:br/>
        <w:br/>
        <w:t xml:space="preserve">Assist in the development of solutions and solving complex/unique problems with regards to Cradlepoint's infrastructure </w:t>
        <w:br/>
        <w:br/>
        <w:t xml:space="preserve">Assist in the execution of departmental plans, including business, production and/or organizational priorities and contribute to the IT and infrastructure functional strategy </w:t>
        <w:br/>
        <w:br/>
        <w:t xml:space="preserve">Work with IT and business teams to develop solutions that address root causes </w:t>
        <w:br/>
        <w:br/>
        <w:t xml:space="preserve">Utilize existing tools and processes to extend coverage, increase effectiveness and expand capabilities </w:t>
        <w:br/>
        <w:br/>
        <w:t xml:space="preserve">Work with diverse IT and business teams to assist in developing solutions to business issues in an effective and efficient fashion </w:t>
        <w:br/>
        <w:br/>
        <w:t xml:space="preserve">Possess the ability to effectively identify, evaluate and communicate new and ongoing issues or areas of concern </w:t>
        <w:br/>
        <w:br/>
        <w:t xml:space="preserve"> </w:t>
        <w:br/>
        <w:br/>
        <w:t xml:space="preserve">Bachelor's degree in Management Information Systems, Computer Science, Information Technology, or a related field and minimum 8-12 years of relevant experience. Additional years of relevant experience will be considered in lieu of a degree. </w:t>
        <w:br/>
        <w:br/>
        <w:t xml:space="preserve">Possess strong technical skills and comprehension of IT concepts &amp;amp; solutions </w:t>
        <w:br/>
        <w:br/>
        <w:t xml:space="preserve">Understanding of core infrastructure troubleshooting methodologies and process </w:t>
        <w:br/>
        <w:br/>
        <w:t xml:space="preserve">Ability to work on complex projects and with diverse teams </w:t>
        <w:br/>
        <w:br/>
        <w:t xml:space="preserve">Strong experience administering and using Microsoft AD/Azure AD, O365 </w:t>
        <w:br/>
        <w:br/>
        <w:t xml:space="preserve">Experience administering and using Okta (to include Lifecycle Management) </w:t>
        <w:br/>
        <w:br/>
        <w:t xml:space="preserve">Experience managing client systems to include Windows 10/11, MacOS, Linux </w:t>
        <w:br/>
        <w:br/>
        <w:t xml:space="preserve">Experience administering and managing mobile clients using Microsoft Intune, Apple DEP, etc </w:t>
        <w:br/>
        <w:br/>
        <w:t xml:space="preserve">Experience with SAN management  </w:t>
        <w:br/>
        <w:br/>
        <w:t xml:space="preserve">Experience with virtualization technologies including VMware and Open Stack </w:t>
        <w:br/>
        <w:br/>
        <w:t xml:space="preserve">Experience with audio/video and teleconferencing software </w:t>
        <w:br/>
        <w:br/>
        <w:t xml:space="preserve">Experience with Enterprise wireless (Wi-Fi) technologies </w:t>
        <w:br/>
        <w:br/>
        <w:t xml:space="preserve">Monitor and update IT systems with the latest software patches and updates </w:t>
        <w:br/>
        <w:br/>
        <w:t xml:space="preserve">Provide Tier II/III tech support for the Cradlepoint Corporate Help Desk </w:t>
        <w:br/>
        <w:br/>
        <w:t xml:space="preserve">Work closely with our Help Desk staff to troubleshoot and resolve issues reported to the Corporate Help Desk </w:t>
        <w:br/>
        <w:br/>
        <w:t xml:space="preserve">When needed assist with support of onsite and offsite physical and virtual servers </w:t>
        <w:br/>
        <w:br/>
        <w:t xml:space="preserve">When needed, assist various teams with maintaining customer facing services and applications </w:t>
        <w:br/>
        <w:br/>
        <w:t xml:space="preserve">Occasional user support and availability after normal business hours as required </w:t>
        <w:br/>
        <w:br/>
        <w:t xml:space="preserve">Responsible for the maintenance, configuration, and reliable operation of computer systems, network servers, and virtualization </w:t>
        <w:br/>
        <w:br/>
        <w:t xml:space="preserve">Install and upgrade computer components and software, manage virtual servers, and integrate automation processes </w:t>
        <w:br/>
        <w:br/>
        <w:t xml:space="preserve">Troubleshoot hardware and software errors by running diagnostics, documenting problems and resolutions, prioritizing problems, and assessing impact of issues </w:t>
        <w:br/>
        <w:br/>
        <w:t xml:space="preserve">Provide documentation and technical specifications to IT staff for planning and implementing new or upgrades of IT infrastructure </w:t>
        <w:br/>
        <w:br/>
        <w:t xml:space="preserve">Perform or delegate regular backup operations and implement appropriate processes for data protection, disaster recovery, and failover procedures </w:t>
        <w:br/>
        <w:br/>
        <w:t>Relevant industry certifications including Microsoft MCSE or MCITP, and VMware VC</w:t>
        <w:br/>
        <w:br/>
        <w:t>Working knowledge of building, administering, and maintaining Corporate and Internal Team SharePoint landing pages</w:t>
        <w:br/>
        <w:br/>
        <w:t xml:space="preserve"> </w:t>
        <w:br/>
        <w:br/>
        <w:t>#LI-TI1</w:t>
        <w:br/>
        <w:br/>
        <w:t>#LI-Remote</w:t>
        <w:br/>
        <w:br/>
        <w:t xml:space="preserve"> </w:t>
        <w:br/>
        <w:br/>
        <w:t>Cradlepoint is an Equal Opportunity Employer and does not discriminate on the basis of race, color, religion, sex, marital status, national origin, age, sexual orientation, handicap, disability, or any other protected class status pursuant to applicable law.</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Cradlepoint</w:t>
      </w:r>
    </w:p>
    <w:p>
      <w:r>
        <w:t xml:space="preserve"> </w:t>
      </w:r>
    </w:p>
    <w:p>
      <w:r>
        <w:t>Company: Cradlepoint</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