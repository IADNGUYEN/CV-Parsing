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Engineer Job</w:t>
      </w:r>
    </w:p>
    <w:p>
      <w:r>
        <w:t xml:space="preserve">Employer Name: </w:t>
      </w:r>
    </w:p>
    <w:p>
      <w:r>
        <w:t>SpiderID: 12577046</w:t>
      </w:r>
    </w:p>
    <w:p>
      <w:r>
        <w:t>Location: Wayzata, Minnesota</w:t>
      </w:r>
    </w:p>
    <w:p>
      <w:r>
        <w:t>Date Posted: 5/26/2022</w:t>
      </w:r>
    </w:p>
    <w:p>
      <w:r>
        <w:t>Wage: Negotiable</w:t>
      </w:r>
    </w:p>
    <w:p>
      <w:r>
        <w:t>Category: Information Technology</w:t>
      </w:r>
    </w:p>
    <w:p>
      <w:r>
        <w:t>Job Code: KS-FSESM</w:t>
      </w:r>
    </w:p>
    <w:p>
      <w:r>
        <w:br/>
        <w:br/>
        <w:t>Have you ever dreamed about being behind-the-scenes, working as a MAJOR player for an industry-shaking, disruptive (in a good way) Social Media Start-up?</w:t>
        <w:br/>
        <w:br/>
        <w:t>This role could be the "in" for the right candidate! This start-up is seeking a Full Stack Engineer to join the team!</w:t>
        <w:br/>
        <w:br/>
        <w:t>This is a once-in-a-lifetime opportunity for the right candidate.It will change your life forever and will give you the opportunity to MAKE those changes for the next generation of social media users.</w:t>
        <w:br/>
        <w:br/>
        <w:t xml:space="preserve"> </w:t>
        <w:br/>
        <w:br/>
        <w:t xml:space="preserve">The Idea: </w:t>
        <w:br/>
        <w:br/>
        <w:t>A Social Media Platform that breaks all the barriers of language, culture, and self-expression.</w:t>
        <w:br/>
        <w:br/>
        <w:t>Allowing anyone in any country with any idea to share with anyone else around the world.</w:t>
        <w:br/>
        <w:br/>
        <w:t xml:space="preserve"> </w:t>
        <w:br/>
        <w:br/>
        <w:t>The Perfect Candidate:</w:t>
        <w:br/>
        <w:br/>
        <w:t>Must be an expert Full Stack Engineer</w:t>
        <w:br/>
        <w:br/>
        <w:t>Must have solid product development experience</w:t>
        <w:br/>
        <w:br/>
        <w:t>Must have previous experience working on high-end platforms</w:t>
        <w:br/>
        <w:br/>
        <w:t>Must have a previous background with a mainstream social media company</w:t>
        <w:br/>
        <w:br/>
        <w:t>Must be experienced with multiple forms of social media and communications</w:t>
        <w:br/>
        <w:br/>
        <w:t>Must be detail oriented</w:t>
        <w:br/>
        <w:br/>
        <w:t>Must have solid experience with AWS - S3 - Route 53 - CloudFront</w:t>
        <w:br/>
        <w:br/>
        <w:t>Must have solid experience with PostGres SQL</w:t>
        <w:br/>
        <w:br/>
        <w:t>Must have solid experience with ReactJS</w:t>
        <w:br/>
        <w:br/>
        <w:t>Must have solid experience with Flutter</w:t>
        <w:br/>
        <w:br/>
        <w:t>Must have solid experience with Heroku</w:t>
        <w:br/>
        <w:br/>
        <w:t>Previous experience working on high-end social media platform(s) with a highly recognizable company or companies is STRONGLY PREFERRED</w:t>
        <w:br/>
        <w:br/>
        <w:t xml:space="preserve"> </w:t>
        <w:br/>
        <w:br/>
        <w:t xml:space="preserve">The Vision: </w:t>
        <w:br/>
        <w:br/>
        <w:t>You must have a creative and courageous drive and desire to work.</w:t>
        <w:br/>
        <w:br/>
        <w:t>You must be able to grab hold this vision and will it into existence!</w:t>
        <w:br/>
        <w:br/>
        <w:t>The candidate to receive this opportunity will have "skin in the game" in the social media startup world!</w:t>
        <w:br/>
        <w:br/>
        <w:t>In addition to a competitive compensation package, this candidate will also have potential to earn equity in the company</w:t>
        <w:br/>
        <w:br/>
        <w:t>The opportunity for future progression is there for the right candidate - the potential to be the start up's next CTO</w:t>
        <w:br/>
        <w:br/>
        <w:t>Please submit a resume for consideration. Only those qualified applicants with a provided resume will be contacted.</w:t>
        <w:br/>
        <w:br/>
        <w:t>If you'd like to learn more about opportunities within Telecommunications, please contact Kate Soller with gpac via kate.soller@gogpac.com or 605-799-2228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