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Springboot Job</w:t>
      </w:r>
    </w:p>
    <w:p>
      <w:r>
        <w:t>Employer Name: Hire IT People LLC</w:t>
      </w:r>
    </w:p>
    <w:p>
      <w:r>
        <w:t>SpiderID: 12474975</w:t>
      </w:r>
    </w:p>
    <w:p>
      <w:r>
        <w:t>Location: Johnston, RI, Rhode Island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 xml:space="preserve">Detailed Job Description: </w:t>
        <w:br/>
        <w:br/>
        <w:t>Frontend library experience Angular or React, Node or Vue</w:t>
        <w:br/>
        <w:br/>
        <w:t>Microservices and RESTful API experience</w:t>
        <w:br/>
        <w:br/>
        <w:t>Understanding of Containers Docker, ability to write Docker files</w:t>
        <w:br/>
        <w:br/>
        <w:t>Understanding of building and testing 3 tier web apps UI, API Services, Database Layer</w:t>
        <w:br/>
        <w:br/>
        <w:t>Relational database Experience Any of MySQL, Postgres, Oracle, MS SQL Server</w:t>
        <w:br/>
        <w:br/>
        <w:t>Document database experience e.g. MongoDB Coding experience</w:t>
        <w:br/>
        <w:br/>
        <w:t>Java, JavaScript Algorithms Optimization knowledge</w:t>
        <w:br/>
        <w:br/>
        <w:t>Collaborative and open work ethic</w:t>
        <w:br/>
        <w:br/>
        <w:t>Minimum years of experience*: 6+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