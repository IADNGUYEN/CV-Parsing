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developer  Job</w:t>
      </w:r>
    </w:p>
    <w:p>
      <w:r>
        <w:t>Employer Name: GUANGSON EDUCATION GROUP LTD</w:t>
      </w:r>
    </w:p>
    <w:p>
      <w:r>
        <w:t>SpiderID: 12556496</w:t>
      </w:r>
    </w:p>
    <w:p>
      <w:r>
        <w:t>Location: Burnaby, British Columbia</w:t>
      </w:r>
    </w:p>
    <w:p>
      <w:r>
        <w:t>Date Posted: 5/20/2022</w:t>
      </w:r>
    </w:p>
    <w:p>
      <w:r>
        <w:t>Wage: $33/hr, 30~40hrs/wee</w:t>
      </w:r>
    </w:p>
    <w:p>
      <w:r>
        <w:t>Category: Information Technology</w:t>
      </w:r>
    </w:p>
    <w:p>
      <w:r>
        <w:t xml:space="preserve">Job Code: </w:t>
      </w:r>
    </w:p>
    <w:p>
      <w:r>
        <w:t>Number Of Openings: 1</w:t>
      </w:r>
    </w:p>
    <w:p>
      <w:r>
        <w:t>1.Website and software application designing, building, and maintaining.</w:t>
        <w:br/>
        <w:br/>
        <w:t>2.Preparing mock-ups and storyboards.</w:t>
        <w:br/>
        <w:br/>
        <w:t>3.Conferring with teams to resolve conflicts, prioritize needs, develop content criteria, or choose solutions.</w:t>
        <w:br/>
        <w:br/>
        <w:t>4.Editing, writing, or designing Website content, and directing team members who produce content.</w:t>
        <w:br/>
        <w:br/>
        <w:t>5.Identifying problems uncovered by customer feedback and testing and correcting or referring problems to appropriate personnel for correction.</w:t>
        <w:br/>
        <w:br/>
        <w:t>6.Conducting tests and performing security and quality controls.</w:t>
        <w:br/>
        <w:br/>
        <w:t>7.Testing and modifying algorithms for our products such as CRM systems and mini programs.</w:t>
        <w:br/>
        <w:br/>
        <w:t>8.Collecting and analyzing users data and manage well-functioning databases and applications.</w:t>
        <w:br/>
        <w:br/>
        <w:t>9.Designing or upgrading interfaces based on database and customer behavior.</w:t>
        <w:br/>
        <w:br/>
        <w:t>10.Conducting feedback from clients, analyzing information to plan the installation of new systems, or uprating of an existing system.</w:t>
        <w:br/>
        <w:br/>
      </w:r>
    </w:p>
    <w:p>
      <w:r>
        <w:t>1.A bachelor's degree in computer science, Web design or related field is required.</w:t>
        <w:br/>
        <w:br/>
        <w:t>2.Solid knowledge and experience (5 years minimum) in programming applications.</w:t>
        <w:br/>
        <w:br/>
        <w:t>3.Proficient in JavaScript, HTML, CSS.</w:t>
        <w:br/>
        <w:br/>
        <w:t>4.Proficient in My SQL.</w:t>
        <w:br/>
        <w:br/>
        <w:t>5.Dedicated team player.</w:t>
        <w:br/>
        <w:br/>
        <w:t>6.Ability to thrive in a fast-paced environment.</w:t>
        <w:br/>
        <w:br/>
      </w:r>
    </w:p>
    <w:p>
      <w:r>
        <w:t>Start Date: ASAP</w:t>
        <w:br/>
        <w:br/>
        <w:br/>
        <w:t>Position Type: Full-Time Permanent</w:t>
        <w:br/>
        <w:br/>
        <w:br/>
        <w:t>Years of Experience Required: 3</w:t>
        <w:br/>
        <w:br/>
        <w:br/>
        <w:t>Education Required: Bachelors</w:t>
        <w:br/>
        <w:br/>
        <w:br/>
        <w:t>Overnight Travel: None</w:t>
        <w:br/>
        <w:br/>
        <w:br/>
        <w:t>Vacation Time: 2 weeks / year</w:t>
        <w:br/>
        <w:br/>
        <w:br/>
      </w:r>
    </w:p>
    <w:p>
      <w:r>
        <w:t>Health/Dental Benefits, Paid Holidays, Vacations, and Sick Leave, Casual Dress</w:t>
      </w:r>
    </w:p>
    <w:p>
      <w:r>
        <w:t>Guangson Education Group Ltd. is a professional consulting firm that helps international students in Canada with school enrollment, credit transfer, visa and custodian applications etc. Since 2006, Guangson had helped over 10,000 international students every year. Guided them to be admitted to their dream colleges and universities and helped them planning their life in Canada.</w:t>
      </w:r>
    </w:p>
    <w:p>
      <w:r>
        <w:t>Contact Name: Vicky L</w:t>
      </w:r>
    </w:p>
    <w:p>
      <w:r>
        <w:t xml:space="preserve"> Employer</w:t>
      </w:r>
    </w:p>
    <w:p>
      <w:r>
        <w:t>Company: GUANGSON EDUCATION GROUP LTD</w:t>
      </w:r>
    </w:p>
    <w:p>
      <w:r>
        <w:t xml:space="preserve"> Burnaby</w:t>
      </w:r>
    </w:p>
    <w:p>
      <w:r>
        <w:t xml:space="preserve"> British Columbia</w:t>
      </w:r>
    </w:p>
    <w:p>
      <w:r>
        <w:t xml:space="preserve"> V5H 2A9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