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Administrator  Job</w:t>
      </w:r>
    </w:p>
    <w:p>
      <w:r>
        <w:t xml:space="preserve">Employer Name: CHOHAN GROUP LTD </w:t>
      </w:r>
    </w:p>
    <w:p>
      <w:r>
        <w:t>SpiderID: 12465738</w:t>
      </w:r>
    </w:p>
    <w:p>
      <w:r>
        <w:t>Location: Edmonton, Alberta</w:t>
      </w:r>
    </w:p>
    <w:p>
      <w:r>
        <w:t>Date Posted: 4/27/2022</w:t>
      </w:r>
    </w:p>
    <w:p>
      <w:r>
        <w:t>Wage: $42.05/hour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CHOHAN GROUP LTD located at 1903 121 AVE NE EDMONTON, AB T6S 1B2, is looking to hire Database Administrator to be a part of their team.</w:t>
        <w:br/>
        <w:br/>
        <w:t>Positions: 01</w:t>
        <w:br/>
        <w:br/>
        <w:t>Language: English</w:t>
        <w:br/>
        <w:br/>
        <w:t>Wage: $42.05/hour</w:t>
        <w:br/>
        <w:br/>
        <w:t>Job duties:</w:t>
        <w:br/>
        <w:br/>
        <w:t>Develop and implement data administration policy, standards and models</w:t>
        <w:br/>
        <w:br/>
        <w:t>Research and document data requirements, data collection and administration policy, data access rules and security</w:t>
        <w:br/>
        <w:br/>
        <w:t>Develop policies and procedures for network and/or Internet database access and usage and for the backup and recovery of data</w:t>
        <w:br/>
        <w:br/>
        <w:t>Conduct research and provide advice to other information systems professionals regarding the collection, availability, security and suitability of data</w:t>
        <w:br/>
        <w:br/>
        <w:t>Write scripts related to stored procedures and triggers</w:t>
        <w:br/>
        <w:br/>
        <w:t>May lead and co-ordinate teams of data administrators in the development and implementation of data policies, standards and models</w:t>
        <w:br/>
        <w:br/>
        <w:t>Job Requirements:</w:t>
        <w:br/>
        <w:br/>
        <w:t>Completion of High school is required.</w:t>
        <w:br/>
        <w:br/>
        <w:t>A bachelor's degree, usually in computer science or in mathematics or Completion of a college program in computer science will be an asset.</w:t>
        <w:br/>
        <w:br/>
        <w:t>1 to less than 2 years of experience is required..</w:t>
        <w:br/>
        <w:br/>
        <w:t>Interested candidates may apply by email</w:t>
        <w:br/>
        <w:br/>
        <w:t>chohan.groupjobs@gmail.com</w:t>
        <w:br/>
        <w:br/>
        <w:t>No walk-ins and personal phone calls, please.</w:t>
        <w:br/>
        <w:br/>
      </w:r>
    </w:p>
    <w:p>
      <w:r>
        <w:t>Completion of High school is required.</w:t>
        <w:br/>
        <w:br/>
        <w:t>A bachelor's degree, usually in computer science or in mathematics or Completion of a college program in computer science will be an asset.</w:t>
        <w:br/>
        <w:br/>
        <w:t>1 to less than 2 years of experience is required.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CHOHAN GROUP LTD </w:t>
      </w:r>
    </w:p>
    <w:p>
      <w:r>
        <w:t xml:space="preserve"> </w:t>
      </w:r>
    </w:p>
    <w:p>
      <w:r>
        <w:t xml:space="preserve">Company: </w:t>
      </w:r>
    </w:p>
    <w:p>
      <w:r>
        <w:t xml:space="preserve"> Edmonton</w:t>
      </w:r>
    </w:p>
    <w:p>
      <w:r>
        <w:t xml:space="preserve"> Alberta</w:t>
      </w:r>
    </w:p>
    <w:p>
      <w:r>
        <w:t xml:space="preserve"> T6S 1B2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