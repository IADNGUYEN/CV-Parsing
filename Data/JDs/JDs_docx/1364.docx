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Stack Developer Job</w:t>
      </w:r>
    </w:p>
    <w:p>
      <w:r>
        <w:t xml:space="preserve">Employer Name: </w:t>
      </w:r>
    </w:p>
    <w:p>
      <w:r>
        <w:t>SpiderID: 12429068</w:t>
      </w:r>
    </w:p>
    <w:p>
      <w:r>
        <w:t>Location: Aurora, Colorado</w:t>
      </w:r>
    </w:p>
    <w:p>
      <w:r>
        <w:t>Date Posted: 4/18/2022</w:t>
      </w:r>
    </w:p>
    <w:p>
      <w:r>
        <w:t>Wage: $90000.00 - $110000.00 per year + + 10% bonus + fu</w:t>
      </w:r>
    </w:p>
    <w:p>
      <w:r>
        <w:t>Category: Information Technology</w:t>
      </w:r>
    </w:p>
    <w:p>
      <w:r>
        <w:t>Job Code: 375310</w:t>
      </w:r>
    </w:p>
    <w:p>
      <w:r>
        <w:br/>
        <w:br/>
        <w:t xml:space="preserve">SNI Technology's client located in Denver, CO is seeking to hire a talented, Full Stack Developer on a permanent, direct-hire basis. Please note this position has the option for 100% remote, work from home. </w:t>
        <w:br/>
        <w:br/>
        <w:t xml:space="preserve">FULL STACK DEVELOPER </w:t>
        <w:br/>
        <w:br/>
        <w:t xml:space="preserve">Job Description </w:t>
        <w:br/>
        <w:br/>
        <w:t xml:space="preserve">We are looking for a Full Stack Developer who is proficient in PHP (7+), JavaScript, and HTML. The successful candidate will have a passion for creating powerful, flexible APIs that remain performant &amp;amp; efficient under high-demand situations. Successful candidates will also have a desire for learning new technologies and enjoy working on a team. You will be responsible for implementing new features &amp;amp; integrations as well as supporting our existing functionality. You will take part in planning sessions &amp;amp; retrospectives and have the opportunity to make a lasting impact on our stack. </w:t>
        <w:br/>
        <w:br/>
        <w:t>Job Requirements</w:t>
        <w:br/>
        <w:br/>
        <w:t>Minimum 4 years of experience working with PHP in a production environment</w:t>
        <w:br/>
        <w:br/>
        <w:t>Minimum 4 years of experience working with JavaScript in a production environment</w:t>
        <w:br/>
        <w:br/>
        <w:t>Minimum 3 years of experience working with the PHP framework, Laravel</w:t>
        <w:br/>
        <w:br/>
        <w:t>Minimum 3 years of experience working with the JavaScript framework Vue.js</w:t>
        <w:br/>
        <w:br/>
        <w:t>Minimum 3 years of experience either building or consuming a REST API</w:t>
        <w:br/>
        <w:br/>
        <w:t>Production experience with PHP 7 is required (7.2+ preferred)</w:t>
        <w:br/>
        <w:br/>
        <w:t>Proficient with relational database systems (MySQL, Postgres, etc.)</w:t>
        <w:br/>
        <w:br/>
        <w:t>Proficient in working with JSON (both parsing &amp;amp; serializing)</w:t>
        <w:br/>
        <w:br/>
        <w:t>Deep understanding of OOP concepts (encapsulation, inheritance, interfaces, polymorphism, etc.)</w:t>
        <w:br/>
        <w:br/>
        <w:t>Ability to write consistent, testable code that follows a coding style, best practices, and is maintainable.</w:t>
        <w:br/>
        <w:br/>
        <w:t xml:space="preserve">Bonus Skills/Experience </w:t>
        <w:br/>
        <w:br/>
        <w:t>Experience building fully decoupled web applications</w:t>
        <w:br/>
        <w:br/>
        <w:t>Experience working on an Agile Scrum team</w:t>
        <w:br/>
        <w:br/>
        <w:t>Experience working with TypeScript is strongly preferred</w:t>
        <w:br/>
        <w:br/>
        <w:t>Familiarity with software design patterns (repository, factory, strategy, etc.)</w:t>
        <w:br/>
        <w:br/>
        <w:t>Knowledge &amp;amp; understanding of the PSR's (PSR-4, PSR-12, PSR-7, etc.)</w:t>
        <w:br/>
        <w:br/>
        <w:t xml:space="preserve">Compensation and Benefits </w:t>
        <w:br/>
        <w:br/>
        <w:t xml:space="preserve">The compensation for this position is in the range of $90K to $110K annually + bonus potential + full benefits. Please note your actual pay rate will be determined based upon your skills, knowledge and abilities including work experience - talk with your recruiter to learn more. </w:t>
        <w:br/>
        <w:br/>
        <w:t>Insurance, and other benefit options that are offered include:</w:t>
        <w:br/>
        <w:br/>
        <w:t>all the important benefits you hope for, such as Unlimited PTO plan, employer-covered health insurance, life insurance, 401k, paid holidays, paid personal days, and a flexible "core hours" schedule.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