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Java ,  Springboot Job</w:t>
      </w:r>
    </w:p>
    <w:p>
      <w:r>
        <w:t>Employer Name: Hire IT People LLC</w:t>
      </w:r>
    </w:p>
    <w:p>
      <w:r>
        <w:t>SpiderID: 12432504</w:t>
      </w:r>
    </w:p>
    <w:p>
      <w:r>
        <w:t>Location: Broomfield, CO, Colorado</w:t>
      </w:r>
    </w:p>
    <w:p>
      <w:r>
        <w:t>Date Posted: 4/19/2022</w:t>
      </w:r>
    </w:p>
    <w:p>
      <w:r>
        <w:t xml:space="preserve">Wage: </w:t>
      </w:r>
    </w:p>
    <w:p>
      <w:r>
        <w:t>Category: Information Technology</w:t>
      </w:r>
    </w:p>
    <w:p>
      <w:r>
        <w:t xml:space="preserve">Job Code: </w:t>
      </w:r>
    </w:p>
    <w:p>
      <w:r>
        <w:t>Number Of Openings: 1</w:t>
      </w:r>
    </w:p>
    <w:p>
      <w:r>
        <w:t>Detailed Job Description:</w:t>
        <w:br/>
        <w:br/>
        <w:t>Looking for a developer with above 8 years experience in Java springboot development. Should heave experience in Springboot microservices and restful webservices. Should have experience in working in Agile development projects. Should be capable of working independently and contributing towards team goals. Should have experience in unit testing using junitmockito. Should be aware of CI CD tools like Jenkins.</w:t>
        <w:br/>
        <w:br/>
        <w:t>Minimum years of experience*: 8 - 10 years</w:t>
        <w:br/>
        <w:br/>
        <w:t>Certifications Needed: No</w:t>
        <w:br/>
        <w:br/>
        <w:t>Top 3 responsibilities you would expect the Subcon to shoulder and execute*:</w:t>
        <w:br/>
        <w:br/>
        <w:t>Development and maintenence of applications as per the requirements.</w:t>
        <w:br/>
        <w:br/>
        <w:t>Collaborate with the clients and other stakeholders and understand the requirements and implement the solutions</w:t>
        <w:br/>
        <w:br/>
        <w:t>Understand the dynamics of the agile project where team is based out of different geographies and deliver the best.</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