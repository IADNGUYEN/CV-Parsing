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SAP Functional ,  SAP SCM EWM Job</w:t>
      </w:r>
    </w:p>
    <w:p>
      <w:r>
        <w:t>Employer Name: Hire IT People LLC</w:t>
      </w:r>
    </w:p>
    <w:p>
      <w:r>
        <w:t>SpiderID: 12448766</w:t>
      </w:r>
    </w:p>
    <w:p>
      <w:r>
        <w:t>Location: Hudson, OH, Ohio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understanding of SAP EWM, Integration and E2E scenarios preparation and execution of SAP EWM E.g Receiving, Putaway, Pick, Load and Ship scenarios.</w:t>
        <w:br/>
        <w:br/>
        <w:t>Device Testing at Distribution Centers with client SMEs.</w:t>
        <w:br/>
        <w:br/>
        <w:t>End to End collaboration with Interface and local IT legacy team for test activity.</w:t>
        <w:br/>
        <w:br/>
        <w:t>Functional issue resolution with client SMEs, working closely with Test execution team, guide them on test execution. Coordination with Infosys onsite and daily handoff with offshore project team</w:t>
        <w:br/>
        <w:br/>
        <w:t>Minimum years of experience: 2 - 5 years</w:t>
        <w:br/>
        <w:br/>
        <w:t>Certifications Needed: No</w:t>
        <w:br/>
        <w:br/>
        <w:t>Top 3 responsibilities you would expect the Subcon to shoulder and execute:</w:t>
        <w:br/>
        <w:br/>
        <w:t>Test Planning and Execution</w:t>
        <w:br/>
        <w:br/>
        <w:t>Test progress updates in JIRA Xray tool, defect reporting and management</w:t>
        <w:br/>
        <w:br/>
        <w:t>Coordination with Client and Development Team, Infosys onsite and offshore team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