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Mobile APP Developer Job</w:t>
      </w:r>
    </w:p>
    <w:p>
      <w:r>
        <w:t>Employer Name: B.Rajani</w:t>
      </w:r>
    </w:p>
    <w:p>
      <w:r>
        <w:t>SpiderID: 12465550</w:t>
      </w:r>
    </w:p>
    <w:p>
      <w:r>
        <w:t>Location: Atlantia, Georgia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>Job Code: 4583</w:t>
      </w:r>
    </w:p>
    <w:p>
      <w:r>
        <w:t>Number Of Openings: 1</w:t>
      </w:r>
    </w:p>
    <w:p>
      <w:r>
        <w:t>Strong experience in developing Mobile App using flutter for both Android and iOS development</w:t>
        <w:br/>
        <w:br/>
        <w:t>Solid understanding of mobile app design patterns like  MVC, MVP, Delegation, Singleton, Factory, MVVM pattern etc</w:t>
        <w:br/>
        <w:br/>
        <w:t>Min 4years of software development experience.</w:t>
        <w:br/>
        <w:br/>
        <w:t>Min 2-4 years of experience in developing and publishing Flutter applications. Strong experience with Dart programming language and Material Design.</w:t>
        <w:br/>
        <w:br/>
        <w:t>Must have an extensive work experience in Dart asynchronous programming (using Futures and Streams)</w:t>
        <w:br/>
        <w:br/>
        <w:t>Creating and using Dart and Flutter packages and plug-ins, Flutter widgets, State management (Provider, BLoC, Mobx etc.)</w:t>
        <w:br/>
        <w:br/>
        <w:t>Experience in using method channels to invoke native APIs Knowledge.</w:t>
        <w:br/>
        <w:br/>
        <w:t>Knowledge on implementing of localization &amp;amp; accessibility</w:t>
        <w:br/>
        <w:br/>
        <w:t>Usage of tools and techniques related to code analysers, layout inspector, performance view, memory view , multithreading, networking &amp;amp; Security etc.</w:t>
      </w:r>
    </w:p>
    <w:p>
      <w:r>
        <w:t xml:space="preserve"> Android,IOS,MVC,MVP,DART,MobX,Networking,Flutter,Singleton,Flutter Widgets, Bloc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4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Bheema Rajani</w:t>
      </w:r>
    </w:p>
    <w:p>
      <w:r>
        <w:t xml:space="preserve"> </w:t>
      </w:r>
    </w:p>
    <w:p>
      <w:r>
        <w:t>Company: Sohanit</w:t>
      </w:r>
    </w:p>
    <w:p>
      <w:r>
        <w:t xml:space="preserve"> Atlantia</w:t>
      </w:r>
    </w:p>
    <w:p>
      <w:r>
        <w:t xml:space="preserve"> Georgia</w:t>
      </w:r>
    </w:p>
    <w:p>
      <w:r>
        <w:t xml:space="preserve"> 30002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