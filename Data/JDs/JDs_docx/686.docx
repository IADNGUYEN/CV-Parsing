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Test Analyst ,  SAP Functional ,  SAP CRM Job</w:t>
      </w:r>
    </w:p>
    <w:p>
      <w:r>
        <w:t>Employer Name: Hire IT People LLC</w:t>
      </w:r>
    </w:p>
    <w:p>
      <w:r>
        <w:t>SpiderID: 12514471</w:t>
      </w:r>
    </w:p>
    <w:p>
      <w:r>
        <w:t>Location: Brentwood, TN, Tennessee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SAP CRM FUNCTIONAL TESTING</w:t>
        <w:br/>
        <w:br/>
        <w:t>QA PROCESS REPORTING</w:t>
        <w:br/>
        <w:br/>
        <w:t>DEFECT MANAGEMENT</w:t>
        <w:br/>
        <w:br/>
        <w:t>TEAM COORDINATION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QA</w:t>
        <w:br/>
        <w:br/>
        <w:t>DEFECT MGMT</w:t>
        <w:br/>
        <w:br/>
        <w:t>REPORTING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