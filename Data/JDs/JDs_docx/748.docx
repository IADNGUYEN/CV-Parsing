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Data Analyst Job</w:t>
      </w:r>
    </w:p>
    <w:p>
      <w:r>
        <w:t xml:space="preserve">Employer Name: </w:t>
      </w:r>
    </w:p>
    <w:p>
      <w:r>
        <w:t>SpiderID: 12505145</w:t>
      </w:r>
    </w:p>
    <w:p>
      <w:r>
        <w:t>Location: Lisle, Illinois</w:t>
      </w:r>
    </w:p>
    <w:p>
      <w:r>
        <w:t>Date Posted: 5/6/2022</w:t>
      </w:r>
    </w:p>
    <w:p>
      <w:r>
        <w:t>Wage: $80000.00 - $100000.00 per year</w:t>
      </w:r>
    </w:p>
    <w:p>
      <w:r>
        <w:t>Category: Information Technology</w:t>
      </w:r>
    </w:p>
    <w:p>
      <w:r>
        <w:t>Job Code: 375392</w:t>
      </w:r>
    </w:p>
    <w:p>
      <w:r>
        <w:br/>
        <w:br/>
        <w:t>Product Data Analyst $80-100K</w:t>
        <w:br/>
        <w:br/>
        <w:t xml:space="preserve">Responsibilities </w:t>
        <w:br/>
        <w:br/>
        <w:t>Working with large datasets using tools including Excel, Informatica MDM and/or other data integration tools.</w:t>
        <w:br/>
        <w:br/>
        <w:t>Demonstrated ability to quickly learn and understand Product Attribute information, including ability to self-instruct using available texts and other resources.</w:t>
        <w:br/>
        <w:br/>
        <w:t>Excellent organizational skills with emphasis on ability to organize tasks, manage multiple projects, create and maintain documentation, prioritize work and meet deadlines with minimal direct supervision.</w:t>
        <w:br/>
        <w:br/>
        <w:t>Excellent written, communication and interpersonal skills; ability to interact across multiple departments and levels within a medium to large size enterprise.</w:t>
        <w:br/>
        <w:br/>
        <w:t>Strong Metals product knowledge</w:t>
        <w:br/>
        <w:br/>
        <w:t>Focus is SKU data; additional Supplier related data including Available Inventory, Pricing and Purchase Order data will also be in scope for mapping</w:t>
        <w:br/>
        <w:br/>
        <w:t>Create and maintain documentation for matching and mapping process with logic used</w:t>
        <w:br/>
        <w:br/>
        <w:t>Ability to analyze large datasets to determine data quality and integrity</w:t>
        <w:br/>
        <w:br/>
        <w:t>Work with product data from all product lines</w:t>
        <w:br/>
        <w:br/>
        <w:t xml:space="preserve"> </w:t>
        <w:br/>
        <w:br/>
        <w:t>Requirements</w:t>
        <w:br/>
        <w:br/>
        <w:t>Bachelor's degree</w:t>
        <w:br/>
        <w:br/>
        <w:t>5 or more years of general line metals sales/purchasing experience highly preferred</w:t>
        <w:br/>
        <w:br/>
        <w:t>Metals product and industry knowledge required</w:t>
        <w:br/>
        <w:br/>
        <w:t>Microsoft Excel, knowledge of pivot tables and v-lookups required,</w:t>
        <w:br/>
        <w:br/>
        <w:t>Informatica MDM a plus</w:t>
        <w:br/>
        <w:br/>
        <w:t xml:space="preserve"> </w:t>
        <w:br/>
        <w:br/>
        <w:t xml:space="preserve"> </w:t>
        <w:br/>
        <w:br/>
        <w:t xml:space="preserve"> Please submit resumes to bhayes@snitechnology.com</w:t>
        <w:br/>
        <w:br/>
        <w:t xml:space="preserve"> </w:t>
      </w:r>
    </w:p>
    <w:p>
      <w:r>
        <w:t>Start Date: 5/2/2022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