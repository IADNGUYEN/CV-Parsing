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Unix, Linux Administrator Job</w:t>
      </w:r>
    </w:p>
    <w:p>
      <w:r>
        <w:t xml:space="preserve">Employer Name: </w:t>
      </w:r>
    </w:p>
    <w:p>
      <w:r>
        <w:t>SpiderID: 12534227</w:t>
      </w:r>
    </w:p>
    <w:p>
      <w:r>
        <w:t>Location: Springfield, Virginia</w:t>
      </w:r>
    </w:p>
    <w:p>
      <w:r>
        <w:t>Date Posted: 5/16/2022</w:t>
      </w:r>
    </w:p>
    <w:p>
      <w:r>
        <w:t>Wage: Negotiable</w:t>
      </w:r>
    </w:p>
    <w:p>
      <w:r>
        <w:t>Category: Information Technology</w:t>
      </w:r>
    </w:p>
    <w:p>
      <w:r>
        <w:t>Job Code: 2022 - 148</w:t>
      </w:r>
    </w:p>
    <w:p>
      <w:r>
        <w:br/>
        <w:br/>
        <w:t>Seeking an Unix/Linux Administrator. Key tasks shall include:</w:t>
        <w:br/>
        <w:br/>
        <w:t>* Performing administration and maintenance activities on various UNIX and Linux servers.</w:t>
        <w:br/>
        <w:br/>
        <w:t>* Building, configuring, monitoring and maintaining Unix based systems in a virtual environment</w:t>
        <w:br/>
        <w:br/>
        <w:t>* Providing tier 2 and 3 supports for escalations from Help Desk</w:t>
        <w:br/>
        <w:br/>
        <w:t>* Knowledge and experience troubleshooting Linux and Unix based systems</w:t>
        <w:br/>
        <w:br/>
        <w:t>* Participate in on-call rotations</w:t>
        <w:br/>
        <w:br/>
        <w:t>* Must be able to support infrequent after hours and weekend escalations as needed (aside from on-call rotation)</w:t>
        <w:br/>
        <w:br/>
        <w:t>* Optimize system operations and resource utilization as well as perform system capacity analysis and planning</w:t>
        <w:br/>
        <w:br/>
        <w:t>* Define technical requirements &amp;amp; design to support defined business requirements, develop technical architecture components</w:t>
        <w:br/>
        <w:br/>
        <w:t>* Review system performance and consumption issues, review test plans, and provide technical guidance.</w:t>
        <w:br/>
        <w:br/>
        <w:t>* Working on high visibility or mission critical aspects of a given program and performing all functional duties independently.</w:t>
        <w:br/>
        <w:br/>
        <w:t>* Manage and monitor the performance, utilization of the various server resources, support the analysis as well as correction of all end-user computing and network problems that may be associated with server processing.</w:t>
        <w:br/>
        <w:br/>
        <w:t>* Utilize tools and processes, including but not limited to software distribution, backups, performance measurement, tuning, license and asset management to allow automated as well as remote systems management of the server environment.</w:t>
        <w:br/>
        <w:br/>
        <w:t>* Provide support to resolve incident, problem, or service requests that require subject matter expertise and cannot be resolved by the EOC. Task personnel shall provide final problem resolution.</w:t>
        <w:br/>
        <w:br/>
        <w:t>* Work with EOC to implement automated preventative measures, proactive monitoring and system self-healing capabilities to limit outages/performance issues which impact service levels.</w:t>
        <w:br/>
        <w:br/>
        <w:t>* Contribute to the Root Cause Analysis efforts when applicable.</w:t>
        <w:br/>
        <w:br/>
        <w:t>* Provide remote support for OS and standard software build installation activities as required to meet SLAs.</w:t>
        <w:br/>
        <w:br/>
        <w:t>* Provide and maintain security hardened baseline configurations (software) and deploy security (patches), software maintenance (patches) and new software releases across the Database and supporting products infrastructure</w:t>
        <w:br/>
        <w:br/>
        <w:t>Minimum Requirements:</w:t>
        <w:br/>
        <w:br/>
        <w:t>·7-10 years of experience and a B.S. degree.Bachelor of Science (BS) can be substituted with an additional 4 years of related experience</w:t>
        <w:br/>
        <w:br/>
        <w:t>·3+ years' experience with Redhat Linux or Unix operating systems</w:t>
        <w:br/>
        <w:br/>
        <w:t>·3+ years' experience providing operations and maintenance to IT systems</w:t>
        <w:br/>
        <w:br/>
        <w:t>·3+ years' experience configuring and executing backup &amp;amp; recovery for storage and servers</w:t>
        <w:br/>
        <w:br/>
        <w:t>·2+ years' experience with AWS Cloud Administration</w:t>
        <w:br/>
        <w:br/>
        <w:t>·2+ years' experience with compilation of records and reports concerning IT operations and maintenance.</w:t>
        <w:br/>
        <w:br/>
        <w:t>·2+ years' experience with system-level design and configuration of products including determination of hardware, OS, and other platform specifications.</w:t>
        <w:br/>
        <w:br/>
        <w:t>·Must be proficient with Microsoft Office productivity suite.</w:t>
        <w:br/>
        <w:br/>
        <w:t xml:space="preserve">US Citizenship </w:t>
        <w:br/>
        <w:br/>
        <w:t>Preferred Requirements:</w:t>
        <w:br/>
        <w:br/>
        <w:t>* Knowledgeable in the administration of Linux servers, Redhat Satellite Server, and VMware virtualization technologies</w:t>
        <w:br/>
        <w:br/>
        <w:t>* Experience with Veritas Netbackup</w:t>
        <w:br/>
        <w:br/>
        <w:t>* Professional experience scripting in some administrative language (Bash, Perl, Python etc.).</w:t>
        <w:br/>
        <w:br/>
        <w:t>* Design, implementation, and maintenance of a hybrid cloud integrate with multiple public cloud service providers.</w:t>
        <w:br/>
        <w:br/>
        <w:t>* Experience with automation of the end-to-end service fulfilment for application hosting (e.g., automate virtual machine creation, OS installation and configuration, IP addressing and DNS registration, Java container deployment and configuration, and integration with access management solution).</w:t>
        <w:br/>
        <w:br/>
        <w:t>* Experience with Cloud Administration</w:t>
        <w:br/>
        <w:br/>
        <w:t>* Experience with Kubernetes container platform(s)</w:t>
        <w:br/>
        <w:br/>
        <w:t>* RHCSA, CCNA or VCP certifications are desired.</w:t>
        <w:br/>
        <w:br/>
        <w:t xml:space="preserve"> </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