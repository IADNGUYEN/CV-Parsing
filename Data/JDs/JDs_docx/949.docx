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Programing language C ,  go lang Job</w:t>
      </w:r>
    </w:p>
    <w:p>
      <w:r>
        <w:t>Employer Name: Hire IT People LLC</w:t>
      </w:r>
    </w:p>
    <w:p>
      <w:r>
        <w:t>SpiderID: 12475586</w:t>
      </w:r>
    </w:p>
    <w:p>
      <w:r>
        <w:t>Location: Philadelphia, PA, Pennsylvania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6 years of total experience</w:t>
        <w:br/>
        <w:br/>
        <w:t>4 yrs of Golang experience Must have</w:t>
        <w:br/>
        <w:br/>
        <w:t>Experience in building Backend components Must have</w:t>
        <w:br/>
        <w:br/>
        <w:t>Experience in development of Microservices and REST services Must have</w:t>
        <w:br/>
        <w:br/>
        <w:t>Knowledge on JWT and Digital signatures Must have</w:t>
        <w:br/>
        <w:br/>
        <w:t>Telecom background Good to have</w:t>
        <w:br/>
        <w:br/>
        <w:t>Minimum years of experience: 5 - 8 years</w:t>
        <w:br/>
        <w:br/>
        <w:t>Certifications Needed: No</w:t>
        <w:br/>
        <w:br/>
        <w:t>Top responsibilities you would expect the Subcon to shoulder and execute:</w:t>
        <w:br/>
        <w:br/>
        <w:t>Knowledge on JWT and Digital signatures Must have</w:t>
        <w:br/>
        <w:br/>
        <w:t>Telecom background Good to have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