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12536189</w:t>
      </w:r>
    </w:p>
    <w:p>
      <w:r>
        <w:t>Location: Summerville, South Carolina</w:t>
      </w:r>
    </w:p>
    <w:p>
      <w:r>
        <w:t>Date Posted: 5/16/2022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