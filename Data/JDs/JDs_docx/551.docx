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Security Analyst - Info Systems Analyst  Job</w:t>
      </w:r>
    </w:p>
    <w:p>
      <w:r>
        <w:t xml:space="preserve">Employer Name: </w:t>
      </w:r>
    </w:p>
    <w:p>
      <w:r>
        <w:t>SpiderID: 12526360</w:t>
      </w:r>
    </w:p>
    <w:p>
      <w:r>
        <w:t>Location: Toronto, Ontario</w:t>
      </w:r>
    </w:p>
    <w:p>
      <w:r>
        <w:t>Date Posted: 5/12/2022</w:t>
      </w:r>
    </w:p>
    <w:p>
      <w:r>
        <w:t>Wage: 85000 to 90000</w:t>
      </w:r>
    </w:p>
    <w:p>
      <w:r>
        <w:t>Category: Information Technology</w:t>
      </w:r>
    </w:p>
    <w:p>
      <w:r>
        <w:t>Job Code: SEC022022</w:t>
      </w:r>
    </w:p>
    <w:p>
      <w:r>
        <w:t>Number Of Openings: 1</w:t>
      </w:r>
    </w:p>
    <w:p>
      <w:r>
        <w:t>Position Summary:</w:t>
        <w:br/>
        <w:br/>
        <w:t>Movaros Information Security Practice team currently has an opportunity for an Information Security Professional with extensive experience in Penetration Testing who will focus on internal testing, as well as supporting third-party penetration testing efforts, for a client. This position will have a primarily technical focus on leading security assessments with little oversight. The Information Security Penetration Testingprofessionalwill be responsible for participating in assessments of the Information Systems of clients to evaluate whether they comply with the requirements as set by any approved regulators or and/or ISO, PCI and/or other relevant standards.</w:t>
        <w:br/>
        <w:br/>
        <w:t>Job Duties and Responsibilities:</w:t>
        <w:br/>
        <w:br/>
        <w:t> As an information security expert, lead and manage a security engagement focused on driving success of software engineering &amp;amp; development, innovation, and enterprise vulnerability assessment related capabilities</w:t>
        <w:br/>
        <w:br/>
        <w:t> Play a role of an architect / engineer in designing, developing and implementing secure content (scripts, programs, tools or applications), alongside a highly agile development team for infrastructure security solutions.</w:t>
        <w:br/>
        <w:br/>
        <w:t> Lead vulnerability assessment processes and activities related to infrastructure vulnerability scanning, reviewing / risk analysis, prioritizing results, and / or coordinating the remediation of assessment results across Lines of Business.</w:t>
        <w:br/>
        <w:br/>
        <w:t> Experience in vulnerability management end to end</w:t>
        <w:br/>
        <w:br/>
        <w:t> Hands on experience in Vulnerability assessment and risk management</w:t>
        <w:br/>
        <w:br/>
        <w:t> Hands-on experience with application testing frameworks in line with Web App, Mobile, Web Services/APIs, Network</w:t>
        <w:br/>
        <w:br/>
        <w:t> Experience in both commercial and open source tools like: Burpsuite,Appscan, HPfortify, Webinspect, Netsparker, Nmap, Kalilinux, Metasploit, Nessus/Qualysguard/Nexpose etc.</w:t>
        <w:br/>
        <w:br/>
        <w:t>Experience with Open Web Application Security Project (OWASP), Open Source Security Testing Methodology Manual (OSSTMM) methodologies and tools</w:t>
        <w:br/>
        <w:br/>
        <w:t> Experience in these areas: Network Security principles and practice, Vulnerability Analysis, Threat Risk Assessment, Public Key Infrastructure (PKI) concepts with hands-on implementation as well as Operating System Hardening</w:t>
        <w:br/>
        <w:br/>
        <w:t> Experience in Security risk management frameworks (ISO 27001, COBIT, NIST SP 800-53, 800-30, 800-37r1)</w:t>
        <w:br/>
        <w:br/>
        <w:t> Experience in Black box/Red team penetration testing</w:t>
        <w:br/>
        <w:br/>
        <w:t> Familiar with compliances (PCI DSS, HIPPA, SOX, ISO27001)</w:t>
        <w:br/>
        <w:br/>
        <w:t> Respond to emerging threats such as APT and other forms of targeted attacks, organized crime, etc</w:t>
        <w:br/>
        <w:br/>
        <w:t xml:space="preserve"> Perform comprehensive, cyber security engagements on all attack surfaces, from the office to the Cloud, while avoiding detection </w:t>
        <w:br/>
        <w:br/>
        <w:t xml:space="preserve"> Manually assess the security posture of our Extension, Web and Mobile clients </w:t>
        <w:br/>
        <w:br/>
        <w:t> Translate red team engagement findings into actionable items for both technical and executive audiences</w:t>
        <w:br/>
        <w:br/>
        <w:t> Work with the security development team to automate security assessments</w:t>
        <w:br/>
        <w:br/>
        <w:t xml:space="preserve"> Assist with forensics, incident response and reverse engineering </w:t>
        <w:br/>
        <w:br/>
        <w:t xml:space="preserve"> Deploy security assessment and monitoring tools </w:t>
        <w:br/>
        <w:br/>
        <w:t xml:space="preserve"> Participate in network security engineering, testing, assessment, analysis, and documentation of complex networks designed to provide boundary defense from sophisticated threat actors. </w:t>
        <w:br/>
        <w:br/>
        <w:t xml:space="preserve"> Candidates must have a strong understanding of modern network technologies, protocols (e.g. TCP, SMTP, DNS, SSH, etc.), and security practices. </w:t>
        <w:br/>
        <w:br/>
        <w:t xml:space="preserve"> Candidates must be well versed in common network scanning tools that support network discovery, compliance reporting, and vulnerability assessment. </w:t>
        <w:br/>
        <w:br/>
        <w:t xml:space="preserve"> Candidates must well versed in reviewing, analyzing, and commenting on secure network design, federal security and operational requirements (e.g. NIST SP 800-53r4, CNNSI 1253, etc.). </w:t>
        <w:br/>
        <w:br/>
        <w:t> Proactively hunt for and research potential malicious activity and incidents across multiple platforms using advanced threat network and host-based/open source tools</w:t>
        <w:br/>
        <w:br/>
        <w:t> Use strong TCP/IP networking skills to perform network analysis to isolate and diagnose potential threats and anomalous network behavior</w:t>
        <w:br/>
        <w:br/>
        <w:t> Network Traffic Analysis, Malware analysis, Raw Packet Captures, database technologies, web applications technologies, firewall technologies, etc.</w:t>
        <w:br/>
        <w:br/>
        <w:t> Well versed with tools used in Security testing industry such as, Nmap, Web Security, Wireshark, Nessus, sqlmap and Metaploit, Kali Linux etc.</w:t>
        <w:br/>
        <w:br/>
      </w:r>
    </w:p>
    <w:p>
      <w:r>
        <w:t>Required Education and Credentials:</w:t>
        <w:br/>
        <w:br/>
        <w:t> University Degree in Computer Science, Community College Diploma with equivalent technical experience in Information Security</w:t>
        <w:br/>
        <w:br/>
        <w:t> 5+ years of professional experience in computer security and networking.</w:t>
        <w:br/>
        <w:br/>
        <w:t> One of the following certification is mandatory Certified Ethical Hacker, OSCP or OSCE.</w:t>
        <w:br/>
        <w:br/>
        <w:t> Minimum 4+ years' experience in penetration testing</w:t>
        <w:br/>
        <w:br/>
        <w:t> Certified as CISSP or be willing to secure certification within 6 months of joining</w:t>
        <w:br/>
        <w:br/>
        <w:t>Core Attributes and Characteristics:</w:t>
        <w:br/>
        <w:br/>
        <w:t> Exceptional communication skills, both oral and written</w:t>
        <w:br/>
        <w:br/>
        <w:t> Ability to build solid relationships and able to effectively communicate with all levels of clients in a professional manner</w:t>
        <w:br/>
        <w:br/>
        <w:t> Excellent self-tasking skills</w:t>
        <w:br/>
        <w:br/>
      </w:r>
    </w:p>
    <w:p>
      <w:r>
        <w:t>Start Date: July 01, 2022</w:t>
        <w:br/>
        <w:br/>
        <w:br/>
        <w:t>Position Type: Full-Time Permanent</w:t>
        <w:br/>
        <w:br/>
        <w:br/>
        <w:t>Years of Experience Required: 7</w:t>
        <w:br/>
        <w:br/>
        <w:br/>
        <w:t>Education Required: Bachelors</w:t>
        <w:br/>
        <w:br/>
        <w:br/>
        <w:t>Overnight Travel: None</w:t>
        <w:br/>
        <w:br/>
        <w:br/>
        <w:t>Vacation Time: 3 weeks / year</w:t>
        <w:br/>
        <w:br/>
        <w:br/>
      </w:r>
    </w:p>
    <w:p>
      <w:r>
        <w:t>Health/Dental Benefits, Life and/or Disability Insurance</w:t>
      </w:r>
    </w:p>
    <w:p>
      <w:r>
        <w:t>At Movaro, Agile Consulting, Project Management &amp;amp; Software Testing is not just our business, its our passion. With humble beginning in 2005 providing test consulting services, we have built upon our expertise to include Test Management, Testing Process Assessment, Testing Process Improvement, Outsourcing, Staff Augmentation, Project Management, Agile training and implementation services all under one roof delivering results that matter.</w:t>
      </w:r>
    </w:p>
    <w:p>
      <w:r>
        <w:t>Contact Name: Ravi Kumar</w:t>
      </w:r>
    </w:p>
    <w:p>
      <w:r>
        <w:t xml:space="preserve"> Employer</w:t>
      </w:r>
    </w:p>
    <w:p>
      <w:r>
        <w:t xml:space="preserve">Company: Movaro Inc </w:t>
      </w:r>
    </w:p>
    <w:p>
      <w:r>
        <w:t xml:space="preserve"> Toronto</w:t>
      </w:r>
    </w:p>
    <w:p>
      <w:r>
        <w:t xml:space="preserve"> Ontario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