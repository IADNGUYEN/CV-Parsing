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Lead Consultant ,  Data Management Meta Data ,  Collibra Job</w:t>
      </w:r>
    </w:p>
    <w:p>
      <w:r>
        <w:t>Employer Name: Hire IT People LLC</w:t>
      </w:r>
    </w:p>
    <w:p>
      <w:r>
        <w:t>SpiderID: 12499833</w:t>
      </w:r>
    </w:p>
    <w:p>
      <w:r>
        <w:t>Location: Durham, NC, North Carolina</w:t>
      </w:r>
    </w:p>
    <w:p>
      <w:r>
        <w:t>Date Posted: 5/5/2022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Lead the deployment of Collibra Data Governance platform</w:t>
        <w:br/>
        <w:br/>
        <w:t>Setup the platform access management including roles and responsibilities of users, types of users and their access levels.</w:t>
        <w:br/>
        <w:br/>
        <w:t>Should possess sound knowledge of User management, Metamodel configuration, License management, backup and restore, metrics and traceability groups and integrations</w:t>
        <w:br/>
        <w:br/>
        <w:t>Who can access, use, populate glossary tables.</w:t>
        <w:br/>
        <w:br/>
        <w:t>Who can update Data catalog tables after taking inputs from Business.</w:t>
        <w:br/>
        <w:br/>
        <w:t>Participate in workshops with Business to understand metadata needs.</w:t>
        <w:br/>
        <w:br/>
        <w:t>Translate the requirements for Collibra onboarding, check in Collibra data catalog if entries are already there, if not then populate the entries.</w:t>
        <w:br/>
        <w:br/>
        <w:t>Test data cataloging by running the relevant jobs in</w:t>
        <w:br/>
        <w:br/>
        <w:t>Workflow development: Define use cases with business for workflows.</w:t>
        <w:br/>
        <w:br/>
        <w:t>Workflow development: Experience with business workflows and administration Prior hands - on experience with Web Development XML, APIs (REST), JSON) and sound understanding of API Overall</w:t>
        <w:br/>
        <w:br/>
        <w:t>Data Lineage: Implement data lineage in Collibra, this will need the developer to understand/comprehend business requirements and converting them in PL/SQLs or DDLs and execute the queries correctly.</w:t>
        <w:br/>
        <w:br/>
        <w:t>Minimum years of experience: &amp;gt;10 years</w:t>
        <w:br/>
        <w:br/>
        <w:t>Certifications Needed: Yes</w:t>
        <w:br/>
        <w:br/>
        <w:t>Top 3 responsibilities you would expect the Subcon to shoulder and execute:</w:t>
        <w:br/>
        <w:br/>
        <w:t>Implement data lineage in Collibr</w:t>
        <w:br/>
        <w:br/>
        <w:t>Managing overall program and review the operating model</w:t>
        <w:br/>
        <w:br/>
        <w:t>Translate the requirements for Collibra onboarding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