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Project Manager ,  Development Methodology ,  Scrum Job</w:t>
      </w:r>
    </w:p>
    <w:p>
      <w:r>
        <w:t>Employer Name: Hire IT People LLC</w:t>
      </w:r>
    </w:p>
    <w:p>
      <w:r>
        <w:t>SpiderID: 12499185</w:t>
      </w:r>
    </w:p>
    <w:p>
      <w:r>
        <w:t>Location: Raleigh, NC, North Carolina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We are looking for a candidate with strong experience of scrum master in a delivery project. Experience in Agile Tools for project management.Knowledge of Scrum planning , daily scrum call and retro meetings handling.Good communication skills and good onshoreoffshore model exposure.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Project Management</w:t>
        <w:br/>
        <w:br/>
        <w:t>Scrum Planning preparation and daily scrum</w:t>
        <w:br/>
        <w:br/>
        <w:t>Code release and bug fix management in scrum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