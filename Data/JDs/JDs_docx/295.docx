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Developer Job</w:t>
      </w:r>
    </w:p>
    <w:p>
      <w:r>
        <w:t>Employer Name: Uponcall Inc.</w:t>
      </w:r>
    </w:p>
    <w:p>
      <w:r>
        <w:t>SpiderID: 12548804</w:t>
      </w:r>
    </w:p>
    <w:p>
      <w:r>
        <w:t>Location: Surrey, British Columbia</w:t>
      </w:r>
    </w:p>
    <w:p>
      <w:r>
        <w:t>Date Posted: 5/19/2022</w:t>
      </w:r>
    </w:p>
    <w:p>
      <w:r>
        <w:t xml:space="preserve">Wage: </w:t>
      </w:r>
    </w:p>
    <w:p>
      <w:r>
        <w:t>Category: Information Technology</w:t>
      </w:r>
    </w:p>
    <w:p>
      <w:r>
        <w:t xml:space="preserve">Job Code: </w:t>
      </w:r>
    </w:p>
    <w:p>
      <w:r>
        <w:t>Job requirements</w:t>
        <w:br/>
        <w:br/>
        <w:t>Languages</w:t>
        <w:br/>
        <w:br/>
        <w:t>English</w:t>
        <w:br/>
        <w:br/>
        <w:t>Education</w:t>
        <w:br/>
        <w:br/>
        <w:t>Bachelor's degree</w:t>
        <w:br/>
        <w:br/>
        <w:t>Experience</w:t>
        <w:br/>
        <w:br/>
        <w:t>1 year to less than 2 years</w:t>
        <w:br/>
        <w:br/>
        <w:t>Specific Skills</w:t>
        <w:br/>
        <w:br/>
        <w:t>Consult with clients to develop and document Website requirements, Develop Website architecture and determine hardware and software requirements, Source, select and organize information for inclusion and design the appearance, layout and flow of the Website, Lead and co-ordinate multidisciplinary teams to develop Website graphics, content, capacity and interactivity, Plan, design, write, modify, integrate and test Web-site related code</w:t>
        <w:br/>
        <w:br/>
        <w:t>How to apply</w:t>
        <w:br/>
        <w:br/>
        <w:t>By email</w:t>
        <w:br/>
        <w:br/>
        <w:t>jobs@uponcall.com</w:t>
      </w:r>
    </w:p>
    <w:p>
      <w:r>
        <w:t xml:space="preserve">Start Date: </w:t>
        <w:br/>
        <w:br/>
        <w:br/>
        <w:t>Position Type: Full-Time Permanent</w:t>
        <w:br/>
        <w:br/>
        <w:br/>
        <w:t>Years of Experience Required: 1</w:t>
        <w:br/>
        <w:br/>
        <w:br/>
        <w:t>Education Required: Bachelors</w:t>
        <w:br/>
        <w:br/>
        <w:br/>
        <w:t xml:space="preserve">Overnight Travel: </w:t>
        <w:br/>
        <w:br/>
        <w:br/>
        <w:t xml:space="preserve">Vacation Time: </w:t>
        <w:br/>
        <w:br/>
        <w:br/>
      </w:r>
    </w:p>
    <w:p>
      <w:r>
        <w:t>Contact Name: Jap Singh</w:t>
      </w:r>
    </w:p>
    <w:p>
      <w:r>
        <w:t xml:space="preserve"> </w:t>
      </w:r>
    </w:p>
    <w:p>
      <w:r>
        <w:t xml:space="preserve">Company: </w:t>
      </w:r>
    </w:p>
    <w:p>
      <w:r>
        <w:t xml:space="preserve"> Vancouver</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