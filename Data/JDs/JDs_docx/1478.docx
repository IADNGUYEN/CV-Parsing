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PeopleSoft ,  Sys Admin and DBA Job</w:t>
      </w:r>
    </w:p>
    <w:p>
      <w:r>
        <w:t>Employer Name: Hire IT People LLC</w:t>
      </w:r>
    </w:p>
    <w:p>
      <w:r>
        <w:t>SpiderID: 12413394</w:t>
      </w:r>
    </w:p>
    <w:p>
      <w:r>
        <w:t>Location: Richardson, TX, Texas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with planning, building, implementing, administering, and maintaining on High Availability (HA) Setup of Oracle Real Application Clustering (RAC) database on Oracle 19c/20c RDBMS, Grid infrastructure (GI), Automatic Storage Management (ASM), Data Guard and applying patches of GI and Oracle 19c/20c RDBMS software binaries on Unix/Linux environments.</w:t>
        <w:br/>
        <w:br/>
        <w:t>Experience in Oracle multitenant architecture, Container database, DB hot clones, PDB refresh, relocation, plug/unplug and PDB level failover capability with Data Guard Broker.</w:t>
        <w:br/>
        <w:br/>
        <w:t>Strong Working knowledge in performance analysis, tuning, ensures optimal database performance through exhaustive pre-service testing and ongoing real-time monitoring using Oracle Enterprise manager, SQL Tuning advisor, AWR, ADDM, ASH and other tools &amp;amp; techniques.</w:t>
        <w:br/>
        <w:br/>
        <w:t>Experience with Performance Tuning &amp;amp; Troubleshooting and find a quicker resolution.</w:t>
        <w:br/>
        <w:br/>
        <w:t>Experience with Software Products: Oracle 19c, RMAN, Oracle Data Guard (Physical and Active), Golden Gate, Partitioning, Advanced Security, OEM 13c, Exadata with Extreme Flash Storage including patching/upgrade/Provisioning/monitoring.</w:t>
        <w:br/>
        <w:br/>
        <w:t>Experience Automated Software Provisioning, Deployment and patching thru OEM and fleet management.</w:t>
        <w:br/>
        <w:br/>
        <w:t>Experience with PostgreSQL 12.x/11.x, and MongoDB</w:t>
        <w:br/>
        <w:br/>
        <w:t>Experience with Operating Systems: Linux (Redhat, CentOS, OEL), Solaris, HPUX, AIX.</w:t>
        <w:br/>
        <w:br/>
        <w:t>Experience with Hardware environments: Exadata, AWS, HP, SUN, DELL.</w:t>
        <w:br/>
        <w:br/>
        <w:t>Experience with programming Language(s): SQL, UNIX and Shell Scripting.</w:t>
        <w:br/>
        <w:br/>
        <w:t>Experience with GoldenGate and numerous cutting Edge technologies.</w:t>
        <w:br/>
        <w:br/>
        <w:t>Experience with Amazon Web Services (AWS) technologies: RDS, Postgres Aurora. Expert migrating databases to Cloud.</w:t>
        <w:br/>
        <w:br/>
        <w:t>Excellent analytical and communication skills.</w:t>
        <w:br/>
        <w:br/>
        <w:t>Solve complex problems, performance issues, and come up with innovative solutions.</w:t>
        <w:br/>
        <w:br/>
        <w:t>Proven teamwork &amp;amp; collaboration skills to work across organizations and lead cross-functional teams.</w:t>
        <w:br/>
        <w:br/>
        <w:t>Proven problem solving skills to develop quick yet sound solutions to resolve complex issues.</w:t>
        <w:br/>
        <w:br/>
        <w:t>Nice to have Certification on OCP DBA, Postgres and AWS</w:t>
        <w:br/>
        <w:br/>
        <w:t>Job Responsibilities:</w:t>
        <w:br/>
        <w:br/>
        <w:t>Plan, design, and build high performance database systems in the Network Systems. Partner with application teams to support databases for over 200 applications, many of them considered critical, complex, multi-terabyte OLTP database systems.</w:t>
        <w:br/>
        <w:br/>
        <w:t>Design next generation storage strategies around backup and recovery for complex database environments, physical structures, and specialized database appliances</w:t>
        <w:br/>
        <w:br/>
        <w:t>Uphold enterprise data security policy guidelines and recommend new/improved guidelines include SOX, other authorities.</w:t>
        <w:br/>
        <w:br/>
        <w:t>Partner with project teams and interact with application teams and technology vendors to customize/find solutions for projects and operational issues for existing and proposed databases</w:t>
        <w:br/>
        <w:br/>
        <w:t>Perform pro-active capacity planning, recommend and implement solutions to provide scalability, availability, security, stability, and performance</w:t>
        <w:br/>
        <w:br/>
        <w:t>Designing, installing, upgrading, patching, tuning, monitoring and troubleshooting databases with large amounts of data and high transaction rates.</w:t>
        <w:br/>
        <w:br/>
        <w:t>Capacity planning, SQL analysis, schema revisions, security administration and user account maintenance.</w:t>
        <w:br/>
        <w:br/>
        <w:t>Participating in an active on-call rotation.</w:t>
        <w:br/>
        <w:br/>
        <w:t>Providing off hours support to avoid impacting database availability during normal business hours.</w:t>
        <w:br/>
        <w:br/>
        <w:t>Keeping up-to-date of new features and technical trends within the industry and being able to successfully communicate and apply those with application counterparts.</w:t>
        <w:br/>
        <w:br/>
        <w:t>Minimum years of experience*: 7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