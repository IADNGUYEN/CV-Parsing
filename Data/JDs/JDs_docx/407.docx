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Data Management - Data Integration ,  Talend Job</w:t>
      </w:r>
    </w:p>
    <w:p>
      <w:r>
        <w:t>Employer Name: Hire IT People LLC</w:t>
      </w:r>
    </w:p>
    <w:p>
      <w:r>
        <w:t>SpiderID: 12539204</w:t>
      </w:r>
    </w:p>
    <w:p>
      <w:r>
        <w:t>Location: Plano, TX, Texas</w:t>
      </w:r>
    </w:p>
    <w:p>
      <w:r>
        <w:t>Date Posted: 5/17/2022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Extensively work experience in ETL Tool Talend.</w:t>
        <w:br/>
        <w:br/>
        <w:t>Candidates should possess good PySpark knowledge for ETL operations.</w:t>
        <w:br/>
        <w:br/>
        <w:t>Should have experience in Snowflake</w:t>
        <w:br/>
        <w:br/>
        <w:t>Design and implement effective Analytics solutions and models with Snowflake.</w:t>
        <w:br/>
        <w:br/>
        <w:t>Minimum years of experience: 8 - 10 years</w:t>
        <w:br/>
        <w:br/>
        <w:t>Certifications Needed: No</w:t>
        <w:br/>
        <w:br/>
        <w:t>Top 3 responsibilities you would expect the Subcon to shoulder and execute:</w:t>
        <w:br/>
        <w:br/>
        <w:t>Extensively work experience in ETL Tool Talend.</w:t>
        <w:br/>
        <w:br/>
        <w:t>Candidates should possess good PySpark knowledge for ETL operations.</w:t>
        <w:br/>
        <w:br/>
        <w:t>Should have experience in Snowflake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