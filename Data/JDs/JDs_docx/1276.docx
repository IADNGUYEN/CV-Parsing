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12436453</w:t>
      </w:r>
    </w:p>
    <w:p>
      <w:r>
        <w:t>Location: Foster City, CA, California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Design, develop, and unit test applications in accordance with established standards.</w:t>
        <w:br/>
        <w:br/>
        <w:t>Develop code that complies with design specifications and meets security and Java/J2EE, GoLang best practices.</w:t>
        <w:br/>
        <w:br/>
        <w:t>Work with architects, systems analysts, project managers and other developers to successfully implement business requirements while applying the latest available tools and technology.</w:t>
        <w:br/>
        <w:br/>
        <w:t>Participate in design and code review sessions as appropriate to ensure the quality of work delivered by teammates is in accordance with development standards.</w:t>
        <w:br/>
        <w:br/>
        <w:t>Build working relationships with global and virtual teams on software development.</w:t>
        <w:br/>
        <w:br/>
        <w:t>Qualifications:</w:t>
        <w:br/>
        <w:br/>
        <w:t>5 or more years of Web application and Web service development using java/j2ee, GoLang and hands-on Development experience in a Cross-platform, multi-tier environment.</w:t>
        <w:br/>
        <w:br/>
        <w:t>Experience in web services, API standards, design, security, performance, availability</w:t>
        <w:br/>
        <w:br/>
        <w:t>Strong knowledge of data structures and algorithms</w:t>
        <w:br/>
        <w:br/>
        <w:t>Open source framework experience such as, Spring, SpringBoot, Hibernate, JQuery, D3, Single-SPA etc.</w:t>
        <w:br/>
        <w:br/>
        <w:t>Working experience in Micro service development &amp;amp; API automation</w:t>
        <w:br/>
        <w:br/>
        <w:t>Relational database and SQL development experience.</w:t>
        <w:br/>
        <w:br/>
        <w:t>Knowledge of data modeling principles.</w:t>
        <w:br/>
        <w:br/>
        <w:t>Knowledge of various SQL/NoSQL data storage mechanisms, Elastic/SOLR Search and Big Data technologies.</w:t>
        <w:br/>
        <w:br/>
        <w:t>Experience using version control (GIT, Stash) and bug tracking (Jira) tools</w:t>
        <w:br/>
        <w:br/>
        <w:t>Agile development experience</w:t>
        <w:br/>
        <w:br/>
        <w:t>Self-motivated, fast learner, great verbal and written communication skills.</w:t>
        <w:br/>
        <w:br/>
        <w:t>Working with different stakeholder &amp;amp; leading a team.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Strong experience on core java</w:t>
        <w:br/>
        <w:br/>
        <w:t>End to end business understanding and full stack development</w:t>
        <w:br/>
        <w:br/>
        <w:t>Client communication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