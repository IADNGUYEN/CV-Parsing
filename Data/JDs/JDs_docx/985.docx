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</w:t>
      </w:r>
    </w:p>
    <w:p>
      <w:r>
        <w:t>SpiderID: 12467644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ITprojects using UI Components, JavaScript, CSS, SCSS, HTML, ReactJS, ExpressJS, Angular, NodeJS, AWS, MongoDB, and Python; Developing test validations of theapplications;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Technology, Business, Commerce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UI Components, JavaScript, CSS, SCSS, HTML, ReactJS, ExpressJS,Angular, NodeJS, AWS, MongoDB, and Python. Travel to various unanticipated client sites required. May reside anywhere in the United States.</w:t>
        <w:br/>
        <w:br/>
        <w:t xml:space="preserve">To apply, visit https://www.kforce.com/find-work/search-jobs and enter the Ref #15512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