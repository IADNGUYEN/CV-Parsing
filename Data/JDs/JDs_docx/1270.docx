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Cable &amp; Media ,  Video Management Job</w:t>
      </w:r>
    </w:p>
    <w:p>
      <w:r>
        <w:t>Employer Name: Hire IT People LLC</w:t>
      </w:r>
    </w:p>
    <w:p>
      <w:r>
        <w:t>SpiderID: 12436486</w:t>
      </w:r>
    </w:p>
    <w:p>
      <w:r>
        <w:t>Location: Philadelphia, PA, Pennsylvania</w:t>
      </w:r>
    </w:p>
    <w:p>
      <w:r>
        <w:t>Date Posted: 4/20/2022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have at least 5+ years of experience with Information Technology.</w:t>
        <w:br/>
        <w:br/>
        <w:t>Candidate must be located within commuting distance of Downingtown, PA location or be willing to relocate to the area.</w:t>
        <w:br/>
        <w:br/>
        <w:t>This position may require travel to project locations.</w:t>
        <w:br/>
        <w:br/>
        <w:t>U.S. citizens and those lawfully authorized to work in the U.S. are encouraged to apply. Infosys will not sponsor at this time.</w:t>
        <w:br/>
        <w:br/>
        <w:t>Must have knowledge of Comcast RDK platform</w:t>
        <w:br/>
        <w:br/>
        <w:t>Must have Hands on experience with RDK end to end device testing</w:t>
        <w:br/>
        <w:br/>
        <w:t>Must have Hands on experience in wireless gateways &amp;amp; network security.</w:t>
        <w:br/>
        <w:br/>
        <w:t>Must have Working knowledge to identify and troubleshoot Wi - Fi related issues</w:t>
        <w:br/>
        <w:br/>
        <w:t>Must have experience with Defect/ Change tracking tools like JIRA / Service Now</w:t>
        <w:br/>
        <w:br/>
        <w:t>Must have Excellent written and verbal communication skills.</w:t>
        <w:br/>
        <w:br/>
        <w:t>Must have experience in coordinating cross-functional work teams up to task completion</w:t>
        <w:br/>
        <w:br/>
        <w:t>Must be comfortable to set up and drive discussion across cros0functional teams.</w:t>
        <w:br/>
        <w:br/>
        <w:t>Experience to Cable/Telecom domain</w:t>
        <w:br/>
        <w:br/>
        <w:t>Preferred Qualifications:</w:t>
        <w:br/>
        <w:br/>
        <w:t>Prior experience and sound knowledge of networking is highly desired.</w:t>
        <w:br/>
        <w:br/>
        <w:t>Experienced in conducting in depth testing of WiFiIEEE 802.11abgnacax standards</w:t>
        <w:br/>
        <w:br/>
        <w:t>Working knowledge of various gateway features; VLANs, speed, port forwarding/triggering, DMZ, IPv4/v6 Addressing, IP Subnetting, DHCP, Radius, remote management, SNMP.</w:t>
        <w:br/>
        <w:br/>
        <w:t>Excellent oral, written communication and presentation skills with ability to interact with technical and functional staff at all levels.</w:t>
        <w:br/>
        <w:br/>
        <w:t>understanding of Wi-Fi standards (802.11 a/b/g/n/ac) and features( WPS (Push+Pin), DFS, DCS, mac-filtering, radio/ssid on/off features)</w:t>
        <w:br/>
        <w:br/>
        <w:t>Prior experience with log analysis and familiarity with splunk, kibana etc are highly desired</w:t>
        <w:br/>
        <w:br/>
        <w:t>Demonstrated client facing skills, including managing client relationships</w:t>
        <w:br/>
        <w:br/>
        <w:t>Expertise in preparing 4x4 WiFi conductive test setups using Octoscope, Ramsey RF chambers and shielded cables.</w:t>
        <w:br/>
        <w:br/>
        <w:t>In depth understanding of the following protocols TCP, UDP, IPv4, IPv6, Ethernet frame, DHCP, DNS, ICMP, ARP, NAT, STP, VLAN, RIP, OSPF</w:t>
        <w:br/>
        <w:br/>
        <w:t>Minimum years of experience: 5-8 years</w:t>
        <w:br/>
        <w:br/>
        <w:t>Certifications Needed: No</w:t>
        <w:br/>
        <w:br/>
        <w:t>Top responsibilities you would expect the Subcon to shoulder and execute:</w:t>
        <w:br/>
        <w:br/>
        <w:t>Requirement</w:t>
        <w:br/>
        <w:br/>
        <w:t>Testing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