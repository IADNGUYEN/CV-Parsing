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Linux Security Administrator Job</w:t>
      </w:r>
    </w:p>
    <w:p>
      <w:r>
        <w:t xml:space="preserve">Employer Name: </w:t>
      </w:r>
    </w:p>
    <w:p>
      <w:r>
        <w:t>SpiderID: 12561019</w:t>
      </w:r>
    </w:p>
    <w:p>
      <w:r>
        <w:t>Location: Washington, District of Columbia</w:t>
      </w:r>
    </w:p>
    <w:p>
      <w:r>
        <w:t>Date Posted: 5/23/2022</w:t>
      </w:r>
    </w:p>
    <w:p>
      <w:r>
        <w:t>Wage: Negotiable</w:t>
      </w:r>
    </w:p>
    <w:p>
      <w:r>
        <w:t>Category: Information Technology</w:t>
      </w:r>
    </w:p>
    <w:p>
      <w:r>
        <w:t>Job Code: 024</w:t>
      </w:r>
    </w:p>
    <w:p>
      <w:r>
        <w:t>Linux Security Administrator</w:t>
        <w:br/>
        <w:br/>
        <w:t>Telework</w:t>
        <w:br/>
        <w:br/>
        <w:t>US Citizenship Required*</w:t>
        <w:br/>
        <w:br/>
        <w:t xml:space="preserve"> </w:t>
        <w:br/>
        <w:br/>
        <w:t>Role Description:</w:t>
        <w:br/>
        <w:br/>
        <w:t>Act as the ongoing interface between the client and the system or application. Dedicated to quality, using exceptional communication skills to keep our world class systems running. Can accurately define a client issue and can accurately communicate the issue with system engineers to come up with a resolution in a very timely fashion. Remain current on vendor best practices as it relates to the interlinking of technologies (Linux/Windows). Manage, coordinate, and implement software upgrades, patches, hot fixes on Linux servers. Must be a team player.</w:t>
        <w:br/>
        <w:br/>
        <w:t>Role Responsibilities:</w:t>
        <w:br/>
        <w:br/>
        <w:t>Provide system administration support to Linux servers</w:t>
        <w:br/>
        <w:br/>
        <w:t>System administration support includes:</w:t>
        <w:br/>
        <w:br/>
        <w:t>managing and monitoring the Linux servers in both Production and Non-Production environments to maintain a 24x7x365 uptime service</w:t>
        <w:br/>
        <w:br/>
        <w:t>maintain best practices on managing systems and services across all environments</w:t>
        <w:br/>
        <w:br/>
        <w:t>Expected to have the ability and skills to collaborate with other teams in service fulfillment, resolving and troubleshooting Linux issues</w:t>
        <w:br/>
        <w:br/>
        <w:t>Provide off hours support to apply patches and upgrades as necessary and support fault finding, analysis for performance exceptions</w:t>
        <w:br/>
        <w:br/>
        <w:t xml:space="preserve"> </w:t>
        <w:br/>
        <w:br/>
        <w:t>Candidate Requirements:</w:t>
        <w:br/>
        <w:br/>
        <w:t>Must have a bachelor's degree</w:t>
        <w:br/>
        <w:br/>
        <w:t>US Citizens only</w:t>
        <w:br/>
        <w:br/>
        <w:t>Minimum of 5 years-related experience in Linux System Administration</w:t>
        <w:br/>
        <w:br/>
        <w:t>Have proven skills in handling Linux server issues</w:t>
        <w:br/>
        <w:br/>
        <w:t>Good working knowledge of the operating systems is assumed (Windows/Linux)</w:t>
        <w:br/>
        <w:br/>
        <w:t>Required Skills:</w:t>
        <w:br/>
        <w:br/>
        <w:t>The ability to install, configure and administer Red Hat Enterprise Linux (RHEL)</w:t>
        <w:br/>
        <w:br/>
        <w:t>The ability to perform routine system (Linux) maintenance and resolve server-side issues as they arise.</w:t>
        <w:br/>
        <w:br/>
        <w:t>The knowledge to monitor system performance to prevent slowdowns and crashes.</w:t>
        <w:br/>
        <w:br/>
        <w:t>The knowledge to examine daily logs and reports.</w:t>
        <w:br/>
        <w:br/>
        <w:t>Some troubleshooting experience in a Linux environment</w:t>
        <w:br/>
        <w:br/>
        <w:t>Skilled in Linux</w:t>
        <w:br/>
        <w:br/>
        <w:t>Experience with Linux server automation (Tenable, Ansible)</w:t>
        <w:br/>
        <w:br/>
        <w:t>Experience with bash scripting</w:t>
        <w:br/>
        <w:br/>
        <w:t>Experience using vulnerability scanners, configuration compliance tools, and analyzing their reports.</w:t>
        <w:br/>
        <w:br/>
        <w:t>Experience with system security (Windows, Linux).</w:t>
        <w:br/>
        <w:br/>
        <w:t>Red Hat Enterprise Linux (RHEL) Administration</w:t>
        <w:br/>
        <w:br/>
        <w:t xml:space="preserve"> </w:t>
        <w:br/>
        <w:br/>
        <w:t>Preferred Skills:</w:t>
        <w:br/>
        <w:br/>
        <w:t>RHEL Certification</w:t>
        <w:br/>
        <w:br/>
        <w:t>PostgreSQL Administration</w:t>
        <w:br/>
        <w:br/>
        <w:t>Familiarity with VMWare</w:t>
        <w:br/>
        <w:br/>
        <w:t>Strong problem solving and communication skills</w:t>
        <w:br/>
        <w:br/>
        <w:t>Familiarity with DISA STIGs</w:t>
        <w:br/>
        <w:br/>
        <w:t xml:space="preserve"> </w:t>
        <w:br/>
        <w:br/>
        <w:t>#cjpost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ASM Research</w:t>
      </w:r>
    </w:p>
    <w:p>
      <w:r>
        <w:t xml:space="preserve"> </w:t>
      </w:r>
    </w:p>
    <w:p>
      <w:r>
        <w:t>Company: ASM Research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