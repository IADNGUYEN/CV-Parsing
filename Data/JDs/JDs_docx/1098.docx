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HANA IBP Job</w:t>
      </w:r>
    </w:p>
    <w:p>
      <w:r>
        <w:t>Employer Name: Hire IT People LLC</w:t>
      </w:r>
    </w:p>
    <w:p>
      <w:r>
        <w:t>SpiderID: 12458911</w:t>
      </w:r>
    </w:p>
    <w:p>
      <w:r>
        <w:t>Location: Plano,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in developing a scalable / extensible technology roadmap inclusive of S/4 ABAP FTS and SAP IBP Addons (Extractors/Staging Tables)</w:t>
        <w:br/>
        <w:br/>
        <w:t>Coordination with Offshore team and managing the deliverables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customer facing, communication, and leadership skills.</w:t>
        <w:br/>
        <w:br/>
        <w:t>Capable in leading projects and multiple stakeholders and Effective Communication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