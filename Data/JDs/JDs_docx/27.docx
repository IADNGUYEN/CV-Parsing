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12577054</w:t>
      </w:r>
    </w:p>
    <w:p>
      <w:r>
        <w:t>Location: Bismarck, North Dakota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