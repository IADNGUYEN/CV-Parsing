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Java ,  Spring Job</w:t>
      </w:r>
    </w:p>
    <w:p>
      <w:r>
        <w:t>Employer Name: Hire IT People LLC</w:t>
      </w:r>
    </w:p>
    <w:p>
      <w:r>
        <w:t>SpiderID: 12475723</w:t>
      </w:r>
    </w:p>
    <w:p>
      <w:r>
        <w:t>Location: Phoenix, AZ, Arizona</w:t>
      </w:r>
    </w:p>
    <w:p>
      <w:r>
        <w:t>Date Posted: 4/29/2022</w:t>
      </w:r>
    </w:p>
    <w:p>
      <w:r>
        <w:t xml:space="preserve">Wage: </w:t>
      </w:r>
    </w:p>
    <w:p>
      <w:r>
        <w:t>Category: Information Technology</w:t>
      </w:r>
    </w:p>
    <w:p>
      <w:r>
        <w:t xml:space="preserve">Job Code: </w:t>
      </w:r>
    </w:p>
    <w:p>
      <w:r>
        <w:t>Number Of Openings: 1</w:t>
      </w:r>
    </w:p>
    <w:p>
      <w:r>
        <w:t>Detailed Job Description:</w:t>
        <w:br/>
        <w:br/>
        <w:t>Should have more than 7 years of IT experience in JavaJ2EE Backend Development using Java Spring and have work experience in analysis, design, development, testing and implementation of Hadoop, Bigdata Technologies like Hadoop and spark ecosystems, Data Warehousing on Object Oriented Programming.</w:t>
        <w:br/>
        <w:br/>
        <w:t>Minimum years of experience: 5 - 8 years</w:t>
        <w:br/>
        <w:br/>
        <w:t>Certifications Needed: No</w:t>
        <w:br/>
        <w:br/>
        <w:t>Top responsibilities you would expect the Subcon to shoulder and execute:</w:t>
        <w:br/>
        <w:br/>
        <w:t>Distributed Agile Scrum Team Developer</w:t>
        <w:br/>
        <w:br/>
        <w:t>Liaise with Global Team</w:t>
        <w:br/>
        <w:br/>
        <w:t>Interview Process (Is face to face required?) Yes</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