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BI Developer Job</w:t>
      </w:r>
    </w:p>
    <w:p>
      <w:r>
        <w:t xml:space="preserve">Employer Name: </w:t>
      </w:r>
    </w:p>
    <w:p>
      <w:r>
        <w:t>SpiderID: 12469439</w:t>
      </w:r>
    </w:p>
    <w:p>
      <w:r>
        <w:t>Location: Boise, Idaho</w:t>
      </w:r>
    </w:p>
    <w:p>
      <w:r>
        <w:t>Date Posted: 4/28/2022</w:t>
      </w:r>
    </w:p>
    <w:p>
      <w:r>
        <w:t>Wage: Negotiable</w:t>
      </w:r>
    </w:p>
    <w:p>
      <w:r>
        <w:t>Category: Information Technology</w:t>
      </w:r>
    </w:p>
    <w:p>
      <w:r>
        <w:t>Job Code: 2022-2590</w:t>
      </w:r>
    </w:p>
    <w:p>
      <w:r>
        <w:t>~This is a remote opportunity~</w:t>
        <w:br/>
        <w:br/>
        <w:t xml:space="preserve"> </w:t>
        <w:br/>
        <w:br/>
        <w:t>Cradlepoint is seeking an energetic and progressive Business Intelligence Developer to create BI and analytic solutions that turn data into information.  The BI Developer will use current technologies to develop data extraction, transformation, and integration solutions as part of the Analytics team. The candidate must have experience designing solutions across a diverse tech platform and should be proficient in dimensional data modeling and have experience with database technologies such as SQL Server, Snowflake, and Postgres. The candidate should have experience in a variety of software development languages and environments and be comfortable working in a variety of analytic architectures. The successful candidate will enjoy working for an innovative Company with smart, passionate people who work hard, have fun and are invested in the success of Cradlepoint and its future!</w:t>
        <w:br/>
        <w:br/>
        <w:t xml:space="preserve"> </w:t>
        <w:br/>
        <w:br/>
        <w:t xml:space="preserve">Translate functional requirements into technical specifications and provide effort estimates </w:t>
        <w:br/>
        <w:br/>
        <w:t xml:space="preserve">Integrate logic and understanding of functional requirements to develop reporting and analytic solutions </w:t>
        <w:br/>
        <w:br/>
        <w:t xml:space="preserve">Design, create, and deploy dimensional data models; derive conformed dimensions across subject areas </w:t>
        <w:br/>
        <w:br/>
        <w:t xml:space="preserve">Design, build, test and maintain ETL processes for data warehouse/data lake and data mart environments </w:t>
        <w:br/>
        <w:br/>
        <w:t xml:space="preserve">Document technical aspects of data architecture and reporting &amp;amp; analytics solutions </w:t>
        <w:br/>
        <w:br/>
        <w:t xml:space="preserve">Hands on experience participating in all phases of BI implementation </w:t>
        <w:br/>
        <w:br/>
        <w:t xml:space="preserve">Design, build and deploy BI solutions utilizing analytic and data visualization tools </w:t>
        <w:br/>
        <w:br/>
        <w:t xml:space="preserve">Perform coding/programming tasks to specification and with best practice development standards </w:t>
        <w:br/>
        <w:br/>
        <w:t xml:space="preserve">Conduct and participate in code reviews and design sessions with peers </w:t>
        <w:br/>
        <w:br/>
        <w:t xml:space="preserve">Develop test plans and participate in testing to ensure integrity and desired performance </w:t>
        <w:br/>
        <w:br/>
        <w:t xml:space="preserve">Perform code promotion activities to ensure the synchronization of all environments </w:t>
        <w:br/>
        <w:br/>
        <w:t xml:space="preserve">Provide production support for deployed data environments and BI solutions </w:t>
        <w:br/>
        <w:br/>
        <w:t>Maintain and publish shared documentation for data &amp;amp; solutions architecture</w:t>
        <w:br/>
        <w:br/>
        <w:t xml:space="preserve">Participate in regular sprints, as a member of the Analytics team </w:t>
        <w:br/>
        <w:br/>
        <w:t xml:space="preserve">Assist in periodic architecture reviews, updating documentation accordingly </w:t>
        <w:br/>
        <w:br/>
        <w:t xml:space="preserve"> </w:t>
        <w:br/>
        <w:br/>
        <w:t xml:space="preserve">Core qualifications: </w:t>
        <w:br/>
        <w:br/>
        <w:t xml:space="preserve">BS Degree in analytics, computer science, management information systems or commensurate experience </w:t>
        <w:br/>
        <w:br/>
        <w:t xml:space="preserve">2-5 years of experience building BI solutions </w:t>
        <w:br/>
        <w:br/>
        <w:t xml:space="preserve">Experience developing dashboards with data visualization tools such as Tableau and Power BI </w:t>
        <w:br/>
        <w:br/>
        <w:t xml:space="preserve">Hands on experience and intimate familiarity with dimensional data modeling </w:t>
        <w:br/>
        <w:br/>
        <w:t xml:space="preserve">Familiarity with BI concepts such as slowly-changing-dimensions and bridge tables </w:t>
        <w:br/>
        <w:br/>
        <w:t xml:space="preserve">Demonstrated experience with SQL; experience troubleshooting SQL query results </w:t>
        <w:br/>
        <w:br/>
        <w:t xml:space="preserve">Experience using Source Code Control and development lifecycle best practice </w:t>
        <w:br/>
        <w:br/>
        <w:t xml:space="preserve">Effective communicator (strong written, verbal and presentation skills) </w:t>
        <w:br/>
        <w:br/>
        <w:t xml:space="preserve">Strong analytical and organizational skills </w:t>
        <w:br/>
        <w:br/>
        <w:t>Team player and motivated self-starter</w:t>
        <w:br/>
        <w:br/>
        <w:t xml:space="preserve"> </w:t>
        <w:br/>
        <w:br/>
        <w:t xml:space="preserve"> Other qualifications:</w:t>
        <w:br/>
        <w:br/>
        <w:t xml:space="preserve">Experience with acquisition of data via web services </w:t>
        <w:br/>
        <w:br/>
        <w:t xml:space="preserve">Experience with cloud environments such as Amazon Web Services (AWS) and Microsoft Azure </w:t>
        <w:br/>
        <w:br/>
        <w:t xml:space="preserve">Familiarity with scripting languages such as Python/PANDAS </w:t>
        <w:br/>
        <w:br/>
        <w:t xml:space="preserve">Familiarity with Alteryx a plus </w:t>
        <w:br/>
        <w:br/>
        <w:t xml:space="preserve">Familiar with Agile development methodology; Jira </w:t>
        <w:br/>
        <w:br/>
        <w:t xml:space="preserve">Demonstrated ability to work effectively in team-based development projects required </w:t>
        <w:br/>
        <w:br/>
        <w:t xml:space="preserve">Consultative and client oriented, a creative problem solver with a collaborative nature </w:t>
        <w:br/>
        <w:br/>
        <w:t>May be required to work outside normal business hours on an as needed basis</w:t>
        <w:br/>
        <w:br/>
        <w:t xml:space="preserve"> </w:t>
        <w:br/>
        <w:br/>
        <w:t>#LI-TI1</w:t>
        <w:br/>
        <w:br/>
        <w:t>#LI-Remote</w:t>
        <w:br/>
        <w:br/>
        <w:t xml:space="preserve"> </w:t>
        <w:br/>
        <w:br/>
        <w:t>Cradlepoint is an Equal Opportunity Employer and does not discriminate on the basis of race, color, religion, sex, marital status, national origin, age, sexual orientation, handicap, disability, or any other protected class status pursuant to applicable law.</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Cradlepoint</w:t>
      </w:r>
    </w:p>
    <w:p>
      <w:r>
        <w:t xml:space="preserve"> </w:t>
      </w:r>
    </w:p>
    <w:p>
      <w:r>
        <w:t>Company: Cradlepoint</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