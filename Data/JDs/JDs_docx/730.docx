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 - Payments Job</w:t>
      </w:r>
    </w:p>
    <w:p>
      <w:r>
        <w:t>Employer Name: Patriot Software</w:t>
      </w:r>
    </w:p>
    <w:p>
      <w:r>
        <w:t>SpiderID: 12510835</w:t>
      </w:r>
    </w:p>
    <w:p>
      <w:r>
        <w:t>Location: Chicago, Illinois</w:t>
      </w:r>
    </w:p>
    <w:p>
      <w:r>
        <w:t>Date Posted: 5/9/2022</w:t>
      </w:r>
    </w:p>
    <w:p>
      <w:r>
        <w:t xml:space="preserve">Wage: </w:t>
      </w:r>
    </w:p>
    <w:p>
      <w:r>
        <w:t>Category: Information Technology</w:t>
      </w:r>
    </w:p>
    <w:p>
      <w:r>
        <w:t xml:space="preserve">Job Code: </w:t>
      </w:r>
    </w:p>
    <w:p>
      <w:r>
        <w:t>What we do</w:t>
        <w:br/>
        <w:br/>
        <w:t>We are the Payments team here at Patriot. We provide the means for payors to move funds to their payees. Our services need to be generic yet robust enough to supply our partners (Patriot Payroll, Patriot Accounting, etc) with the flexibility required to utilize new technologies available in the payment industry. As new technologies become available, we will work with our financial institution(s) to create new workflows and make them available for our partners to implement within their own products. We support ongoing maintenance and work with our partners to identify opportunities they may wish to pursue.</w:t>
        <w:br/>
        <w:br/>
        <w:t>What youd be doing</w:t>
        <w:br/>
        <w:br/>
        <w:t>Youll be leveraging cutting edge technology to develop efficient and reliable payment systems. Youll also be maintaining existing systems and providing engineering support to make sure we fulfill our promises to our customers. Youll be working with our talented QA engineers to ensure we are deploying code that works and meets our customers needs.</w:t>
        <w:br/>
        <w:br/>
        <w:t>What well look for in you</w:t>
        <w:br/>
        <w:br/>
        <w:t>We want someone who is hungry, humble and smart. We value new ideas. We want someone who understands that the craft of programming is an ever-changing landscape. We want to see that youve had successes and failures in your career. We want to know how youve recovered when things didnt go as planned. We want you to not simply move tickets on the board, we want you to engineer. We want to see courage to try something new in you.</w:t>
      </w:r>
    </w:p>
    <w:p>
      <w:r>
        <w:t>Nerdy skills youll be using (3-4 years experience)</w:t>
        <w:br/>
        <w:br/>
        <w:t>Frontend: jQuery/Razor Views/VueJs</w:t>
        <w:br/>
        <w:br/>
        <w:t>Backend: .NET Framework, Dotnet 5/6/Core</w:t>
        <w:br/>
        <w:br/>
        <w:t>Data: Postgresql, DynamoDB</w:t>
        <w:br/>
        <w:br/>
        <w:t>Languages: SQL, C#, JavaScript</w:t>
        <w:br/>
        <w:br/>
        <w:t>Shiny things: Dependency injection, ORMs, stored-procedures, micro-services, Swagger, Github Actions/TeamCity, Unit/Integration testing, REST-ful APIs</w:t>
        <w:br/>
        <w:br/>
        <w:t>Dull things: Legacy code that still needs to be maintained and migrated to shiny things</w:t>
        <w:br/>
        <w:br/>
        <w:t>Soft skills: SDLC, communication, documentation, goal setting</w:t>
        <w:br/>
        <w:br/>
        <w:t>Platforms: AWS/cloud</w:t>
        <w:br/>
        <w:br/>
        <w:t>Defensive tactics: XSS, CSRF, CSP</w:t>
        <w:br/>
        <w:br/>
        <w:t>Node.js</w:t>
        <w:br/>
        <w:br/>
        <w:t>Visual Studio, Rider</w:t>
        <w:br/>
        <w:br/>
        <w:t>Git</w:t>
        <w:br/>
        <w:br/>
        <w:t>Things you should know about us</w:t>
        <w:br/>
        <w:br/>
        <w:t>We value work/life balance, we cover things in automated tests to protect your time; we also have human QA folks to cover the hard to test bits</w:t>
        <w:br/>
        <w:br/>
        <w:t>Youll have a product manager to help guide you through our domain</w:t>
        <w:br/>
        <w:br/>
        <w:t>Well review your code and youll review ours</w:t>
        <w:br/>
        <w:br/>
        <w:t>We deploy code to production daily, once youre feature is good; ship it</w:t>
        <w:br/>
        <w:br/>
        <w:t>We work in an agile-ish environment, we happen to use Kanban</w:t>
        <w:br/>
        <w:br/>
        <w:t>We value small team sizes so you can actually get to know your teammates</w:t>
        <w:br/>
        <w:br/>
        <w:t>You may not have all the skills listed, but thats ok well teach you; conversely well want you to teach us some new tricks</w:t>
        <w:br/>
        <w:br/>
        <w:t>Well conduct a retrospective regularly to talk about what went right and what needs to be improved</w:t>
        <w:br/>
        <w:br/>
        <w:t>Please note this is a sample of what youll be doing. This job requires you to be able to adapt to change quickly in order to deliver an exceptional customer experience. Your duties, responsibilities, and activities may change at any time with or without notice.</w:t>
        <w:br/>
        <w:br/>
        <w:t>Reasonable accommodations may be made to enable individuals with disabilities to perform the essential functions.</w:t>
        <w:br/>
        <w:br/>
        <w:t>This position is open to all candidates who legally reside and are eligible to work in the continental United States. This position is currently not open to applicants in the following locations: Alaska, California, Hawaii, Washington D.C.</w:t>
        <w:br/>
        <w:br/>
        <w:t>Benefits</w:t>
        <w:br/>
        <w:br/>
        <w:t>The Perks of Patriot</w:t>
        <w:br/>
        <w:br/>
        <w:t>We pride ourselves on our company culture and value our employees hard work. Aside from the freedom to introduce new ideas or technologies, here are some of the awesome benefits our employees enjoy:</w:t>
        <w:br/>
        <w:br/>
        <w:t>Paid time off and paid holidays</w:t>
        <w:br/>
        <w:br/>
        <w:t>Medical, dental, and vision insurance</w:t>
        <w:br/>
        <w:br/>
        <w:t>Section 125 HSA and FSA accounts</w:t>
        <w:br/>
        <w:br/>
        <w:t>Company-paid life, short-term, and long-term disability insurance</w:t>
        <w:br/>
        <w:br/>
        <w:t>401(k) with company match</w:t>
        <w:br/>
        <w:br/>
        <w:t>Up-to-date hardware and equipment provided</w:t>
        <w:br/>
        <w:br/>
        <w:t>Flexible scheduling and opportunities for advancement</w:t>
        <w:br/>
        <w:br/>
        <w:t>Engaging and collaborative company culture</w:t>
        <w:br/>
        <w:br/>
        <w:t>Education reimbursement</w:t>
        <w:br/>
        <w:br/>
      </w:r>
    </w:p>
    <w:p>
      <w:r>
        <w:t>Health/Dental Benefits, Retirement Benefits, Paid Holidays, Vacations, and Sick Leave, Life and/or Disability Insurance, Relocation Assistance, Tuition Reimbursement</w:t>
      </w:r>
    </w:p>
    <w:p>
      <w:r>
        <w:t>Patriot Software started in the basement of a factory decades ago. Were located in Canton, OH and have over 175 employees across the United States.</w:t>
        <w:br/>
        <w:br/>
        <w:t>On to the good stuff. What we do. Patriot develops accounting and payroll software for American businesses and their accountants. Because we have a passion for helping our customers succeed, our goals are lofty: make accounting and payroll fast, easy to use, and affordable. We need exceptional people to deliver exceptional products and services. Thats why we only hire the best of the best.</w:t>
        <w:br/>
        <w:br/>
        <w:t>So, what do we value in a new team member? Our search starts by looking for a quality individual who lives by our core values:</w:t>
        <w:br/>
        <w:br/>
        <w:t>We give more than we take</w:t>
        <w:br/>
        <w:br/>
        <w:t>We dont take shortcuts</w:t>
        <w:br/>
        <w:br/>
        <w:t>We lead. We dont follow</w:t>
        <w:br/>
        <w:br/>
        <w:t>We follow the golden rule</w:t>
        <w:br/>
        <w:br/>
        <w:t>We grow leaders</w:t>
        <w:br/>
        <w:br/>
        <w:t>Does this sound like you? Great! Read on to see if your skills are a match, too.</w:t>
      </w:r>
    </w:p>
    <w:p>
      <w:r>
        <w:t>Contact Name: Christan Neff</w:t>
      </w:r>
    </w:p>
    <w:p>
      <w:r>
        <w:t xml:space="preserve"> Employer</w:t>
      </w:r>
    </w:p>
    <w:p>
      <w:r>
        <w:t>Company: Patriot Software</w:t>
      </w:r>
    </w:p>
    <w:p>
      <w:r>
        <w:t xml:space="preserve"> Canton</w:t>
      </w:r>
    </w:p>
    <w:p>
      <w:r>
        <w:t xml:space="preserve"> Ohio</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