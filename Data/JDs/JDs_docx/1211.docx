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 Tech Equipment Upgrade Technician - New Berlin, WI Job</w:t>
      </w:r>
    </w:p>
    <w:p>
      <w:r>
        <w:t xml:space="preserve">Employer Name: </w:t>
      </w:r>
    </w:p>
    <w:p>
      <w:r>
        <w:t>SpiderID: 12447154</w:t>
      </w:r>
    </w:p>
    <w:p>
      <w:r>
        <w:t>Location: New Berlin, Wisconsin</w:t>
      </w:r>
    </w:p>
    <w:p>
      <w:r>
        <w:t>Date Posted: 4/22/2022</w:t>
      </w:r>
    </w:p>
    <w:p>
      <w:r>
        <w:t>Wage: Negotiable</w:t>
      </w:r>
    </w:p>
    <w:p>
      <w:r>
        <w:t>Category: Information Technology</w:t>
      </w:r>
    </w:p>
    <w:p>
      <w:r>
        <w:t>Job Code: R120574</w:t>
      </w:r>
    </w:p>
    <w:p>
      <w:r>
        <w:br/>
        <w:br/>
        <w:t>JOB SUMMARY:</w:t>
        <w:br/>
        <w:br/>
        <w:t>Field-based Technician role fulfills all aspects regarding installation and service of dental technology in the practitioner's office with the focus on "excellence" in customer service.</w:t>
        <w:br/>
        <w:br/>
        <w:t xml:space="preserve"> </w:t>
        <w:br/>
        <w:br/>
        <w:t>ESSENTIAL RESPONSIBILITIES &amp;amp; ACCOUNTABILITIES:</w:t>
        <w:br/>
        <w:br/>
        <w:t>Provides responsible repair and installation services to our customers in a courteous and professional manner.</w:t>
        <w:br/>
        <w:br/>
        <w:t>Provides and maintains the necessary tools of the trade and have readily available to perform installation and repair services.</w:t>
        <w:br/>
        <w:br/>
        <w:t xml:space="preserve">Maintains and manages proper levels of inventory in van. </w:t>
        <w:br/>
        <w:br/>
        <w:t>Attends all required training</w:t>
        <w:br/>
        <w:br/>
        <w:t xml:space="preserve">Complies with all OSHA regulations as outlined in the OSHA manual and training. </w:t>
        <w:br/>
        <w:br/>
        <w:t>Maintains and utilizes personal protective equipment when needed.</w:t>
        <w:br/>
        <w:br/>
        <w:t>Communicates in a timely manner to all necessary inside personnel and dispatchers</w:t>
        <w:br/>
        <w:br/>
        <w:t xml:space="preserve">Educates customers on proper care and maintenance and advises on troubleshooting procedures. </w:t>
        <w:br/>
        <w:br/>
        <w:t xml:space="preserve">Completes all work orders in a timely manner and submits all job related paperwork within the required timeframes. </w:t>
        <w:br/>
        <w:br/>
        <w:t>Complies with all terms of the Fleet Management Policy including maintenance and accident management policies.</w:t>
        <w:br/>
        <w:br/>
        <w:t>Participates in special projects and performs other duties as required.</w:t>
        <w:br/>
        <w:br/>
        <w:t xml:space="preserve"> </w:t>
        <w:br/>
        <w:br/>
        <w:t>In addition to the essential duties and responsibilities listed above, all positions are also responsible for:</w:t>
        <w:br/>
        <w:br/>
        <w:t>Meeting company standards pertaining to quantity and quality of work performed on an ongoing basis, performing all work related tasks in a manner that is in compliance with all Company policies and procedures including WorldWide Business Standards.</w:t>
        <w:br/>
        <w:br/>
        <w:t>Adhering to Company policies, procedures, and directives regarding standards of workplace behavior in completing job duties and assignments.</w:t>
        <w:br/>
        <w:br/>
        <w:t xml:space="preserve"> </w:t>
        <w:br/>
        <w:br/>
        <w:t>Physical Activities:</w:t>
        <w:br/>
        <w:br/>
        <w:t xml:space="preserve">This position requires the delivery, installation and repair of equipment involving customers.Technicians will be expected to maneuver large equipment as needed.The physical nature of this position, at times, may require substantial an/or repetitive bending, stooping and lifting.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Henry Schein</w:t>
      </w:r>
    </w:p>
    <w:p>
      <w:r>
        <w:t xml:space="preserve"> </w:t>
      </w:r>
    </w:p>
    <w:p>
      <w:r>
        <w:t>Company: Henry Schein</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