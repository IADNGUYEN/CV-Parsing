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Operations Manager - Hybrid Job</w:t>
      </w:r>
    </w:p>
    <w:p>
      <w:r>
        <w:t xml:space="preserve">Employer Name: </w:t>
      </w:r>
    </w:p>
    <w:p>
      <w:r>
        <w:t>SpiderID: 12417889</w:t>
      </w:r>
    </w:p>
    <w:p>
      <w:r>
        <w:t>Location: Chicago, Illinois</w:t>
      </w:r>
    </w:p>
    <w:p>
      <w:r>
        <w:t>Date Posted: 4/14/2022</w:t>
      </w:r>
    </w:p>
    <w:p>
      <w:r>
        <w:t>Wage: Up to $140000.00 per year</w:t>
      </w:r>
    </w:p>
    <w:p>
      <w:r>
        <w:t>Category: Information Technology</w:t>
      </w:r>
    </w:p>
    <w:p>
      <w:r>
        <w:t>Job Code: 374649</w:t>
      </w:r>
    </w:p>
    <w:p>
      <w:r>
        <w:br/>
        <w:br/>
        <w:t>A high-tech company that has been in business for over a decade is looking for an IT Operations Manager to join their team.</w:t>
        <w:br/>
        <w:br/>
        <w:t>An organization located in the City is looking for an IT Operations Manager to oversee their infrastructure team. You will be responsible for managing projects and the team that assists clients with infrastructure upgrades, implementations and migrations. The right candidate will have 5+ years of experience with Windows infrastructures, virtualization, Active Directory and network design. The position is more managerial than hands-on as you will be more focused on creating roadmaps and business strategies for multiple local clients.</w:t>
        <w:br/>
        <w:br/>
        <w:t xml:space="preserve">This firm offers great growth potential, benefits, profit sharing and understands the importance of work/life balance. </w:t>
        <w:br/>
        <w:br/>
        <w:t>To be considered for this position you should be familiar with the following:</w:t>
        <w:br/>
        <w:br/>
        <w:t xml:space="preserve">5+ years of IT Management experience </w:t>
        <w:br/>
        <w:br/>
        <w:t xml:space="preserve">Experience with business strategy and creating IT roadmaps </w:t>
        <w:br/>
        <w:br/>
        <w:t xml:space="preserve">VOIP </w:t>
        <w:br/>
        <w:br/>
        <w:t xml:space="preserve">Windows Server/AD </w:t>
        <w:br/>
        <w:br/>
        <w:t xml:space="preserve">Cloud Platforms </w:t>
        <w:br/>
        <w:br/>
        <w:t xml:space="preserve">Virtualization </w:t>
        <w:br/>
        <w:br/>
        <w:t>O365</w:t>
        <w:br/>
        <w:br/>
        <w:t>Interviews are being conducted immediately so feel free to apply or contact Peter Dull at pdull@snicompanies.com.</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