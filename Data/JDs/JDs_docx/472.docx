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12536043</w:t>
      </w:r>
    </w:p>
    <w:p>
      <w:r>
        <w:t>Location: Columbine Valley, Colorado</w:t>
      </w:r>
    </w:p>
    <w:p>
      <w:r>
        <w:t>Date Posted: 5/16/2022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