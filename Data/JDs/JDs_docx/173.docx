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Engineer Job</w:t>
      </w:r>
    </w:p>
    <w:p>
      <w:r>
        <w:t>Employer Name: Hire IT People LLC</w:t>
      </w:r>
    </w:p>
    <w:p>
      <w:r>
        <w:t>SpiderID: 12565882</w:t>
      </w:r>
    </w:p>
    <w:p>
      <w:r>
        <w:t>Location: Washington, DC, District of Columbia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- haves:</w:t>
        <w:br/>
        <w:br/>
        <w:t>3+ yrs. experience with Cloud Infrastructure (at least some with Google Cloud).</w:t>
        <w:br/>
        <w:br/>
        <w:t>High Skill Level &amp;amp; Hands on Experience with Process Automation.</w:t>
        <w:br/>
        <w:br/>
        <w:t>Strong Coding Skills for Process Automation/ Creating Internal Utilities(1 or more: Bash/Java/Python).</w:t>
        <w:br/>
        <w:br/>
        <w:t>Hands on Experience with IaC (Terraform).</w:t>
        <w:br/>
        <w:br/>
        <w:t>Ability to Tune/ Optimize Cloud Services.</w:t>
        <w:br/>
        <w:br/>
        <w:t>Thorough Understanding of Google Cloud Architecture.</w:t>
        <w:br/>
        <w:br/>
        <w:t>Plusses:</w:t>
        <w:br/>
        <w:br/>
        <w:t>Kafka/ PubSub/Managed Kafka Experience.</w:t>
        <w:br/>
        <w:br/>
        <w:t>Google Cloud Professional Certification.</w:t>
        <w:br/>
        <w:br/>
        <w:t>Experience required: 3-4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