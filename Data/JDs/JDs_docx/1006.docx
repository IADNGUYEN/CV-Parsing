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Qa Automation Tester Job</w:t>
      </w:r>
    </w:p>
    <w:p>
      <w:r>
        <w:t>Employer Name: Rajani</w:t>
      </w:r>
    </w:p>
    <w:p>
      <w:r>
        <w:t>SpiderID: 12464951</w:t>
      </w:r>
    </w:p>
    <w:p>
      <w:r>
        <w:t>Location: Atlantia, Georgia</w:t>
      </w:r>
    </w:p>
    <w:p>
      <w:r>
        <w:t>Date Posted: 4/27/2022</w:t>
      </w:r>
    </w:p>
    <w:p>
      <w:r>
        <w:t xml:space="preserve">Wage: </w:t>
      </w:r>
    </w:p>
    <w:p>
      <w:r>
        <w:t>Category: Information Technology</w:t>
      </w:r>
    </w:p>
    <w:p>
      <w:r>
        <w:t>Job Code: 4551</w:t>
      </w:r>
    </w:p>
    <w:p>
      <w:r>
        <w:t>Number Of Openings: 1</w:t>
      </w:r>
    </w:p>
    <w:p>
      <w:r>
        <w:t>Candidate should have knowledge of full system life cycles. Knowledge of quality assurance practices and tools are required. Automate testing experience in the web and client server environments. Has experience in writing test cases, test plans, structured test methodology, use cases. Development experience in test scripts, execution and reporting also required.</w:t>
        <w:br/>
        <w:br/>
        <w:t>Participates in and supports the development, implementation, and maintenance of automated test scripts using automation test tools.</w:t>
        <w:br/>
        <w:br/>
        <w:t>Adheres to formal processes, standards, and total quality practices in all activities.</w:t>
        <w:br/>
        <w:br/>
        <w:t>Works with clients to analyze automation requirements.</w:t>
        <w:br/>
        <w:br/>
        <w:t>Coaches the development team peers on Test Driven Development and automated test creation.</w:t>
        <w:br/>
        <w:br/>
        <w:t>Basic Qualifications</w:t>
        <w:br/>
        <w:br/>
        <w:t>Bachelors degree in Computer Science or related field, or equivalent work experience</w:t>
        <w:br/>
        <w:br/>
        <w:t>At least 1 year of experience with designing, planning and execution of system testing strategies and tactics to ensure software quality at all stages of the system life cycle</w:t>
      </w:r>
    </w:p>
    <w:p>
      <w:r>
        <w:t>Protactor</w:t>
        <w:br/>
        <w:br/>
        <w:t>Selenium</w:t>
        <w:br/>
        <w:br/>
        <w:t>Specflow</w:t>
        <w:br/>
        <w:br/>
        <w:t>NUnit</w:t>
        <w:br/>
        <w:br/>
        <w:t>Test Driven Development/Behavior Driven Development</w:t>
      </w:r>
    </w:p>
    <w:p>
      <w:r>
        <w:t xml:space="preserve">Start Date: </w:t>
        <w:br/>
        <w:br/>
        <w:br/>
        <w:t>Position Type: Contractor</w:t>
        <w:br/>
        <w:br/>
        <w:br/>
        <w:t>Years of Experience Required: 4</w:t>
        <w:br/>
        <w:br/>
        <w:br/>
        <w:t>Education Required: Bachelors</w:t>
        <w:br/>
        <w:br/>
        <w:br/>
        <w:t xml:space="preserve">Overnight Travel: </w:t>
        <w:br/>
        <w:br/>
        <w:br/>
        <w:t xml:space="preserve">Vacation Time: </w:t>
        <w:br/>
        <w:br/>
        <w:br/>
      </w:r>
    </w:p>
    <w:p>
      <w:r>
        <w:t>Contact Name: Bheema Rajani</w:t>
      </w:r>
    </w:p>
    <w:p>
      <w:r>
        <w:t xml:space="preserve"> </w:t>
      </w:r>
    </w:p>
    <w:p>
      <w:r>
        <w:t xml:space="preserve">Company: </w:t>
      </w:r>
    </w:p>
    <w:p>
      <w:r>
        <w:t xml:space="preserve"> Atlantia</w:t>
      </w:r>
    </w:p>
    <w:p>
      <w:r>
        <w:t xml:space="preserve"> Georgia</w:t>
      </w:r>
    </w:p>
    <w:p>
      <w:r>
        <w:t xml:space="preserve"> 30002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