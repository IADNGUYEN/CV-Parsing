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Analyst ,  Java ,  Springboot Job</w:t>
      </w:r>
    </w:p>
    <w:p>
      <w:r>
        <w:t>Employer Name: Hire IT People LLC</w:t>
      </w:r>
    </w:p>
    <w:p>
      <w:r>
        <w:t>SpiderID: 12555012</w:t>
      </w:r>
    </w:p>
    <w:p>
      <w:r>
        <w:t>Location: Phoenix, AZ, Arizona</w:t>
      </w:r>
    </w:p>
    <w:p>
      <w:r>
        <w:t>Date Posted: 5/20/2022</w:t>
      </w:r>
    </w:p>
    <w:p>
      <w:r>
        <w:t xml:space="preserve">Wage: </w:t>
      </w:r>
    </w:p>
    <w:p>
      <w:r>
        <w:t>Category: Information Technology</w:t>
      </w:r>
    </w:p>
    <w:p>
      <w:r>
        <w:t xml:space="preserve">Job Code: </w:t>
      </w:r>
    </w:p>
    <w:p>
      <w:r>
        <w:t>Number Of Openings: 1</w:t>
      </w:r>
    </w:p>
    <w:p>
      <w:r>
        <w:t>Detailed Job Description:</w:t>
        <w:br/>
        <w:br/>
        <w:t>Need to have 7 years exp in React JS, TML5, CSS3,XHTML, Bootstrap, JavaScript, jQuery, AJAX, DOM and JSON.Extensive experience in implementing UI components using ReactJS along with Redux Framework with Strong experience in developing Redux forms with react life cycle.Strong knowledge in developing test driven web based applications using React, ReduxSaga, rubyon rails and RESTful APIs with focus in unit jesting using jest and WDIO testing</w:t>
        <w:br/>
        <w:br/>
        <w:t>Minimum years of experience: 5 - 8 years</w:t>
        <w:br/>
        <w:br/>
        <w:t>Certifications Needed: No</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