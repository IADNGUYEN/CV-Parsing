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RAKOF 918 HADOOP ENGINEER Job</w:t>
      </w:r>
    </w:p>
    <w:p>
      <w:r>
        <w:t xml:space="preserve">Employer Name: </w:t>
      </w:r>
    </w:p>
    <w:p>
      <w:r>
        <w:t>SpiderID: 12536622</w:t>
      </w:r>
    </w:p>
    <w:p>
      <w:r>
        <w:t>Location: PLAINSBORO, New Jersey</w:t>
      </w:r>
    </w:p>
    <w:p>
      <w:r>
        <w:t>Date Posted: 5/16/2022</w:t>
      </w:r>
    </w:p>
    <w:p>
      <w:r>
        <w:t xml:space="preserve">Wage: </w:t>
      </w:r>
    </w:p>
    <w:p>
      <w:r>
        <w:t>Category: Information Technology</w:t>
      </w:r>
    </w:p>
    <w:p>
      <w:r>
        <w:t>Job Code: RAKOF 918</w:t>
      </w:r>
    </w:p>
    <w:p>
      <w:r>
        <w:t>Number Of Openings: 3</w:t>
      </w:r>
    </w:p>
    <w:p>
      <w:r>
        <w:t>Involve in Architecture, design &amp;amp; development of Hadoop based solutions with Hadoop Cloudera, Scala, SPARC, Flume &amp;amp; Kafka, and Data Design &amp;amp; Database Development. Creates and maintains documentation of design approaches. Participates in technical design and code reviews for all new enhancements and maintenance work delivered. Involve in File system management, monitoring, support, and maintenance for HDFS, KUDU, and HBASE. Work with technologies: Kafka, Flume, Hive, Spark, Impala, Sqoop Oozie, Hbase, Zookeeper, HUE. Creates maintains and executes the unit test and alpha test plans.</w:t>
      </w:r>
    </w:p>
    <w:p>
      <w:r>
        <w:t>MASTER'S DEGREE AND ONE YEAR EXPERIENCE IN REQUIRED JOB &amp;amp; TECHNOLOGY OR EQUIVALENT(*Bachelor's degree and six years experience will be considered equivalent to Master's degree and one year's exp.) Frequent Travel Required. Send resume by mail with Legal status for Work Authorization.</w:t>
      </w:r>
    </w:p>
    <w:p>
      <w:r>
        <w:t xml:space="preserve">Start Date: </w:t>
        <w:br/>
        <w:br/>
        <w:br/>
        <w:t>Position Type: Full-Time Permanent</w:t>
        <w:br/>
        <w:br/>
        <w:br/>
        <w:t>Years of Experience Required: 1</w:t>
        <w:br/>
        <w:br/>
        <w:br/>
        <w:t>Education Required: Masters</w:t>
        <w:br/>
        <w:br/>
        <w:br/>
        <w:t xml:space="preserve">Overnight Travel: </w:t>
        <w:br/>
        <w:br/>
        <w:br/>
        <w:t xml:space="preserve">Vacation Time: </w:t>
        <w:br/>
        <w:br/>
        <w:br/>
      </w:r>
    </w:p>
    <w:p>
      <w:r>
        <w:t>Contact Name: VINAYAK RAMPALLI</w:t>
      </w:r>
    </w:p>
    <w:p>
      <w:r>
        <w:t xml:space="preserve"> Employer</w:t>
      </w:r>
    </w:p>
    <w:p>
      <w:r>
        <w:t>Company: COMPUNNEL SOFTWARE GROUP INC</w:t>
      </w:r>
    </w:p>
    <w:p>
      <w:r>
        <w:t>Phone: 6096069010</w:t>
      </w:r>
    </w:p>
    <w:p>
      <w:r>
        <w:t>Street: 103 Morgan Lane, Suite 102</w:t>
      </w:r>
    </w:p>
    <w:p>
      <w:r>
        <w:t>Fax: 6097500981</w:t>
      </w:r>
    </w:p>
    <w:p>
      <w:r>
        <w:t xml:space="preserve"> Plainsboro</w:t>
      </w:r>
    </w:p>
    <w:p>
      <w:r>
        <w:t xml:space="preserve"> New Jersey</w:t>
      </w:r>
    </w:p>
    <w:p>
      <w:r>
        <w:t xml:space="preserve"> 08536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