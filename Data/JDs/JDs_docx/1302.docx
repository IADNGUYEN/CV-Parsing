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Advisor Programmer Analyst (Multiple Positions Available) Job</w:t>
      </w:r>
    </w:p>
    <w:p>
      <w:r>
        <w:t xml:space="preserve">Employer Name: Gainwell Technologies LLC </w:t>
      </w:r>
    </w:p>
    <w:p>
      <w:r>
        <w:t>SpiderID: 12433229</w:t>
      </w:r>
    </w:p>
    <w:p>
      <w:r>
        <w:t>Location: Conway, Arkansas</w:t>
      </w:r>
    </w:p>
    <w:p>
      <w:r>
        <w:t>Date Posted: 4/19/2022</w:t>
      </w:r>
    </w:p>
    <w:p>
      <w:r>
        <w:t xml:space="preserve">Wage: </w:t>
      </w:r>
    </w:p>
    <w:p>
      <w:r>
        <w:t>Category: Information Technology</w:t>
      </w:r>
    </w:p>
    <w:p>
      <w:r>
        <w:t>Job Code: 5676960</w:t>
      </w:r>
    </w:p>
    <w:p>
      <w:r>
        <w:t>Number Of Openings: 1</w:t>
      </w:r>
    </w:p>
    <w:p>
      <w:r>
        <w:t>Gainwell Technologies LLC has multiple positions available for Advisor Programmer Analyst in Conway, AR and various unanticipated locations throughout the USA. Participates as a member of and leads development teams. Design units for others. Completes development to implement complex components. Designs solutions for others to develop. Participates in cross-functional teams. Leads design activities. May provide mentoring and guidance to developers. Designs, prepares, and executes unit tests. Represents team to clients.Demonstrates technical leadership, and exerts influence outside of immediate team. Develops innovative team solutions to complex problems. Contributes to strategic direction for teams. Applies in-depth or broad technical knowledge to provide maintenance solutions across one or more technology areas (e.g. Web-site Development). Applies company and 3rd party technologies to complex software solutions of significant complexity. Integrates technical expertise and business understanding to create superior solutions for clients. Consults with team members and other organizations, clients and vendors on complex issues. Telecommuting is permissible</w:t>
        <w:br/>
        <w:br/>
        <w:t>REQUIREMENTS: Bachelor's degree or foreign academic equivalent in Computer Science , Computer Engineering, or</w:t>
        <w:br/>
        <w:br/>
        <w:t>related field and five (5) years of progressive, post-baccalaureate experience in the job offered or related occupation.</w:t>
        <w:br/>
        <w:br/>
        <w:t>To apply, send resume w/job title and ref#5676960 to intlrecruiting@gainwelltechnologies.com.</w:t>
        <w:br/>
        <w:br/>
      </w:r>
    </w:p>
    <w:p>
      <w:r>
        <w:t xml:space="preserve">Please see Job Description. </w:t>
      </w:r>
    </w:p>
    <w:p>
      <w:r>
        <w:t xml:space="preserve">Start Date: </w:t>
        <w:br/>
        <w:br/>
        <w:br/>
        <w:t>Position Type: Full-Time Permanent</w:t>
        <w:br/>
        <w:br/>
        <w:br/>
        <w:t>Years of Experience Required: 5</w:t>
        <w:br/>
        <w:br/>
        <w:br/>
        <w:t>Education Required: Bachelors</w:t>
        <w:br/>
        <w:br/>
        <w:br/>
        <w:t xml:space="preserve">Overnight Travel: </w:t>
        <w:br/>
        <w:br/>
        <w:br/>
        <w:t xml:space="preserve">Vacation Time: </w:t>
        <w:br/>
        <w:br/>
        <w:br/>
      </w:r>
    </w:p>
    <w:p>
      <w:r>
        <w:t>Other Benefits</w:t>
      </w:r>
    </w:p>
    <w:p>
      <w:r>
        <w:t>Contact Name: Sas Mukherjee</w:t>
      </w:r>
    </w:p>
    <w:p>
      <w:r>
        <w:t xml:space="preserve"> </w:t>
      </w:r>
    </w:p>
    <w:p>
      <w:r>
        <w:t xml:space="preserve">Company: Gainwell Technologies </w:t>
      </w:r>
    </w:p>
    <w:p>
      <w:r>
        <w:t xml:space="preserve"> Conway</w:t>
      </w:r>
    </w:p>
    <w:p>
      <w:r>
        <w:t xml:space="preserve"> Arkansas</w:t>
      </w:r>
    </w:p>
    <w:p>
      <w:r>
        <w:t xml:space="preserve"> 72034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