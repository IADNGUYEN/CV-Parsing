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Technical Test Lead ,  Testing processes ,  Test Automation Process Job</w:t>
      </w:r>
    </w:p>
    <w:p>
      <w:r>
        <w:t>Employer Name: Hire IT People LLC</w:t>
      </w:r>
    </w:p>
    <w:p>
      <w:r>
        <w:t>SpiderID: 12454943</w:t>
      </w:r>
    </w:p>
    <w:p>
      <w:r>
        <w:t>Location: Saint Paul, MN, Minnesota</w:t>
      </w:r>
    </w:p>
    <w:p>
      <w:r>
        <w:t>Date Posted: 4/25/2022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Hands On Automation test Lead, with good Functional Testing experience, with good STLC process methodology experience</w:t>
        <w:br/>
        <w:br/>
        <w:t>Good Communication skills and work attitude</w:t>
        <w:br/>
        <w:br/>
        <w:t>Experience in communicating with multiple stake holders</w:t>
        <w:br/>
        <w:br/>
        <w:t>Minimum years of experience: 2 - 5 years</w:t>
        <w:br/>
        <w:br/>
        <w:t>Certifications Needed: Yes</w:t>
        <w:br/>
        <w:br/>
        <w:t>Top 3 responsibilities you would expect the Subcon to shoulder and execute:</w:t>
        <w:br/>
        <w:br/>
        <w:t>Create, maintain UI automation test cases</w:t>
        <w:br/>
        <w:br/>
        <w:t>Coordination with multiple stakeholders</w:t>
        <w:br/>
        <w:br/>
        <w:t>Status update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