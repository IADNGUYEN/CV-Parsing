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Hollywood Florida Job</w:t>
      </w:r>
    </w:p>
    <w:p>
      <w:r>
        <w:t>Employer Name: Will</w:t>
      </w:r>
    </w:p>
    <w:p>
      <w:r>
        <w:t>SpiderID: 12433388</w:t>
      </w:r>
    </w:p>
    <w:p>
      <w:r>
        <w:t>Location: Hollywood,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· Fast promotion opportunities with unlimited bonuses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  <w:br/>
        <w:br/>
        <w:t xml:space="preserve">Hiring now! Contract Techs for Enterprise Clients </w:t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 xml:space="preserve">Company: Cook Tech </w:t>
      </w:r>
    </w:p>
    <w:p>
      <w:r>
        <w:t xml:space="preserve"> Hollywood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