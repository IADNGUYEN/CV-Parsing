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12463359</w:t>
      </w:r>
    </w:p>
    <w:p>
      <w:r>
        <w:t>Location: Norfolk, Virginia</w:t>
      </w:r>
    </w:p>
    <w:p>
      <w:r>
        <w:t>Date Posted: 4/27/2022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