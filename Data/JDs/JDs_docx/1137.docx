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Endur BA Job</w:t>
      </w:r>
    </w:p>
    <w:p>
      <w:r>
        <w:t>Employer Name: Hire IT People LLC</w:t>
      </w:r>
    </w:p>
    <w:p>
      <w:r>
        <w:t>SpiderID: 12454848</w:t>
      </w:r>
    </w:p>
    <w:p>
      <w:r>
        <w:t>Location: Houston, TX, Texas</w:t>
      </w:r>
    </w:p>
    <w:p>
      <w:r>
        <w:t>Date Posted: 4/25/2022</w:t>
      </w:r>
    </w:p>
    <w:p>
      <w:r>
        <w:t xml:space="preserve">Wage: </w:t>
      </w:r>
    </w:p>
    <w:p>
      <w:r>
        <w:t>Category: Information Technology</w:t>
      </w:r>
    </w:p>
    <w:p>
      <w:r>
        <w:t xml:space="preserve">Job Code: </w:t>
      </w:r>
    </w:p>
    <w:p>
      <w:r>
        <w:t>Number Of Openings: 1</w:t>
      </w:r>
    </w:p>
    <w:p>
      <w:r>
        <w:t>Key Responsibilities:</w:t>
        <w:br/>
        <w:br/>
        <w:t>Adept in handling business changes and managing stakeholder expectations</w:t>
        <w:br/>
        <w:br/>
        <w:t>Provide comprehensive document of changes, coordinate and conduct configuration set up</w:t>
        <w:br/>
        <w:br/>
        <w:t>Effective management of tasks, timelines, progress reporting on tasks</w:t>
        <w:br/>
        <w:br/>
        <w:t>Manage communication across multiple teams, third party vendor, and multiple consulting staff</w:t>
        <w:br/>
        <w:br/>
        <w:t>Thought leader in respective domain, will be the key advisor to architecture and design reviews</w:t>
        <w:br/>
        <w:br/>
        <w:t>Perform requirement gathering, functional analysis and functional design</w:t>
        <w:br/>
        <w:br/>
        <w:t>Knowledge of deal lifecycle and product configuration within Endur including but not limited to new Instrument building, deal screen configuration, new template creation, deal modelling, reference data setup, risk valuation, invoicing, settlements</w:t>
        <w:br/>
        <w:br/>
        <w:t>Technical Experience:</w:t>
        <w:br/>
        <w:br/>
        <w:t>Thorough understanding of Agile and waterfall delivery methodology</w:t>
        <w:br/>
        <w:br/>
        <w:t>Should have experience in managing an end-to-end delivery of Endur</w:t>
        <w:br/>
        <w:br/>
        <w:t>Strong functional understanding of NA power, gas, &amp;amp; emissions/renewables trading</w:t>
        <w:br/>
        <w:br/>
        <w:t>Should have deep experience in latest Endur version 10 and up with setup experience on all key modules</w:t>
        <w:br/>
        <w:br/>
        <w:t>Should have good experience in writing SQL queries, understanding of the Endur data model</w:t>
        <w:br/>
        <w:br/>
        <w:t>Should have experience in system integration best practices specifically for power operations (scheduling / ISO integration/ISO charges/ Back-Office Operations)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