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Developer Job</w:t>
      </w:r>
    </w:p>
    <w:p>
      <w:r>
        <w:t>Employer Name: Rajani</w:t>
      </w:r>
    </w:p>
    <w:p>
      <w:r>
        <w:t>SpiderID: 12487669</w:t>
      </w:r>
    </w:p>
    <w:p>
      <w:r>
        <w:t>Location: Atlanta, Georgia</w:t>
      </w:r>
    </w:p>
    <w:p>
      <w:r>
        <w:t>Date Posted: 5/3/2022</w:t>
      </w:r>
    </w:p>
    <w:p>
      <w:r>
        <w:t xml:space="preserve">Wage: </w:t>
      </w:r>
    </w:p>
    <w:p>
      <w:r>
        <w:t>Category: Information Technology</w:t>
      </w:r>
    </w:p>
    <w:p>
      <w:r>
        <w:t>Job Code: 4333</w:t>
      </w:r>
    </w:p>
    <w:p>
      <w:r>
        <w:t>Number Of Openings: 1</w:t>
      </w:r>
    </w:p>
    <w:p>
      <w:r>
        <w:t>1-2 years strong SQL knowledge</w:t>
        <w:br/>
        <w:br/>
        <w:t>1-2 years Java experience</w:t>
        <w:br/>
        <w:br/>
        <w:t>1-2 years Python experience</w:t>
        <w:br/>
        <w:br/>
        <w:t>good problem solving and trouble shooting skills</w:t>
        <w:br/>
        <w:br/>
        <w:t>work with business</w:t>
      </w:r>
    </w:p>
    <w:p>
      <w:r>
        <w:t>SQL,Java,Python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Bheema Rajani</w:t>
      </w:r>
    </w:p>
    <w:p>
      <w:r>
        <w:t xml:space="preserve"> </w:t>
      </w:r>
    </w:p>
    <w:p>
      <w:r>
        <w:t xml:space="preserve">Company: </w:t>
      </w:r>
    </w:p>
    <w:p>
      <w:r>
        <w:t xml:space="preserve"> Atlantia</w:t>
      </w:r>
    </w:p>
    <w:p>
      <w:r>
        <w:t xml:space="preserve"> Georgia</w:t>
      </w:r>
    </w:p>
    <w:p>
      <w:r>
        <w:t xml:space="preserve"> 30002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