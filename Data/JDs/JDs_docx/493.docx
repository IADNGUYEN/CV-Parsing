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Java - ALL Job</w:t>
      </w:r>
    </w:p>
    <w:p>
      <w:r>
        <w:t>Employer Name: Hire IT People LLC</w:t>
      </w:r>
    </w:p>
    <w:p>
      <w:r>
        <w:t>SpiderID: 12535411</w:t>
      </w:r>
    </w:p>
    <w:p>
      <w:r>
        <w:t>Location: American Fork, UT, Utah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4-5 years of hands on experience with JIRA/Confluence DC On prem to JIRA/confluence cloud migration.</w:t>
        <w:br/>
        <w:br/>
        <w:t>Gather requirements for business processes, and determine ways to optimize/improve JIRA/Confluence build and configure</w:t>
        <w:br/>
        <w:br/>
        <w:t>Minimum 5 years of hands on experience with application support for JIRA and Confluence to IT the rest of the business</w:t>
        <w:br/>
        <w:br/>
        <w:t>Understanding of JIRA APIs and webhooks</w:t>
        <w:br/>
        <w:br/>
        <w:t>Work with business users to evaluate JIRA and Confluence plug-ins, determine licensing needs, and perform testing, installation and configuration of the plug-ins</w:t>
        <w:br/>
        <w:br/>
        <w:t>Utilizes design skills to define JIRA workflows and the related screen schemes for complex and high impact projects</w:t>
        <w:br/>
        <w:br/>
        <w:t>Support and configure JIRA plugins as required.</w:t>
        <w:br/>
        <w:br/>
        <w:t>Generate documentation on workflows and processes implemented in JIRA to support runbooks</w:t>
        <w:br/>
        <w:br/>
        <w:t>Plugin data migration from DC to Cloud environment(Jira, Confluence and Jira SD)</w:t>
        <w:br/>
        <w:br/>
        <w:t>Minimum years of experience required: 5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