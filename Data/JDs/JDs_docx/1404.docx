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Full Stack Java Developer Job</w:t>
      </w:r>
    </w:p>
    <w:p>
      <w:r>
        <w:t>Employer Name: Rajani</w:t>
      </w:r>
    </w:p>
    <w:p>
      <w:r>
        <w:t>SpiderID: 12422509</w:t>
      </w:r>
    </w:p>
    <w:p>
      <w:r>
        <w:t>Location: Atlantia, Georgia</w:t>
      </w:r>
    </w:p>
    <w:p>
      <w:r>
        <w:t>Date Posted: 4/15/2022</w:t>
      </w:r>
    </w:p>
    <w:p>
      <w:r>
        <w:t xml:space="preserve">Wage: </w:t>
      </w:r>
    </w:p>
    <w:p>
      <w:r>
        <w:t>Category: Information Technology</w:t>
      </w:r>
    </w:p>
    <w:p>
      <w:r>
        <w:t>Job Code: 4406</w:t>
      </w:r>
    </w:p>
    <w:p>
      <w:r>
        <w:t>Number Of Openings: 1</w:t>
      </w:r>
    </w:p>
    <w:p>
      <w:r>
        <w:t>Qualifications:</w:t>
        <w:br/>
        <w:br/>
        <w:t xml:space="preserve"> (75% Back/25% Front) React/JavaScript/Java/MongoDB/AWS/SpringBoot/Analytics)</w:t>
        <w:br/>
        <w:br/>
        <w:t>Full stack Java development experience with Enterprise companies- 8-10 years needed</w:t>
        <w:br/>
        <w:br/>
        <w:t>Ability and experience working independently</w:t>
        <w:br/>
        <w:br/>
        <w:t>Strong Data Structure understanding</w:t>
        <w:br/>
        <w:br/>
        <w:t>Distributed System Experience</w:t>
        <w:br/>
        <w:br/>
        <w:t>MongoDB, or Cassandra database experience</w:t>
        <w:br/>
        <w:br/>
        <w:t>Mandatory experience with SpringBoot</w:t>
        <w:br/>
        <w:br/>
        <w:t>Mandatory experience with AWS Services Cloud</w:t>
        <w:br/>
        <w:br/>
        <w:t>Experience with framework integration with backend services.</w:t>
        <w:br/>
        <w:br/>
        <w:t>React experience should include actively working on Framework</w:t>
        <w:br/>
        <w:br/>
        <w:t>Experience with Payments, checkout, cart or payment processing experience</w:t>
        <w:br/>
        <w:br/>
        <w:t>JavaScript experience</w:t>
        <w:br/>
        <w:br/>
        <w:t>Nice to have:</w:t>
        <w:br/>
        <w:br/>
        <w:t>GCP nice to have</w:t>
        <w:br/>
        <w:br/>
        <w:t>Angular nice to have</w:t>
        <w:br/>
        <w:br/>
        <w:t>Oracle Database  Nice to have</w:t>
        <w:br/>
        <w:br/>
        <w:t>Analytics Database  OLAP online</w:t>
      </w:r>
    </w:p>
    <w:p>
      <w:r>
        <w:t>ReactJs,JavaScript,Java,MongoDB,AWS,Spring,GCP,Angular,Oracle,OLAP,Cassandra,Database,Cloud</w:t>
      </w:r>
    </w:p>
    <w:p>
      <w:r>
        <w:t xml:space="preserve">Start Date: </w:t>
        <w:br/>
        <w:br/>
        <w:br/>
        <w:t>Position Type: Contractor</w:t>
        <w:br/>
        <w:br/>
        <w:br/>
        <w:t>Years of Experience Required: 10 or more</w:t>
        <w:br/>
        <w:br/>
        <w:br/>
        <w:t xml:space="preserve">Education Required: 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Bheema Rajani</w:t>
      </w:r>
    </w:p>
    <w:p>
      <w:r>
        <w:t xml:space="preserve"> </w:t>
      </w:r>
    </w:p>
    <w:p>
      <w:r>
        <w:t xml:space="preserve">Company: </w:t>
      </w:r>
    </w:p>
    <w:p>
      <w:r>
        <w:t xml:space="preserve"> Atlantia</w:t>
      </w:r>
    </w:p>
    <w:p>
      <w:r>
        <w:t xml:space="preserve"> Georgia</w:t>
      </w:r>
    </w:p>
    <w:p>
      <w:r>
        <w:t xml:space="preserve"> 30002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