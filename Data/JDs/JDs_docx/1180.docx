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Data Management - MDM ,  Informatica MDM Job</w:t>
      </w:r>
    </w:p>
    <w:p>
      <w:r>
        <w:t>Employer Name: Hire IT People LLC</w:t>
      </w:r>
    </w:p>
    <w:p>
      <w:r>
        <w:t>SpiderID: 12448441</w:t>
      </w:r>
    </w:p>
    <w:p>
      <w:r>
        <w:t>Location: Bowling Green, KY, Kentucky</w:t>
      </w:r>
    </w:p>
    <w:p>
      <w:r>
        <w:t>Date Posted: 4/22/2022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Candidate should have 8 to 10 years IT experience, should have minimum 6 years experience in Informatica MDM. Should be strong in Informatica MDM and have development experience</w:t>
        <w:br/>
        <w:br/>
        <w:t>Should have decent communication.</w:t>
        <w:br/>
        <w:br/>
        <w:t>Should understand the client requirement and have the nice customer interaction.</w:t>
        <w:br/>
        <w:br/>
        <w:t>Minimum years of experience: 8 - 10 years</w:t>
        <w:br/>
        <w:br/>
        <w:t>Certifications Needed: No</w:t>
        <w:br/>
        <w:br/>
        <w:t>Top 3 responsibilities you would expect the Subcon to shoulder and execute:</w:t>
        <w:br/>
        <w:br/>
        <w:t>Decent communication</w:t>
        <w:br/>
        <w:br/>
        <w:t>Should be strong in Informatica MDM</w:t>
        <w:br/>
        <w:br/>
        <w:t>SQL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