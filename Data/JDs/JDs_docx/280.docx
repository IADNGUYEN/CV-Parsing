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Quality Assurance Engineer Job</w:t>
      </w:r>
    </w:p>
    <w:p>
      <w:r>
        <w:t>Employer Name: 1WorldSync, Inc.</w:t>
      </w:r>
    </w:p>
    <w:p>
      <w:r>
        <w:t>SpiderID: 12549597</w:t>
      </w:r>
    </w:p>
    <w:p>
      <w:r>
        <w:t>Location: Chicago, Illinois</w:t>
      </w:r>
    </w:p>
    <w:p>
      <w:r>
        <w:t>Date Posted: 5/19/2022</w:t>
      </w:r>
    </w:p>
    <w:p>
      <w:r>
        <w:t xml:space="preserve">Wage: </w:t>
      </w:r>
    </w:p>
    <w:p>
      <w:r>
        <w:t>Category: Information Technology</w:t>
      </w:r>
    </w:p>
    <w:p>
      <w:r>
        <w:t xml:space="preserve">Job Code: </w:t>
      </w:r>
    </w:p>
    <w:p>
      <w:r>
        <w:t>Number Of Openings: 1</w:t>
      </w:r>
    </w:p>
    <w:p>
      <w:r>
        <w:t xml:space="preserve">Design and roll out Automated Tests using Gherkin language-based Behavior Driven Development across projects; Implement BDD using JBehave, Selenium, TestNG and Junit; Convert all existing scripts t; BDD based framework using IntelliJ IDE and Gradle; Use Rest-Assured library to automate RESTful Web Services; Write parsers to parse different end user formats such as json, xml, xlsx etc; Automate UI based on latest technologies such as angular.js, node.js; Automate responsive websites such that automation testing is enabled in desktops, ipads and mobile phones are tested; Overcome selenium disadvantages by using several tools such as Sikuli, AutoIT, VB, Plink; Run security scans using tools such as tenable and report any vulnerabilities; Identify new features to be automated for upcoming releases and achieve in sprint automation; Help define the vision, manage the product backlog, prioritizing needs, overseeing development stages, anticipating client needs, Acting as primary liaison and Evaluating product progress at each iteration; Write java-based utilities for reducing the repetitive and frequently used techniques by manual QA; Work with stakeholders and provide the future automation roadmap, the desired ROI; Using his extensive GDSN business knowledge he will work closely with GS1 community, business, product and technology teams to understand business requirements and take part in project level meetings and discussions; and Work closely with business specific requests for different stakeholders such as Amazon, Walmart, FDA etc.; Find out ambiguities in requirement and freeze the scope of requirements, Provide Regression automation and Acceptance test estimates along with work breakdown structure for design and construction; Work closely with Development and Business team in understanding the new epics, groom user stories and requirements by taking part in meetings and discussions; Providing detailed functional knowledge transfer sessions for the onshore and offshore teams and mentor them on the new requirements and processes and Co-ordinate with onsite and offshore teams for new Acceptance testing requirements and enhancements; Analyze &amp;amp; Review the Business review documents, user stories/requirements, high-level design and low-level documents; Drive Innovation and Streamline Overall Testing Process; Plan and execute the testing, design the test scenarios, design the user acceptance test cases and design the system &amp;amp; integration test cases; Provide production support as needed for different projects; and Provide reports and metrics as required. </w:t>
      </w:r>
    </w:p>
    <w:p>
      <w:r>
        <w:t xml:space="preserve">Bachelors or foreign degree equivalent in Mechanical Engineering or related field and 5 years of experience in the job offered or 5 years ofautomation experience using JBehave, and Seleniumto automate various applications that use UI, Batch and API.Special skills - 5 years of experience working with Product Management and Operations teams to understand business and technical requirements to develop automation roadmaps, understand the automation requirements with ROI; 5 years of experience with GS1 Global Standards and GDSN message choreography; 5 years of experience working with XML and JSON documents with ability to parse, validate, edit, transform and troubleshoot. </w:t>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Contact Name: Eileen Timmins</w:t>
      </w:r>
    </w:p>
    <w:p>
      <w:r>
        <w:t xml:space="preserve"> Employer</w:t>
      </w:r>
    </w:p>
    <w:p>
      <w:r>
        <w:t>Company: 1WorldSync, Inc.</w:t>
      </w:r>
    </w:p>
    <w:p>
      <w:r>
        <w:t xml:space="preserve"> Chicago</w:t>
      </w:r>
    </w:p>
    <w:p>
      <w:r>
        <w:t xml:space="preserve"> Illinois</w:t>
      </w:r>
    </w:p>
    <w:p>
      <w:r>
        <w:t xml:space="preserve"> 60606</w:t>
      </w:r>
    </w:p>
    <w:p>
      <w:r>
        <w:t xml:space="preserve">Web Site: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