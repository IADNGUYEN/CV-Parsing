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Salesforce Administrator Job</w:t>
      </w:r>
    </w:p>
    <w:p>
      <w:r>
        <w:t xml:space="preserve">Employer Name: </w:t>
      </w:r>
    </w:p>
    <w:p>
      <w:r>
        <w:t>SpiderID: 12469334</w:t>
      </w:r>
    </w:p>
    <w:p>
      <w:r>
        <w:t>Location: Boise, Idaho</w:t>
      </w:r>
    </w:p>
    <w:p>
      <w:r>
        <w:t>Date Posted: 4/28/2022</w:t>
      </w:r>
    </w:p>
    <w:p>
      <w:r>
        <w:t>Wage: Negotiable</w:t>
      </w:r>
    </w:p>
    <w:p>
      <w:r>
        <w:t>Category: Information Technology</w:t>
      </w:r>
    </w:p>
    <w:p>
      <w:r>
        <w:t>Job Code: 2022-2554</w:t>
      </w:r>
    </w:p>
    <w:p>
      <w:r>
        <w:t>~This is a remote opportunity~</w:t>
        <w:br/>
        <w:br/>
        <w:t xml:space="preserve"> </w:t>
        <w:br/>
        <w:br/>
        <w:t>The Senior Salesforce Administrator will be responsible for the administration of the company Salesforce platform; this includes system configuration, (maintenance, system enhancements/upgrades, etc.), creation of reports and dashboards, end-user training and data integrations, ensuring data hygiene and integrity. The Senior Salesforce Administrator will assist in providing functional leadership and mentoring of the junior and mid-level Salesforce Admins. The successful candidate will work both independently and with the team to ensure that the full features and benefits of the application are being properly utilized, based on the various user group needs. The Senior Salesforce Administrator will work cross-functionally with all departments, helping to manage Stakeholder requirements and expectations, ensuring the Salesforce team's success.</w:t>
        <w:br/>
        <w:br/>
        <w:t xml:space="preserve"> </w:t>
        <w:br/>
        <w:br/>
        <w:t xml:space="preserve">Cradlepoint in Boise, ID is seeking a remote Senior Salesforce Administrator to join their world-class Salesforce Team. They will use their considerable technical expertise to make important decisions which will affect the quality and the timely completion of both large and small projects. Along with the other members of the team, their contributions will make a lasting, positive impact across Cradlepoint's Sales, Marketing, Support and Operations efforts. </w:t>
        <w:br/>
        <w:br/>
        <w:t xml:space="preserve"> </w:t>
        <w:br/>
        <w:br/>
        <w:t>Keep up to date with Salesforce releases, features, and best practices to make recommendations to management regarding implementations</w:t>
        <w:br/>
        <w:br/>
        <w:t>Evaluate, select, implement, and integrate technology tools into a solution to support key business unit stakeholders</w:t>
        <w:br/>
        <w:br/>
        <w:t>Provide on-going support and system administration to quickly fix issues with Salesforce.com</w:t>
        <w:br/>
        <w:br/>
        <w:t>Defines and leads complex, multidisciplinary projects of critical importance to the Company</w:t>
        <w:br/>
        <w:br/>
        <w:t>Collaborate closely with Sales, Services, Customer Success, Product, and IT team members to gather functional requirements and scope projects</w:t>
        <w:br/>
        <w:br/>
        <w:t>Proactively seeks out and identifies needed system changes</w:t>
        <w:br/>
        <w:br/>
        <w:t>Continually seeks ways to further enhance the end-user experience</w:t>
        <w:br/>
        <w:br/>
        <w:t>Expand the use of Salesforce.com - assist with determining if/how salesforce.com can be expanded to meet new needs as opposed to purchasing a new internal system</w:t>
        <w:br/>
        <w:br/>
        <w:t>Develop reports and dashboards to assist senior management in making data driven business decisions</w:t>
        <w:br/>
        <w:br/>
        <w:t>Create and administer training to existing or new users/groups; Provide one to one training to end users on an on-going basis</w:t>
        <w:br/>
        <w:br/>
        <w:t>Communicate regularly with user base regarding new features, enhancements, and changes to the system</w:t>
        <w:br/>
        <w:br/>
        <w:t>Contributes expert technical knowledge to advance innovative technical solutions</w:t>
        <w:br/>
        <w:br/>
        <w:t xml:space="preserve"> </w:t>
        <w:br/>
        <w:br/>
        <w:t>Required Skills:</w:t>
        <w:br/>
        <w:br/>
        <w:t>Self-motivated and able to work both with the team and independently from a remote location</w:t>
        <w:br/>
        <w:br/>
        <w:t>Possess a superior understanding of CRM Architecture, Salesforce process defaults and data structures as well as integrated applications including Salesforce CPQ</w:t>
        <w:br/>
        <w:br/>
        <w:t xml:space="preserve">Excellent written and verbal communication skills </w:t>
        <w:br/>
        <w:br/>
        <w:t>Strong understanding of MS applications including Excel, PowerPoint, MS Project, and Visio</w:t>
        <w:br/>
        <w:br/>
        <w:t>Good familiarity with Agile development methodologies and tools (e.g., Jira)</w:t>
        <w:br/>
        <w:br/>
        <w:t>Experienced with data modeling, custom objects, permissions, SOQL queries</w:t>
        <w:br/>
        <w:br/>
        <w:t>Excellent personal and project organization skills</w:t>
        <w:br/>
        <w:br/>
        <w:t>Ability to work cross-functionally with members in all departments</w:t>
        <w:br/>
        <w:br/>
        <w:t>Experience integrating and configuring Salesforce apps such as: Marketo, Clari, Coveo and CTI solutions such as Vonage</w:t>
        <w:br/>
        <w:br/>
        <w:t>Strong understanding of Release Management process and CI/CD</w:t>
        <w:br/>
        <w:br/>
        <w:t>Knowledge of ETL integrations with connected databases and Hands on experience in performing complex data loads</w:t>
        <w:br/>
        <w:br/>
        <w:t>Experience with Apex and Visualforce</w:t>
        <w:br/>
        <w:br/>
        <w:t>Multiple years of experience working in and supporting users in Sales and Service Cloud environments</w:t>
        <w:br/>
        <w:br/>
        <w:t xml:space="preserve"> </w:t>
        <w:br/>
        <w:br/>
        <w:t>Education &amp;amp; Certifications:</w:t>
        <w:br/>
        <w:br/>
        <w:t>BA/BS or equivalent relevant experience plus 8+ years related experience</w:t>
        <w:br/>
        <w:br/>
        <w:t>6+ years Salesforce administration experience at or above a mid-level administrator in a customized org</w:t>
        <w:br/>
        <w:br/>
        <w:t>2+ years of experience working with and supporting Salesforce CPQ implementations</w:t>
        <w:br/>
        <w:br/>
        <w:t>2+ years of experience working with Apex is preferred</w:t>
        <w:br/>
        <w:br/>
        <w:t>Salesforce Administrator certification</w:t>
        <w:br/>
        <w:br/>
        <w:t>Salesforce Platform App Builder certification</w:t>
        <w:br/>
        <w:br/>
        <w:t xml:space="preserve">Salesforce CPQ Specialist certification </w:t>
        <w:br/>
        <w:br/>
        <w:t xml:space="preserve"> </w:t>
        <w:br/>
        <w:br/>
        <w:t xml:space="preserve"> </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