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HTML,CSS,Javascript,Jquery,PHP,Drupal ,  HTML5,CSS3,Angula Job</w:t>
      </w:r>
    </w:p>
    <w:p>
      <w:r>
        <w:t>Employer Name: Hire IT People LLC</w:t>
      </w:r>
    </w:p>
    <w:p>
      <w:r>
        <w:t>SpiderID: 12454769</w:t>
      </w:r>
    </w:p>
    <w:p>
      <w:r>
        <w:t>Location: Saint Louis, MO, Missouri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Developing a Wrapper for APIs from Downstream Modules and pass the response to UI. Analysis on Defects and issues and finding the root cause. Developing a fix for resolving the defects and deploying then to the server</w:t>
        <w:br/>
        <w:br/>
        <w:t>Minimum years of experience*: 5 - 8 years</w:t>
        <w:br/>
        <w:br/>
        <w:t>Certifications Needed: No</w:t>
        <w:br/>
        <w:br/>
        <w:t>Top 3 responsibilities you would expect the Subcon to shoulder and execute*:</w:t>
        <w:br/>
        <w:br/>
        <w:t>Development</w:t>
        <w:br/>
        <w:br/>
        <w:t>Defect analysis</w:t>
        <w:br/>
        <w:br/>
        <w:t>Communication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