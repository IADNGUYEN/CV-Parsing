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SW- 167 DATABASE ADMINISTRATOR Job</w:t>
      </w:r>
    </w:p>
    <w:p>
      <w:r>
        <w:t xml:space="preserve">Employer Name: </w:t>
      </w:r>
    </w:p>
    <w:p>
      <w:r>
        <w:t>SpiderID: 12536612</w:t>
      </w:r>
    </w:p>
    <w:p>
      <w:r>
        <w:t>Location: PLAINSBORO, New Jersey</w:t>
      </w:r>
    </w:p>
    <w:p>
      <w:r>
        <w:t>Date Posted: 5/16/2022</w:t>
      </w:r>
    </w:p>
    <w:p>
      <w:r>
        <w:t xml:space="preserve">Wage: </w:t>
      </w:r>
    </w:p>
    <w:p>
      <w:r>
        <w:t>Category: Information Technology</w:t>
      </w:r>
    </w:p>
    <w:p>
      <w:r>
        <w:t>Job Code: SW- 167</w:t>
      </w:r>
    </w:p>
    <w:p>
      <w:r>
        <w:t>Number Of Openings: 2</w:t>
      </w:r>
    </w:p>
    <w:p>
      <w:r>
        <w:t>Design, develop, test, and implement system database applications. Design logical physical databases. Tests and corrects errors; Modifies database programs to increase processing performance using Oracle Developer Tools, Application Server, SOL, and other related technologies. Prepare reports and documents.</w:t>
      </w:r>
    </w:p>
    <w:p>
      <w:r>
        <w:t>Bachelor's Degree or Equivalent' ('Two-year experience in related duties and skills) is acceptable. Travel Required. Send Resume by Mail with Legal Status for Work Authorization.</w:t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>Education Required: Bachelors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VINAYAK RAMPALLI</w:t>
      </w:r>
    </w:p>
    <w:p>
      <w:r>
        <w:t xml:space="preserve"> Employer</w:t>
      </w:r>
    </w:p>
    <w:p>
      <w:r>
        <w:t>Company: COMPUNNEL SOFTWARE GROUP INC</w:t>
      </w:r>
    </w:p>
    <w:p>
      <w:r>
        <w:t>Phone: 6096069010</w:t>
      </w:r>
    </w:p>
    <w:p>
      <w:r>
        <w:t>Street: 103 Morgan Lane, Suite 102</w:t>
      </w:r>
    </w:p>
    <w:p>
      <w:r>
        <w:t>Fax: 6097500981</w:t>
      </w:r>
    </w:p>
    <w:p>
      <w:r>
        <w:t xml:space="preserve"> Plainsboro</w:t>
      </w:r>
    </w:p>
    <w:p>
      <w:r>
        <w:t xml:space="preserve"> New Jersey</w:t>
      </w:r>
    </w:p>
    <w:p>
      <w:r>
        <w:t xml:space="preserve"> 08536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