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Automotive ,  Auto Finance Job</w:t>
      </w:r>
    </w:p>
    <w:p>
      <w:r>
        <w:t>Employer Name: Hire IT People LLC</w:t>
      </w:r>
    </w:p>
    <w:p>
      <w:r>
        <w:t>SpiderID: 12427186</w:t>
      </w:r>
    </w:p>
    <w:p>
      <w:r>
        <w:t>Location: Greensboro, NC, North Carolina</w:t>
      </w:r>
    </w:p>
    <w:p>
      <w:r>
        <w:t>Date Posted: 4/18/2022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 Skills:</w:t>
        <w:br/>
        <w:br/>
        <w:t>Auto Finance</w:t>
        <w:br/>
        <w:br/>
        <w:t>Business Analysis</w:t>
        <w:br/>
        <w:br/>
        <w:t>Functional Testing</w:t>
        <w:br/>
        <w:br/>
        <w:t>Detailed Job Description:</w:t>
        <w:br/>
        <w:br/>
        <w:t>Business Analysis, Requirement Gathering, ASISTOBE Gap Analysis, Business Process Mapping, Stakeholder Management, Driving requirement grooming meetings, writing user stories perform functional testing</w:t>
        <w:br/>
        <w:br/>
        <w:t>Minimum years of experience required: 5+ years</w:t>
        <w:br/>
        <w:br/>
        <w:t>Top 3 responsibilities you would expect the Subcon to shoulder and execute:</w:t>
        <w:br/>
        <w:br/>
        <w:t>Requirement Gathering</w:t>
        <w:br/>
        <w:br/>
        <w:t>Gap Analysis</w:t>
        <w:br/>
        <w:br/>
        <w:t>Dev team n client stakeholder mgmt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