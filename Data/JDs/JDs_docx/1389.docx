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Finance Force Consultant Job</w:t>
      </w:r>
    </w:p>
    <w:p>
      <w:r>
        <w:t xml:space="preserve">Employer Name: </w:t>
      </w:r>
    </w:p>
    <w:p>
      <w:r>
        <w:t>SpiderID: 12424800</w:t>
      </w:r>
    </w:p>
    <w:p>
      <w:r>
        <w:t>Location: Charlotte, North Carolina</w:t>
      </w:r>
    </w:p>
    <w:p>
      <w:r>
        <w:t>Date Posted: 4/16/2022</w:t>
      </w:r>
    </w:p>
    <w:p>
      <w:r>
        <w:t xml:space="preserve">Wage: </w:t>
      </w:r>
    </w:p>
    <w:p>
      <w:r>
        <w:t>Category: Information Technology</w:t>
      </w:r>
    </w:p>
    <w:p>
      <w:r>
        <w:t xml:space="preserve">Job Code: </w:t>
      </w:r>
    </w:p>
    <w:p>
      <w:r>
        <w:t>Title: Finance Force Consultant</w:t>
        <w:br/>
        <w:br/>
        <w:t>Visa: USC &amp;amp; GC</w:t>
        <w:br/>
        <w:br/>
        <w:t>Location: Remote Till COVID  Can be located anywhere in US (Open to Relocate)</w:t>
        <w:br/>
        <w:br/>
        <w:t>Experience : Minimum 12+ Years</w:t>
        <w:br/>
        <w:br/>
        <w:t xml:space="preserve">Financial force 5+ years of implementation experience </w:t>
        <w:br/>
        <w:br/>
        <w:t xml:space="preserve">Implementation experience on multiple PSA implementations required </w:t>
        <w:br/>
        <w:br/>
        <w:t xml:space="preserve">PSA Implementation Certification required </w:t>
        <w:br/>
        <w:br/>
        <w:t xml:space="preserve">5+ years PS Operations experience Salesforce System Admin Cert required </w:t>
        <w:br/>
        <w:br/>
        <w:t xml:space="preserve">Advanced System Admin Cert strongly preferred Platform App Builder required Platform Developer </w:t>
        <w:br/>
        <w:br/>
        <w:t xml:space="preserve">I preferred 5+ years of Salesforce consulting experience Domain Experience 5+ years of experience working within or supporting Professional Services Delivery organizations </w:t>
        <w:br/>
        <w:br/>
        <w:t xml:space="preserve">Experience with Network Services Delivery preferred </w:t>
        <w:br/>
        <w:br/>
        <w:t xml:space="preserve">Experience working with Salesforce in large enterprises required </w:t>
        <w:br/>
        <w:br/>
        <w:t>Design and Architecture Successful candidate will have experience in Design and Architecture roles in an enterprise environment Successful candidate must have excellent written and oral communication skills Experience with SFDC metadata deployment</w:t>
        <w:br/>
        <w:br/>
        <w:t>Interested consultants forward your resume toraja@talentola.com, 703  496 - 3101</w:t>
        <w:br/>
        <w:br/>
      </w:r>
    </w:p>
    <w:p>
      <w:r>
        <w:t xml:space="preserve">Start Date: </w:t>
        <w:br/>
        <w:br/>
        <w:br/>
        <w:t>Position Type: Full-Time Permanent</w:t>
        <w:br/>
        <w:br/>
        <w:br/>
        <w:t>Years of Experience Required: 10 or more</w:t>
        <w:br/>
        <w:br/>
        <w:br/>
        <w:t xml:space="preserve">Education Required: </w:t>
        <w:br/>
        <w:br/>
        <w:br/>
        <w:t xml:space="preserve">Overnight Travel: </w:t>
        <w:br/>
        <w:br/>
        <w:br/>
        <w:t xml:space="preserve">Vacation Time: </w:t>
        <w:br/>
        <w:br/>
        <w:br/>
      </w:r>
    </w:p>
    <w:p>
      <w:r>
        <w:t>Contact Name: Raja Sekar</w:t>
      </w:r>
    </w:p>
    <w:p>
      <w:r>
        <w:t xml:space="preserve"> </w:t>
      </w:r>
    </w:p>
    <w:p>
      <w:r>
        <w:t xml:space="preserve">Company: </w:t>
      </w:r>
    </w:p>
    <w:p>
      <w:r>
        <w:t xml:space="preserve"> Dover</w:t>
      </w:r>
    </w:p>
    <w:p>
      <w:r>
        <w:t xml:space="preserve"> Delaware</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