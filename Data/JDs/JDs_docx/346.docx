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Applications Developer Job</w:t>
      </w:r>
    </w:p>
    <w:p>
      <w:r>
        <w:t>Employer Name: SRK Systems Inc</w:t>
      </w:r>
    </w:p>
    <w:p>
      <w:r>
        <w:t>SpiderID: 12545117</w:t>
      </w:r>
    </w:p>
    <w:p>
      <w:r>
        <w:t>Location: Naperville, Illinois</w:t>
      </w:r>
    </w:p>
    <w:p>
      <w:r>
        <w:t>Date Posted: 5/18/2022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SRK Systems, Inc. is an IT firm engaged in the business of providing data processing consulting services to major corporations, government agencies and other business concerns throughout the United States.</w:t>
        <w:br/>
        <w:br/>
        <w:t xml:space="preserve">SRK Systems Inc. has an opening for the position of Applications Developer. </w:t>
        <w:br/>
        <w:br/>
        <w:t xml:space="preserve">Job Responsibilities: </w:t>
        <w:br/>
        <w:br/>
        <w:t xml:space="preserve">Participates in large-group, coordinated planning sessions, provides effort estimates and timeline commitments </w:t>
        <w:br/>
        <w:br/>
        <w:t xml:space="preserve">Ensures code quality and writes well-documented easy-to-understand code </w:t>
        <w:br/>
        <w:br/>
        <w:t xml:space="preserve">Tests and builds automation for the interoperability of application components under development, across multiple platforms, and in coordination with other product development teams </w:t>
        <w:br/>
        <w:br/>
        <w:t xml:space="preserve">Collaborates with Architecture, QA and Infrastructure teams to design and implement the solutions. </w:t>
        <w:br/>
        <w:br/>
        <w:t xml:space="preserve">Investigates, analyzes, and resolves complex technical problems related to system functions, environment, and procedures. </w:t>
        <w:br/>
        <w:br/>
        <w:t xml:space="preserve">Works independently to design and develop small technical modules. </w:t>
        <w:br/>
        <w:br/>
        <w:t>Working on designing the business processes, Kofax Total agility forms, Transformation OCR, complex business rules, formators, transformation training, scripts, and branching rules to automate throughout the process.</w:t>
        <w:br/>
        <w:br/>
        <w:t>Required travel to client locations throughout the USA. Please mail resumes to 1811 W. Diehl Rd, Suite # 400, Naperville, IL 60563 or Email to resume@srksystems.com. No phone calls or walk-ins please.</w:t>
        <w:br/>
        <w:br/>
      </w:r>
    </w:p>
    <w:p>
      <w:r>
        <w:t>Educational Requirement: Bachelors degree in computer science, computer information systems, information technology, or a combination of education and experience equating to the U.S. equivalent of a Bachelors degree in one of the aforementioned subjects.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</w:t>
      </w:r>
    </w:p>
    <w:p>
      <w:r>
        <w:t>SRK Systems, Inc. is an IT firm engaged in the business of providing data processing consulting services to major corporations, government agencies and other business concerns throughout the United States.</w:t>
      </w:r>
    </w:p>
    <w:p>
      <w:r>
        <w:t>Contact Name: Hima</w:t>
      </w:r>
    </w:p>
    <w:p>
      <w:r>
        <w:t xml:space="preserve"> </w:t>
      </w:r>
    </w:p>
    <w:p>
      <w:r>
        <w:t xml:space="preserve">Company: </w:t>
      </w:r>
    </w:p>
    <w:p>
      <w:r>
        <w:t xml:space="preserve"> Naperville</w:t>
      </w:r>
    </w:p>
    <w:p>
      <w:r>
        <w:t xml:space="preserve"> Illinois</w:t>
      </w:r>
    </w:p>
    <w:p>
      <w:r>
        <w:t xml:space="preserve"> 60563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