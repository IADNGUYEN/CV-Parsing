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 Lead Full Stack .Net, Angular Job</w:t>
      </w:r>
    </w:p>
    <w:p>
      <w:r>
        <w:t>Employer Name: Abay Sagiyev</w:t>
      </w:r>
    </w:p>
    <w:p>
      <w:r>
        <w:t>SpiderID: 12462235</w:t>
      </w:r>
    </w:p>
    <w:p>
      <w:r>
        <w:t>Location: Boston, Massachusetts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🏙Kanda Software</w:t>
        <w:br/>
        <w:br/>
        <w:t>Leading Global Digital Platform Design and Development Service Provider with Headquarters in Boston, USA</w:t>
        <w:br/>
        <w:br/>
        <w:t xml:space="preserve">🎁💵What we offer: </w:t>
        <w:br/>
        <w:br/>
        <w:t>the opportunity to work in a rapidly developing, flexible, software and engineering culture from anywhere in the world. English speaking environment</w:t>
        <w:br/>
        <w:br/>
        <w:t>English courses</w:t>
        <w:br/>
        <w:br/>
        <w:t>Incentive payments for successful recommendations</w:t>
        <w:br/>
        <w:br/>
        <w:t>Decent salary</w:t>
        <w:br/>
        <w:br/>
        <w:t>Welcome to the company:</w:t>
        <w:br/>
        <w:br/>
        <w:t>.NET/Angular Senior Tech Lead</w:t>
        <w:br/>
        <w:br/>
        <w:t xml:space="preserve">🔧What need to do: </w:t>
        <w:br/>
        <w:br/>
        <w:t xml:space="preserve">Development and support of new and existing IT products </w:t>
        <w:br/>
        <w:br/>
        <w:t>Work on international projects</w:t>
        <w:br/>
        <w:br/>
        <w:t>📌Requirements:</w:t>
        <w:br/>
        <w:br/>
        <w:t>Skills must have: .Net, Angular</w:t>
        <w:br/>
        <w:br/>
        <w:t>💪Experience:5+ years of experience</w:t>
        <w:br/>
        <w:br/>
        <w:t>Bachelor's degree in Computer Science or similar field</w:t>
        <w:br/>
        <w:br/>
        <w:t>Fork: from 4000 - 8000$(depending on the level)</w:t>
        <w:br/>
        <w:br/>
        <w:t>☎️Contacts: @astrillioner, +7708 643 518 (Telegram, Whats App)</w:t>
      </w:r>
    </w:p>
    <w:p>
      <w:r>
        <w:t>Responsibilities</w:t>
        <w:br/>
        <w:br/>
        <w:t> Follow microservices architecture and use modern set of technologies</w:t>
        <w:br/>
        <w:br/>
        <w:t> Everything is delivered on Azure using automated deployment pipelines and following the highest engineering and DevOps principles</w:t>
        <w:br/>
        <w:br/>
        <w:t> Necessity to touch legacy code is minimal</w:t>
        <w:br/>
        <w:br/>
        <w:t> Development is performed using .NET Framework for existing functionality and .NET Core for the new projects</w:t>
        <w:br/>
        <w:br/>
        <w:t> Scrum / Kanban / Scrumban methodologies are utilized depending on project specifics</w:t>
        <w:br/>
        <w:br/>
        <w:t>Requirements</w:t>
        <w:br/>
        <w:br/>
        <w:t> C#, recent versions of .NET Framework, .NET Core</w:t>
        <w:br/>
        <w:br/>
        <w:t> Experience or theoretical knowledge of Azure or AWS</w:t>
        <w:br/>
        <w:br/>
        <w:t> Git;</w:t>
        <w:br/>
        <w:br/>
        <w:t> Microservices architecture</w:t>
        <w:br/>
        <w:br/>
        <w:t> REST API</w:t>
        <w:br/>
        <w:br/>
        <w:t> Unit testing</w:t>
        <w:br/>
        <w:br/>
        <w:t> CI/CD</w:t>
        <w:br/>
        <w:br/>
        <w:t> Strong knowledge of and experience in JavaScript/ CSS/ HTML 5 web layout design and implementation</w:t>
        <w:br/>
        <w:br/>
        <w:t> Knowledge of and experience in JavaScript libraries, and frameworks Angular 7+</w:t>
        <w:br/>
        <w:br/>
        <w:t> Experience in building cross-browser user interfaces</w:t>
        <w:br/>
        <w:br/>
        <w:t> Solid understanding of cross-platform browser compatibility issues</w:t>
        <w:br/>
        <w:br/>
        <w:t>Nice to have</w:t>
        <w:br/>
        <w:br/>
        <w:t> Dockers and Kubernetes</w:t>
        <w:br/>
        <w:br/>
        <w:t> TDD/ATDD/BDD</w:t>
        <w:br/>
        <w:br/>
        <w:t>We offer</w:t>
        <w:br/>
        <w:br/>
        <w:t> Opportunity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6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Tuition Reimbursement</w:t>
      </w:r>
    </w:p>
    <w:p>
      <w:r>
        <w:t>We deliver end-to-end software development, quality assurance and support solutions to clients ranging from Fortune 500 companies to startups in all stages of funding</w:t>
      </w:r>
    </w:p>
    <w:p>
      <w:r>
        <w:t>Contact Name: Abs Ibrahim</w:t>
      </w:r>
    </w:p>
    <w:p>
      <w:r>
        <w:t xml:space="preserve"> Employer</w:t>
      </w:r>
    </w:p>
    <w:p>
      <w:r>
        <w:t>Company: Kanda Software</w:t>
      </w:r>
    </w:p>
    <w:p>
      <w:r>
        <w:t xml:space="preserve"> Boston</w:t>
      </w:r>
    </w:p>
    <w:p>
      <w:r>
        <w:t xml:space="preserve"> Massachusetts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