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Azure Development &amp; Solution Architectin Job</w:t>
      </w:r>
    </w:p>
    <w:p>
      <w:r>
        <w:t>Employer Name: Hire IT People LLC</w:t>
      </w:r>
    </w:p>
    <w:p>
      <w:r>
        <w:t>SpiderID: 12475996</w:t>
      </w:r>
    </w:p>
    <w:p>
      <w:r>
        <w:t>Location: Washington, DC, District of Columbia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experience and Knowledge in Azure and provide solution for cloud migration.</w:t>
        <w:br/>
        <w:br/>
        <w:t>Maturity to lead and drive projects end to end and report to client.</w:t>
        <w:br/>
        <w:br/>
        <w:t>Closely work with client and support team to review and manage the deliverables.</w:t>
        <w:br/>
        <w:br/>
        <w:t>Good communication skills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Maturity to lead and drive projects end to end and report to client.</w:t>
        <w:br/>
        <w:br/>
        <w:t>Strong experience and Knowledge in PowerBi</w:t>
        <w:br/>
        <w:br/>
        <w:t>Good communication skills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