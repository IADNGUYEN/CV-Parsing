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- Infrastructure Management ,  Storage Administration ,  Netapp Job</w:t>
      </w:r>
    </w:p>
    <w:p>
      <w:r>
        <w:t>Employer Name: Hire IT People LLC</w:t>
      </w:r>
    </w:p>
    <w:p>
      <w:r>
        <w:t>SpiderID: 12554936</w:t>
      </w:r>
    </w:p>
    <w:p>
      <w:r>
        <w:t>Location: Ipswich, MA, Massachusetts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L2/L3 support for EBSCOs Storage and Backup Infrastructure</w:t>
        <w:br/>
        <w:br/>
        <w:t>Storage system administration and provisioning</w:t>
        <w:br/>
        <w:br/>
        <w:t>Data protection and Data management with NetApp backup tools</w:t>
        <w:br/>
        <w:br/>
        <w:t>ITIL processes implementations including change, configuration, performance and capacity management</w:t>
        <w:br/>
        <w:br/>
        <w:t>Supporting daily backup and recoveries</w:t>
        <w:br/>
        <w:br/>
        <w:t>Storage ONTAP upgrades every year and OnDemand upgrades/Hotfixes.</w:t>
        <w:br/>
        <w:br/>
        <w:t>Weekly and Monthly capacity reporting</w:t>
        <w:br/>
        <w:br/>
        <w:t>Capacity planning and management.</w:t>
        <w:br/>
        <w:br/>
        <w:t>Manage Netapp snapshot as well as recovery methods for storage volumes.</w:t>
        <w:br/>
        <w:br/>
        <w:t>Administrator Brocade director FC Switches as well as Blade chassis FC devices.</w:t>
        <w:br/>
        <w:br/>
        <w:t>Good Knowledge on AWS Cloud Administration.</w:t>
        <w:br/>
        <w:br/>
        <w:t>Hands-on experience setting up equipment, not just someone with NOC experience.</w:t>
        <w:br/>
        <w:br/>
        <w:t>Minimum years of experience*: 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