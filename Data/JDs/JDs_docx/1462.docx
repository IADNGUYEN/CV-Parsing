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Java Fullstack Developer with Angular Job</w:t>
      </w:r>
    </w:p>
    <w:p>
      <w:r>
        <w:t>Employer Name: Hire IT People LLC</w:t>
      </w:r>
    </w:p>
    <w:p>
      <w:r>
        <w:t>SpiderID: 12418620</w:t>
      </w:r>
    </w:p>
    <w:p>
      <w:r>
        <w:t>Location: Washington, DC, District of Columbia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Have a Masters Degree or a Bachelor's Degree in Computer Science.</w:t>
        <w:br/>
        <w:br/>
        <w:t>8+ years of work experience in software development skill set.</w:t>
        <w:br/>
        <w:br/>
        <w:t>Strong Object-Oriented development in at least one of the following web:</w:t>
        <w:br/>
        <w:br/>
        <w:t>Java 8</w:t>
        <w:br/>
        <w:br/>
        <w:t>Springboot</w:t>
        <w:br/>
        <w:br/>
        <w:t>JavaScript</w:t>
        <w:br/>
        <w:br/>
        <w:t>Angular</w:t>
        <w:br/>
        <w:br/>
        <w:t>Web Development using Angular framework.</w:t>
        <w:br/>
        <w:br/>
        <w:t>CICD: Jenkins, Kubernetes or Docker.</w:t>
        <w:br/>
        <w:br/>
        <w:t>Exceptional software engineering knowledge; OO Design Principles.</w:t>
        <w:br/>
        <w:br/>
        <w:t>Expertise in Spring/SpringBoot-Java/Hibernate.</w:t>
        <w:br/>
        <w:br/>
        <w:t>Relevant experience with database (MSSQL, SQL Server, etc.)</w:t>
        <w:br/>
        <w:br/>
        <w:t>Self-starter and a doer- we want someone who creates/develops/helps lead initiatives and speaks up when problems arise with solutions.</w:t>
        <w:br/>
        <w:br/>
        <w:t>Develop REST based microservices using Spring, SpringBoot, SpringCloud, SpringListener, SpringMVC, JavaScript, HTML, XML, JUNITS.</w:t>
        <w:br/>
        <w:br/>
        <w:t>Experience required: 8-9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