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IDE Developer Job</w:t>
      </w:r>
    </w:p>
    <w:p>
      <w:r>
        <w:t>Employer Name: Hire IT People LLC</w:t>
      </w:r>
    </w:p>
    <w:p>
      <w:r>
        <w:t>SpiderID: 12575844</w:t>
      </w:r>
    </w:p>
    <w:p>
      <w:r>
        <w:t>Location: Menlo Park, CA, California</w:t>
      </w:r>
    </w:p>
    <w:p>
      <w:r>
        <w:t>Date Posted: 5/26/2022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Java IDE (preferably IntelliJ IDEA)</w:t>
        <w:br/>
        <w:br/>
        <w:t>Unix/Linux, XML and/or Web Services</w:t>
        <w:br/>
        <w:br/>
        <w:t>Agile/Scrum methodologies</w:t>
        <w:br/>
        <w:br/>
        <w:t>Experience working in a desktop Linux environment (preferably CentOS)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