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System Security Analyst Job</w:t>
      </w:r>
    </w:p>
    <w:p>
      <w:r>
        <w:t>Employer Name: Baanyan Software Services, Inc.</w:t>
      </w:r>
    </w:p>
    <w:p>
      <w:r>
        <w:t>SpiderID: 12437402</w:t>
      </w:r>
    </w:p>
    <w:p>
      <w:r>
        <w:t>Location: Edison, New Jersey</w:t>
      </w:r>
    </w:p>
    <w:p>
      <w:r>
        <w:t>Date Posted: 4/20/2022</w:t>
      </w:r>
    </w:p>
    <w:p>
      <w:r>
        <w:t xml:space="preserve">Wage: </w:t>
      </w:r>
    </w:p>
    <w:p>
      <w:r>
        <w:t>Category: Information Technology</w:t>
      </w:r>
    </w:p>
    <w:p>
      <w:r>
        <w:t>Job Code: 57858.0022</w:t>
      </w:r>
    </w:p>
    <w:p>
      <w:r>
        <w:t>Company:Baanyan Software Services, Inc.</w:t>
        <w:br/>
        <w:br/>
        <w:t>Position Title:Information System Security Analyst</w:t>
        <w:br/>
        <w:br/>
        <w:t>Location:100 Metroplex Drive, Suite 100, Edison, NJ 08817</w:t>
        <w:br/>
        <w:br/>
        <w:t>Position Responsibilities: Conduct complex computer systems analysis, to implement end-to-end automation in cloud infrastructure provisioning. Develop related documentation, flowcharts, layouts, diagrams, and charts. Collect, analyze, and summarize software development and service issues. Perform cloud security posture management; automate changes based on assessment findings using cloud bases options. Use SAST (static application security testing) and DAST (dynamic application security testing) tools to analyze source code or applications in their dynamic running state. Work closely with product owners and other analysts to provide solutions for inventory and control hardware/software assets. Maintain, monitor and analyze audit logs.</w:t>
        <w:br/>
        <w:br/>
        <w:t>Position Requirements: Masters degree (or foreign equivalent) in Information Systems, Management &amp;amp; Systems or a related field PLUS one (1) year of experience in the job offered or a related position. Experience must include demonstrable knowledge of: malware code prevention; firewalls; IDS&amp;amp; IPS, web security; investigating RSA SIEM events; network vulnerability scanning; Qradar; IBM Guardium, and; Web Application Penetration Testing. Required knowledge and experience may be gained prior to or concurrent with Masters degree. Travel to unanticipated client locations approximately 30%, as required.</w:t>
        <w:br/>
        <w:br/>
        <w:t>To apply, please email resume to sethu@baanyan.com. Job code 57858.0022</w:t>
      </w:r>
    </w:p>
    <w:p>
      <w:r>
        <w:t>Contact Name: Baanyan Software Services, Inc.</w:t>
      </w:r>
    </w:p>
    <w:p>
      <w:r>
        <w:t xml:space="preserve"> </w:t>
      </w:r>
    </w:p>
    <w:p>
      <w:r>
        <w:t>Company: Baanyan Software Services, Inc.</w:t>
      </w:r>
    </w:p>
    <w:p>
      <w:r>
        <w:t xml:space="preserve"> Edison</w:t>
      </w:r>
    </w:p>
    <w:p>
      <w:r>
        <w:t xml:space="preserve"> New Jersey</w:t>
      </w:r>
    </w:p>
    <w:p>
      <w:r>
        <w:t xml:space="preserve"> 08817</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