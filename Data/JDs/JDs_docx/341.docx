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Analyst Job</w:t>
      </w:r>
    </w:p>
    <w:p>
      <w:r>
        <w:t xml:space="preserve">Employer Name: </w:t>
      </w:r>
    </w:p>
    <w:p>
      <w:r>
        <w:t>SpiderID: 12545644</w:t>
      </w:r>
    </w:p>
    <w:p>
      <w:r>
        <w:t>Location: Burnaby - BC, British Columbia</w:t>
      </w:r>
    </w:p>
    <w:p>
      <w:r>
        <w:t>Date Posted: 5/18/2022</w:t>
      </w:r>
    </w:p>
    <w:p>
      <w:r>
        <w:t xml:space="preserve">Wage: </w:t>
      </w:r>
    </w:p>
    <w:p>
      <w:r>
        <w:t>Category: Information Technology</w:t>
      </w:r>
    </w:p>
    <w:p>
      <w:r>
        <w:t xml:space="preserve">Job Code: </w:t>
      </w:r>
    </w:p>
    <w:p>
      <w:r>
        <w:t>Company Operating Name: Quantasphere Business Solutions Inc.</w:t>
        <w:br/>
        <w:br/>
        <w:t>Business Address: #210-5589 Byrne Road, Burnaby, British Columbia, Canada, V5J3J1</w:t>
        <w:br/>
        <w:br/>
        <w:t>Job Position Title: NOC 2172  Data Analyst for a business solutions agency</w:t>
        <w:br/>
        <w:br/>
        <w:t>JOB DESCRIPTION</w:t>
        <w:br/>
        <w:br/>
        <w:t>The Data Analyst at Quantasphere Business Solutions Inc. will be responsible to provide expertise in the areas of requirements definition, business process analysis and design, functional design, configuration, implementation, reporting, testing, training and documentation to deliver enterprise solutions to Quantasphere Business Solutions Inc., with a focus on data analysis and delivery.</w:t>
        <w:br/>
        <w:br/>
        <w:t>EMPLOYMENT LENGTH: PERMANENT 30-40Hrs Full Time</w:t>
        <w:br/>
        <w:br/>
        <w:t>LANGUAGE OF WORK: ENGLISH</w:t>
        <w:br/>
        <w:br/>
        <w:t>WAGE: $38/Hr</w:t>
        <w:br/>
        <w:br/>
        <w:t>LOCATION: Burnaby, BC</w:t>
        <w:br/>
        <w:br/>
        <w:t>JOB DUTIES</w:t>
        <w:br/>
        <w:br/>
        <w:t>The duties of the Data Analyst at Quantasphere Business Solutions Inc. will include but are not limited to:</w:t>
        <w:br/>
        <w:br/>
        <w:t>Collect and document user requirements</w:t>
        <w:br/>
        <w:br/>
        <w:t>Design and develop database architecture for information systems projects</w:t>
        <w:br/>
        <w:br/>
        <w:t>Design, construct, modify, integrate, implement and test data models and database management systems</w:t>
        <w:br/>
        <w:br/>
        <w:t>Conduct research and provide advice to other informatics professionals regarding the selection, application and implementation of database management tools</w:t>
        <w:br/>
        <w:br/>
        <w:t>Operate database management systems to analyze data and perform data mining analysis</w:t>
        <w:br/>
        <w:br/>
        <w:t>May lead, co-ordinate or supervise other workers in this group.</w:t>
        <w:br/>
        <w:br/>
        <w:t>JOB CONTACT</w:t>
        <w:br/>
        <w:br/>
        <w:t>humanresource@quantasphere.ca</w:t>
        <w:br/>
        <w:br/>
        <w:t>778-867-5545</w:t>
        <w:br/>
        <w:br/>
      </w:r>
    </w:p>
    <w:p>
      <w:r>
        <w:t>QUALIFICATION</w:t>
        <w:br/>
        <w:br/>
        <w:t>A bachelor's degree, usually in computer science or in mathematics or completion of a college program in computer science is usually required.</w:t>
        <w:br/>
        <w:br/>
        <w:t>1-2 years of computer programming experience in ERP, PM is required.</w:t>
        <w:br/>
        <w:br/>
      </w:r>
    </w:p>
    <w:p>
      <w:r>
        <w:t xml:space="preserve">Start Date: </w:t>
        <w:br/>
        <w:br/>
        <w:br/>
        <w:t>Position Type: Full-Time Permanent</w:t>
        <w:br/>
        <w:br/>
        <w:br/>
        <w:t>Years of Experience Required: 1</w:t>
        <w:br/>
        <w:br/>
        <w:br/>
        <w:t>Education Required: Bachelors</w:t>
        <w:br/>
        <w:br/>
        <w:br/>
        <w:t xml:space="preserve">Overnight Travel: </w:t>
        <w:br/>
        <w:br/>
        <w:br/>
        <w:t xml:space="preserve">Vacation Time: </w:t>
        <w:br/>
        <w:br/>
        <w:br/>
      </w:r>
    </w:p>
    <w:p>
      <w:r>
        <w:t>Contact Name: Haoyuan Chu</w:t>
      </w:r>
    </w:p>
    <w:p>
      <w:r>
        <w:t xml:space="preserve"> </w:t>
      </w:r>
    </w:p>
    <w:p>
      <w:r>
        <w:t>Company: Quantasphere Business Solutions</w:t>
      </w:r>
    </w:p>
    <w:p>
      <w:r>
        <w:t xml:space="preserve"> Burnaby - BC</w:t>
      </w:r>
    </w:p>
    <w:p>
      <w:r>
        <w:t xml:space="preserve"> British Columbia</w:t>
      </w:r>
    </w:p>
    <w:p>
      <w:r>
        <w:t xml:space="preserve"> V5J 3J1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