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SW- 162 SYSTEMS ANALYST Job</w:t>
      </w:r>
    </w:p>
    <w:p>
      <w:r>
        <w:t xml:space="preserve">Employer Name: </w:t>
      </w:r>
    </w:p>
    <w:p>
      <w:r>
        <w:t>SpiderID: 12536516</w:t>
      </w:r>
    </w:p>
    <w:p>
      <w:r>
        <w:t>Location: PLAINSBORO, New Jersey</w:t>
      </w:r>
    </w:p>
    <w:p>
      <w:r>
        <w:t>Date Posted: 5/16/2022</w:t>
      </w:r>
    </w:p>
    <w:p>
      <w:r>
        <w:t xml:space="preserve">Wage: </w:t>
      </w:r>
    </w:p>
    <w:p>
      <w:r>
        <w:t>Category: Information Technology</w:t>
      </w:r>
    </w:p>
    <w:p>
      <w:r>
        <w:t xml:space="preserve">Job Code: SW- 162 </w:t>
      </w:r>
    </w:p>
    <w:p>
      <w:r>
        <w:t>Number Of Openings: 3</w:t>
      </w:r>
    </w:p>
    <w:p>
      <w:r>
        <w:t>Design, develop, test, and implement system applications using VB.Net, ASP.Net, C#, COM/DCOM, JavaScript, XML/XSL, Web Services,.Net Remoting Services, Visual Studio, SQLServer, and Oracle on Unix and Windows. Use other Web Technologies like JavaScript, TypeScript, HTML5, CSS, React, Angular or similar frameworks and libraries. Prepare workflow charts and diagrams to specify in detail operations to be performed.</w:t>
      </w:r>
    </w:p>
    <w:p>
      <w:r>
        <w:t>Bachelor's Degree or Equivalent' ('Two-year experience in related duties and skills) is acceptable. Travel Required. Send Resume by Mail with Legal Status for Work Authorization.</w:t>
      </w:r>
    </w:p>
    <w:p>
      <w:r>
        <w:t xml:space="preserve">Start Date: </w:t>
        <w:br/>
        <w:br/>
        <w:br/>
        <w:t>Position Type: Full-Time Permanent</w:t>
        <w:br/>
        <w:br/>
        <w:br/>
        <w:t xml:space="preserve">Years of Experience Required: </w:t>
        <w:br/>
        <w:br/>
        <w:br/>
        <w:t>Education Required: Bachelors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