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Up to $60k, year! Field Service Technician Job</w:t>
      </w:r>
    </w:p>
    <w:p>
      <w:r>
        <w:t xml:space="preserve">Employer Name: </w:t>
      </w:r>
    </w:p>
    <w:p>
      <w:r>
        <w:t>SpiderID: 12518547</w:t>
      </w:r>
    </w:p>
    <w:p>
      <w:r>
        <w:t>Location: York, Pennsylvania</w:t>
      </w:r>
    </w:p>
    <w:p>
      <w:r>
        <w:t>Date Posted: 5/11/2022</w:t>
      </w:r>
    </w:p>
    <w:p>
      <w:r>
        <w:t>Wage: $45000 - $60000 per year</w:t>
      </w:r>
    </w:p>
    <w:p>
      <w:r>
        <w:t>Category: Information Technology</w:t>
      </w:r>
    </w:p>
    <w:p>
      <w:r>
        <w:t>Job Code: UPTO674518</w:t>
      </w:r>
    </w:p>
    <w:p>
      <w:r>
        <w:br/>
        <w:br/>
        <w:t>***NOW HIRING FOR IMMEDIATE OPENINGS***</w:t>
        <w:br/>
        <w:br/>
        <w:t>PeopleShare is urgently hiring Field Service Technicians in York, PA for up to $60k/year!Direct hire opportunity!</w:t>
        <w:br/>
        <w:br/>
        <w:t>APPLY TODAY!Respond directly to this posting or call Samantha at 717-767-1600 for immediate consideration.</w:t>
        <w:br/>
        <w:br/>
        <w:t xml:space="preserve"> </w:t>
        <w:br/>
        <w:br/>
        <w:t>Job Details for Field Service Technician:</w:t>
        <w:br/>
        <w:br/>
        <w:t>Schedule: Monday-Friday 8:00AM-5:00PM</w:t>
        <w:br/>
        <w:br/>
        <w:t>Pay Rate: $45-60k/yr based on experience</w:t>
        <w:br/>
        <w:br/>
        <w:t xml:space="preserve"> </w:t>
        <w:br/>
        <w:br/>
        <w:t>Job Responsibilities &amp;amp; Description for Field Service Technician:</w:t>
        <w:br/>
        <w:br/>
        <w:t>Install and service printers in the field</w:t>
        <w:br/>
        <w:br/>
        <w:t>Responsible for installation, start-up/training, and troubleshooting of a wide range of electro-mechanical and electronic equipment</w:t>
        <w:br/>
        <w:br/>
        <w:t>Troubleshoot, tear apart, and repair printers</w:t>
        <w:br/>
        <w:br/>
        <w:t xml:space="preserve"> </w:t>
        <w:br/>
        <w:br/>
        <w:t>Job Requirements for Field Service Technician:</w:t>
        <w:br/>
        <w:br/>
        <w:t>Working knowledge of computers and computer-operated equipment</w:t>
        <w:br/>
        <w:br/>
        <w:t>Knowledge of PLC operation and programming</w:t>
        <w:br/>
        <w:br/>
        <w:t>2+ years experience in a Field Service related position</w:t>
        <w:br/>
        <w:br/>
        <w:t>Valid drivers license and passport required for domestic and international travel</w:t>
        <w:br/>
        <w:br/>
        <w:t xml:space="preserve"> </w:t>
        <w:br/>
        <w:br/>
        <w:t xml:space="preserve"> </w:t>
        <w:br/>
        <w:br/>
        <w:t>PeopleShare is the leading Staffing Agency in the region and has temporary to hire and permanent jobs in the central Pennsylvania (PA) area - Harrisburg, Camp Hill, Lemoyne, York, Lancaster, Carlisle, Chambersburg, Middletown, Leola, Shippensburg, Ephrata and Mechanicsburg, as well as northern Maryland (MD) - Hagerstown, Maugansville, Williamsport, Boonsboro, Smithsburg, and Hancock.We have openings for receptionist, data entry, customer service, collections, office managers, call center, administrative assistant, accounts payable clerk, accounts receivable clerk, file clerk, warehouse, assembly, production, pickers, packers, forklift, machine operators, field service technicians, and maintenance mechanics.</w:t>
        <w:br/>
        <w:br/>
        <w:t xml:space="preserve"> </w:t>
        <w:br/>
        <w:br/>
        <w:t>PeopleShare provides equal opportunities to all employees and applicants for employment without regard to race, religion, color, age, sex, national origin, sexual orientation, gender identity, genetic disposition, neurodiversity, disability, veteran status, or any other protected category or class under federal, state, and/or local laws. This policy applies to all locations and all terms and conditions of employment, including recruiting, hiring, placement, promotion, termination, layoff, recall, transfer, leaves of absence, compensation, and training.</w:t>
        <w:br/>
        <w:br/>
        <w:t xml:space="preserve"> </w:t>
        <w:br/>
        <w:br/>
        <w:t>#readytowork, #careers, #hiring, #jobsearch, #nowhiring, #jobvacancies, #hiring, Now Hiring, TE Connectivity, Start immediately, Multiple openings, Immediate hire, Paid training, Will train, Interview Today, Amazon, Syncreon, Harley Davidson, Chewy, Mattel, Samsung, Fry Communication, McKesson, Lennox, Picking, Packing, Warehouse, Shipping, Receiving, Production, Assembly, Machine Operator, handwork, forklift, logistics, Distribution, field service technician</w:t>
      </w:r>
    </w:p>
    <w:p>
      <w:r>
        <w:t>Start Date: ASAP</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Samantha Castriota</w:t>
      </w:r>
    </w:p>
    <w:p>
      <w:r>
        <w:t xml:space="preserve"> </w:t>
      </w:r>
    </w:p>
    <w:p>
      <w:r>
        <w:t>Company: PeopleShare</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