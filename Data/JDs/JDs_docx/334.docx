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Graphic Designer-Onsite Miami Job</w:t>
      </w:r>
    </w:p>
    <w:p>
      <w:r>
        <w:t xml:space="preserve">Employer Name: </w:t>
      </w:r>
    </w:p>
    <w:p>
      <w:r>
        <w:t>SpiderID: 12546539</w:t>
      </w:r>
    </w:p>
    <w:p>
      <w:r>
        <w:t>Location: Miami Beach, Florida</w:t>
      </w:r>
    </w:p>
    <w:p>
      <w:r>
        <w:t>Date Posted: 5/19/2022</w:t>
      </w:r>
    </w:p>
    <w:p>
      <w:r>
        <w:t>Wage: Up to $0.00 per year</w:t>
      </w:r>
    </w:p>
    <w:p>
      <w:r>
        <w:t>Category: Information Technology</w:t>
      </w:r>
    </w:p>
    <w:p>
      <w:r>
        <w:t>Job Code: 375361</w:t>
      </w:r>
    </w:p>
    <w:p>
      <w:r>
        <w:br/>
        <w:br/>
        <w:t xml:space="preserve">Graphic designer </w:t>
        <w:br/>
        <w:br/>
        <w:t>Join our growing company, expansion requires us to increase our marketing team with energetic graphics talent for creation of digital and print brochures and advertising, maintain and expand our social media presence, liaise with our broad customer base, and maintain and upgrade our websites. We are looking for someone to work primarily on developing the brand visual identity and collaterals. The candidate should be fluent with Adobe Creative Suite and have a passion for new graphic design trends.</w:t>
        <w:br/>
        <w:br/>
        <w:t>JOB DESCRIPTION</w:t>
        <w:br/>
        <w:br/>
        <w:t>Draft technical design and rendering from the direction given.</w:t>
        <w:br/>
        <w:br/>
        <w:t>Handle initial project inquiries from potential customers with supervision</w:t>
        <w:br/>
        <w:br/>
        <w:t>Determine parameters for estimate and confidently discuss design ideas, budget, and options with potential customers</w:t>
        <w:br/>
        <w:br/>
        <w:t>Assist and follow up of the project from conception to delivery.</w:t>
        <w:br/>
        <w:br/>
        <w:t>Further develop our social media platform</w:t>
        <w:br/>
        <w:br/>
        <w:t>Develop digital media marketing programs working with the upper management including ads, e-mail blasts, brochures etc.</w:t>
        <w:br/>
        <w:br/>
        <w:t>Develop the layout and production design of magazines, promotional displays, packaging, and marketing brochures. Obtains approval of concept by submitting rough layout for approval.</w:t>
        <w:br/>
        <w:br/>
        <w:t>Completes projects by coordinating with outside agencies (printers, etc.)</w:t>
        <w:br/>
        <w:br/>
        <w:t>Will train suitable candidates</w:t>
        <w:br/>
        <w:br/>
        <w:t>REQUIREMENTS:</w:t>
        <w:br/>
        <w:br/>
        <w:t>2-3 years of Adobe Creative Suite InDesign/Illustrator/Photoshop) is required</w:t>
        <w:br/>
        <w:br/>
        <w:t>Highly proficient in design aspects (Logo, typography, image databases, brochures, etc.)</w:t>
        <w:br/>
        <w:br/>
        <w:t>Solid communication and interpersonal skills</w:t>
        <w:br/>
        <w:br/>
        <w:t>Customer service focus</w:t>
        <w:br/>
        <w:br/>
        <w:t>Excellent computer skills with emphasis on graphics design</w:t>
        <w:br/>
        <w:br/>
        <w:t>Excellent telephone and communication skills</w:t>
        <w:br/>
        <w:br/>
        <w:t>Self-Starter able to take direction and run with the tasks assigned.</w:t>
        <w:br/>
        <w:br/>
        <w:t xml:space="preserve"> </w:t>
      </w:r>
    </w:p>
    <w:p>
      <w:r>
        <w:t>Start Date: ASAP</w:t>
        <w:br/>
        <w:br/>
        <w:br/>
        <w:t>Position Type: Contractor</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