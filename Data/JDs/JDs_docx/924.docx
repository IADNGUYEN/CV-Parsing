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operations supervisor  Job</w:t>
      </w:r>
    </w:p>
    <w:p>
      <w:r>
        <w:t xml:space="preserve">Employer Name: </w:t>
      </w:r>
    </w:p>
    <w:p>
      <w:r>
        <w:t>SpiderID: 12479340</w:t>
      </w:r>
    </w:p>
    <w:p>
      <w:r>
        <w:t>Location: scarborough, Ontario</w:t>
      </w:r>
    </w:p>
    <w:p>
      <w:r>
        <w:t>Date Posted: 4/30/2022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Operations supervisor by Freedom Mobile</w:t>
        <w:br/>
        <w:br/>
        <w:t>Job details:</w:t>
        <w:br/>
        <w:br/>
        <w:t> Location 5981 Steeles Ave E suite 06, Scarborough, ON M1V 5P7</w:t>
        <w:br/>
        <w:br/>
        <w:t xml:space="preserve"> Salary: $28.50 HOUR </w:t>
        <w:br/>
        <w:br/>
        <w:t> Terms of employment: Permanent employment, Full time: 32 hours per week</w:t>
        <w:br/>
        <w:br/>
        <w:t> Start date: Starts as soon as possible</w:t>
        <w:br/>
        <w:br/>
        <w:t> Vacancies: 1 vacancy</w:t>
        <w:br/>
        <w:br/>
        <w:t>Job requirements:</w:t>
        <w:br/>
        <w:br/>
        <w:t>Languages:</w:t>
        <w:br/>
        <w:br/>
        <w:t>English</w:t>
        <w:br/>
        <w:br/>
        <w:t>Education:</w:t>
        <w:br/>
        <w:br/>
        <w:t>Secondary (high) school graduation certificate</w:t>
        <w:br/>
        <w:br/>
        <w:t>Experience:</w:t>
        <w:br/>
        <w:br/>
        <w:t>1 year to less than 2 years</w:t>
        <w:br/>
        <w:br/>
        <w:t>Specific Skills:</w:t>
        <w:br/>
        <w:br/>
        <w:t>Train workers in duties and policies; Resolve work related problems; Requisition or order materials, equipment and supplies; Prepare and submit reports; Establish work schedules and procedures; Ensure smooth operation of equipment; Co-ordinate activities with other work units or departments; Arrange for maintenance and repair work; Co-ordinate, assign and review work</w:t>
        <w:br/>
        <w:br/>
        <w:t>Work Conditions and Physical Capabilities:</w:t>
        <w:br/>
        <w:br/>
        <w:t>Fast-paced environment; Work under pressure; Attention to detail; Large caseload; Tight deadlines</w:t>
        <w:br/>
        <w:br/>
        <w:t>Ability to Supervise:</w:t>
        <w:br/>
        <w:br/>
        <w:t>11-15 people</w:t>
        <w:br/>
        <w:br/>
        <w:t>Personal Suitability:</w:t>
        <w:br/>
        <w:br/>
        <w:t>Initiative; Effective interpersonal skills; Flexibility; Team player; Excellent oral communication; Excellent written communication; Judgement; Reliability; Organized</w:t>
        <w:br/>
        <w:br/>
        <w:t>Employment groups:</w:t>
        <w:br/>
        <w:br/>
        <w:t>This employer promotes equal employment opportunities for all job applicants, including those self-identifying as a member of these groups: Apprentices, Indigenous people, Persons with disabilities, Newcomers to Canada, Seniors, Veterans, Visible minorities, Youth</w:t>
        <w:br/>
        <w:br/>
        <w:t>Who can apply to this job?</w:t>
        <w:br/>
        <w:br/>
        <w:t>The employer accepts applications from:</w:t>
        <w:br/>
        <w:br/>
        <w:t>Canadian citizens and permanent residents of Canada.</w:t>
        <w:br/>
        <w:br/>
        <w:t>Other candidates with or without a valid Canadian work permit.</w:t>
        <w:br/>
        <w:br/>
        <w:t>How to apply</w:t>
        <w:br/>
        <w:br/>
        <w:t>By email</w:t>
        <w:br/>
        <w:br/>
        <w:t>jobsatcellularwarehouse@gmail.com</w:t>
        <w:br/>
        <w:br/>
      </w:r>
    </w:p>
    <w:p>
      <w:r>
        <w:t>Contact Name: cellular warehouse</w:t>
      </w:r>
    </w:p>
    <w:p>
      <w:r>
        <w:t xml:space="preserve"> </w:t>
      </w:r>
    </w:p>
    <w:p>
      <w:r>
        <w:t xml:space="preserve">Company: </w:t>
      </w:r>
    </w:p>
    <w:p>
      <w:r>
        <w:t xml:space="preserve"> scarborough</w:t>
      </w:r>
    </w:p>
    <w:p>
      <w:r>
        <w:t xml:space="preserve"> Ontario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