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12413313</w:t>
      </w:r>
    </w:p>
    <w:p>
      <w:r>
        <w:t>Location: Phoenix, AZ, Arizona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a Sub con requirement for Java and API Micro services for Amex Account.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Closely working with client</w:t>
        <w:br/>
        <w:br/>
        <w:t>Coding in Java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