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- Infrastructure Management ,  Network ,  Network Security Protoco Job</w:t>
      </w:r>
    </w:p>
    <w:p>
      <w:r>
        <w:t>Employer Name: Hire IT People LLC</w:t>
      </w:r>
    </w:p>
    <w:p>
      <w:r>
        <w:t>SpiderID: 12542997</w:t>
      </w:r>
    </w:p>
    <w:p>
      <w:r>
        <w:t>Location: California City, CA, California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Comprehensive understanding of IPSEC; experienced in designing, deploying, and troubleshooting large-scale multi-site IPSEC environments.</w:t>
        <w:br/>
        <w:br/>
        <w:t>Comprehensive understanding of BGP, EIGRP, and OSPF with a rich history of real-world experience.</w:t>
        <w:br/>
        <w:br/>
        <w:t>Strong history of deploying, maintaining, and troubleshooting multi-vendor ﬁrewall environments. PAN ﬁrewalls and VM-Series-a plus.</w:t>
        <w:br/>
        <w:br/>
        <w:t>Ability to quickly comprehend and troubleshoot a variety of complex Layer 3 networks.</w:t>
        <w:br/>
        <w:br/>
        <w:t>Comfortable working within a Unix shell; able to analyze PCAP ﬁles. Being familiar with AWS, AWS VPCs, and AWS VPN- a plus.</w:t>
        <w:br/>
        <w:br/>
        <w:t>Analytical problem solving and troubleshooting ability; exceptionally organized, self-motivated individual that can juggle across multiple priorities.</w:t>
        <w:br/>
        <w:br/>
        <w:t>History of deploying overlay network technologies such as eVPN/VxLAN</w:t>
        <w:br/>
        <w:br/>
        <w:t>Highly experienced with public cloud providers such as GCP and AWS</w:t>
        <w:br/>
        <w:br/>
        <w:t>Solid working knowledge of Open vSwitch (OVS)</w:t>
        <w:br/>
        <w:br/>
        <w:t>Network engineering and security proficiency with Palo Alto Networks Firewalls</w:t>
        <w:br/>
        <w:br/>
        <w:t>Adept at working in hybrid private/public cloud environments</w:t>
        <w:br/>
        <w:br/>
        <w:t>Proficiency with Juniper MX series routers</w:t>
        <w:br/>
        <w:br/>
        <w:t>Proficiency with Cisco and Arista CLI</w:t>
        <w:br/>
        <w:br/>
        <w:t>Comfortable operating in a Linux environment</w:t>
        <w:br/>
        <w:br/>
        <w:t>8+ years of experience as a Network Engineer in a revenue-generating production environment</w:t>
        <w:br/>
        <w:br/>
        <w:t>Knowledge and extensive experience of Python Scripting and Ansible for Network automation and analytics</w:t>
        <w:br/>
        <w:br/>
        <w:t>Extensive background in planning and crafting projects and analyzing existing network systems and procedures for efficiency and effectiveness</w:t>
        <w:br/>
        <w:br/>
        <w:t>Expert knowledge of data center design, build-out, and standard methodologies</w:t>
        <w:br/>
        <w:br/>
        <w:t>Strong analytical skills for interpreting business requirements and translating them into technical specifications</w:t>
        <w:br/>
        <w:br/>
        <w:t>Superb communication skills, including the ability to write network and security documentation, policies, and guidelines</w:t>
        <w:br/>
        <w:br/>
        <w:t>Ability to work nights and weekends as part of 24/7 on-call support</w:t>
        <w:br/>
        <w:br/>
        <w:t>Additional:</w:t>
        <w:br/>
        <w:br/>
        <w:t>Cloud networking - GCP, AWS and Azure</w:t>
        <w:br/>
        <w:br/>
        <w:t>Strong L2/L3 troubleshooting skills</w:t>
        <w:br/>
        <w:br/>
        <w:t>Strong python skills to write automation to manage cloud Infra as code</w:t>
        <w:br/>
        <w:br/>
        <w:t>Fedramp IL4 . IL5 preferred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