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Analyst ,  Telecom ,  OSS, BSS Job</w:t>
      </w:r>
    </w:p>
    <w:p>
      <w:r>
        <w:t>Employer Name: Hire IT People LLC</w:t>
      </w:r>
    </w:p>
    <w:p>
      <w:r>
        <w:t>SpiderID: 12445202</w:t>
      </w:r>
    </w:p>
    <w:p>
      <w:r>
        <w:t>Location: Saint Louis, MO, Missouri</w:t>
      </w:r>
    </w:p>
    <w:p>
      <w:r>
        <w:t>Date Posted: 4/21/2022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Business Analysis job description (Must-have):</w:t>
        <w:br/>
        <w:br/>
        <w:t>Liaison between technical groups and the business</w:t>
        <w:br/>
        <w:br/>
        <w:t>Requirements definition and elicitation</w:t>
        <w:br/>
        <w:br/>
        <w:t>Ensure requirements are clear, concise and testable</w:t>
        <w:br/>
        <w:br/>
        <w:t>A willingness to provide constructive feedback on projects</w:t>
        <w:br/>
        <w:br/>
        <w:t>Ability to independently research topics using available tools like SharePoint and other document repositories</w:t>
        <w:br/>
        <w:br/>
        <w:t>Ability to recognize and determine whether the changes impact other systems</w:t>
        <w:br/>
        <w:br/>
        <w:t>Ability to recognize up/downstream dependencies</w:t>
        <w:br/>
        <w:br/>
        <w:t>Organizational skills; coordination of meeting agendas, minutes and action items</w:t>
        <w:br/>
        <w:br/>
        <w:t>Proficiency in MS Office (Word, PowerPoint, Outlook and Excel)</w:t>
        <w:br/>
        <w:br/>
        <w:t>Other considerations which may be overlooked by business</w:t>
        <w:br/>
        <w:br/>
        <w:t>Business Analysis Tools (Nice to have  At least MS Visio experience is needed though):</w:t>
        <w:br/>
        <w:br/>
        <w:t>VP ArchiMetric (formerly known as Visual Paradigm)  Nice to Have. At least MS Visio experience is needed though</w:t>
        <w:br/>
        <w:br/>
        <w:t>JIRA</w:t>
        <w:br/>
        <w:br/>
        <w:t>ALM (Application Lifecycle Management)  Nice to Have</w:t>
        <w:br/>
        <w:br/>
        <w:t>Business Process Modeling Notation (BPMN) - Used to construct process flows to clearly show impacts of the project (as-is and to-be flows)</w:t>
        <w:br/>
        <w:br/>
        <w:t>Job Responsibilities:</w:t>
        <w:br/>
        <w:br/>
        <w:t>Identifying Stakeholders</w:t>
        <w:br/>
        <w:br/>
        <w:t>Requirements Analysis</w:t>
        <w:br/>
        <w:br/>
        <w:t>Gap Analysis in the Requirements</w:t>
        <w:br/>
        <w:br/>
        <w:t>Conduct Elicitations Meeting with All the Stakeholders Involved</w:t>
        <w:br/>
        <w:br/>
        <w:t>Internal Mobile Architect/Dev Team Discussion</w:t>
        <w:br/>
        <w:br/>
        <w:t>Prepare User Stories with Acceptance Criteria</w:t>
        <w:br/>
        <w:br/>
        <w:t>Review Requirements with Business or Stakeholders</w:t>
        <w:br/>
        <w:br/>
        <w:t>Approve Final User Stories with All the Stakeholders</w:t>
        <w:br/>
        <w:br/>
        <w:t>Review User Stories with QA Team</w:t>
        <w:br/>
        <w:br/>
        <w:t>Support QA Team with Testing and Defect Triage</w:t>
        <w:br/>
        <w:br/>
        <w:t>Working with Requirements Documentation Tools (ArchiMetrics)</w:t>
        <w:br/>
        <w:br/>
        <w:t>Working with BPMN Process and UML Notations</w:t>
        <w:br/>
        <w:br/>
        <w:t>Working with Jira and User Stories</w:t>
        <w:br/>
        <w:br/>
        <w:t>Working with Coin and Chalk Sites</w:t>
        <w:br/>
        <w:br/>
        <w:t>Minimum years of experience*: 5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