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Designer-Onsite-Miami Job</w:t>
      </w:r>
    </w:p>
    <w:p>
      <w:r>
        <w:t xml:space="preserve">Employer Name: </w:t>
      </w:r>
    </w:p>
    <w:p>
      <w:r>
        <w:t>SpiderID: 12436004</w:t>
      </w:r>
    </w:p>
    <w:p>
      <w:r>
        <w:t>Location: Miami Beach, Florida</w:t>
      </w:r>
    </w:p>
    <w:p>
      <w:r>
        <w:t>Date Posted: 4/20/2022</w:t>
      </w:r>
    </w:p>
    <w:p>
      <w:r>
        <w:t>Wage: Up to $0.00 per year</w:t>
      </w:r>
    </w:p>
    <w:p>
      <w:r>
        <w:t>Category: Information Technology</w:t>
      </w:r>
    </w:p>
    <w:p>
      <w:r>
        <w:t>Job Code: 375362</w:t>
      </w:r>
    </w:p>
    <w:p>
      <w:r>
        <w:br/>
        <w:br/>
        <w:t xml:space="preserve">Job Description </w:t>
        <w:br/>
        <w:br/>
        <w:t>We are looking for a Junior Web Designer with strong design skills building simple to medium complexity websites, experience in development, and a passion to join our team in Miami, FL (Onsite). You'll work on the design of various pages (will work primarily on the new brand and website/specific sites) and the development and execution of day-to-day tasks. The candidate will work directly with the Graphic designer, our head of communication and our creative director. In addition to web design, the candidate will work on implementation as well.</w:t>
        <w:br/>
        <w:br/>
        <w:t>Responsibilities:</w:t>
        <w:br/>
        <w:br/>
        <w:t>Design and develop landing pages</w:t>
        <w:br/>
        <w:br/>
        <w:t>Design and develop HTML eblasts</w:t>
        <w:br/>
        <w:br/>
        <w:t>Design web graphics and banners</w:t>
        <w:br/>
        <w:br/>
        <w:t>Update website content</w:t>
        <w:br/>
        <w:br/>
        <w:t>Collaborate with the Web team on the design and functionality of web pages</w:t>
        <w:br/>
        <w:br/>
        <w:t>Work closely with the Marketing team to lay out and produce new pages</w:t>
        <w:br/>
        <w:br/>
        <w:t>Collaborate with various departments on content</w:t>
        <w:br/>
        <w:br/>
        <w:t>Adapt designs for print when needed</w:t>
        <w:br/>
        <w:br/>
        <w:t>Follow brand guidelines and templates</w:t>
        <w:br/>
        <w:br/>
        <w:t>Requirements:</w:t>
        <w:br/>
        <w:br/>
        <w:t>3+ years relevant web design experience</w:t>
        <w:br/>
        <w:br/>
        <w:t>Must submit online portfolio or links to your work</w:t>
        <w:br/>
        <w:br/>
        <w:t>Strong design skills</w:t>
        <w:br/>
        <w:br/>
        <w:t>Understanding of UI/UX best practices</w:t>
        <w:br/>
        <w:br/>
        <w:t>Highly Proficient with Adobe Creative Cloud, including expertise in Photoshop and Illustrator</w:t>
        <w:br/>
        <w:br/>
        <w:t>Understanding and application of HTML5 or, CSS3, or PHP is a HUGE +</w:t>
        <w:br/>
        <w:br/>
        <w:t>Ability to work independently and with cross-functional teams</w:t>
        <w:br/>
        <w:br/>
        <w:t xml:space="preserve"> </w:t>
      </w:r>
    </w:p>
    <w:p>
      <w:r>
        <w:t>Start Date: ASAP</w:t>
        <w:br/>
        <w:br/>
        <w:br/>
        <w:t>Position Type: Contractor</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