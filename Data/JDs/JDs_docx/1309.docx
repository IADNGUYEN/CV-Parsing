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Data Management - Data Integration ,  Informatica Job</w:t>
      </w:r>
    </w:p>
    <w:p>
      <w:r>
        <w:t>Employer Name: Hire IT People LLC</w:t>
      </w:r>
    </w:p>
    <w:p>
      <w:r>
        <w:t>SpiderID: 12432649</w:t>
      </w:r>
    </w:p>
    <w:p>
      <w:r>
        <w:t>Location: Farmington, MI, Michigan</w:t>
      </w:r>
    </w:p>
    <w:p>
      <w:r>
        <w:t>Date Posted: 4/19/2022</w:t>
      </w:r>
    </w:p>
    <w:p>
      <w:r>
        <w:t xml:space="preserve">Wage: </w:t>
      </w:r>
    </w:p>
    <w:p>
      <w:r>
        <w:t>Category: Information Technology</w:t>
      </w:r>
    </w:p>
    <w:p>
      <w:r>
        <w:t xml:space="preserve">Job Code: </w:t>
      </w:r>
    </w:p>
    <w:p>
      <w:r>
        <w:t>Number Of Openings: 1</w:t>
      </w:r>
    </w:p>
    <w:p>
      <w:r>
        <w:t>Detailed Job Description:</w:t>
        <w:br/>
        <w:br/>
        <w:t>Extensive experience in designing, building, validating, maintaining and documenting ETL mappings using Informatica Powercenter 10.1.1 client tools.</w:t>
        <w:br/>
        <w:br/>
        <w:t>Should have good understanding in UNIX shell scripting.</w:t>
        <w:br/>
        <w:br/>
        <w:t>Should be well versed with ETL scheduling process using Autosys R11.</w:t>
        <w:br/>
        <w:br/>
        <w:t>Will be accountable for operational support of production jobs including the maintenance and monitoring of job schedules.</w:t>
        <w:br/>
        <w:br/>
        <w:t>Should be expert in writing and performance tuning of SQL queries and performance optimization of ETL code. Should have worked on databases (Oracle and DB2), and different file structures (delimited, fixed width, XML files). Should have experience in setting up file transfer protocols, like SFTP and their working.</w:t>
        <w:br/>
        <w:br/>
        <w:t>Should be able to come up ETL design for the given business requirements and create ETL detailed design document. Should be able to analyze the impact of the mapping changes and estimate the effort for end to end development activities.</w:t>
        <w:br/>
        <w:br/>
        <w:t>Participate in meetings with business users to understand the requirement for the purpose of creation of ETL interfaces.</w:t>
        <w:br/>
        <w:br/>
        <w:t>Work as an interface between client and offshore team and ensure timelines and quality of the deliverables to the client. Strong planning and organization skills, and Good communication skills is a must.</w:t>
        <w:br/>
        <w:br/>
        <w:t>Ability to collaborate with the team but also independently recommend and deliver solutions to complex use cases.</w:t>
        <w:br/>
        <w:br/>
        <w:t>Working knowledge of data warehouse techniques including database design and Modelling.</w:t>
        <w:br/>
        <w:br/>
        <w:t>Should have working knowledge in end - to-end implementation of DWH OR Data Marts OR Operational Data Stores. Should have knowledge in implementing ETL codes for various dimensional modelled database designs.</w:t>
        <w:br/>
        <w:br/>
        <w:t>Should understand various software development methodologies including Agile, Waterfall and Iterative.</w:t>
        <w:br/>
        <w:br/>
        <w:t>Experience in Informatica Data Integration Hub/ Data quality tools is a PLUS.</w:t>
        <w:br/>
        <w:br/>
        <w:t>Work experience as Informatica Admin is a PLUS.</w:t>
        <w:br/>
        <w:br/>
        <w:t>Experience in Informatica Cloud is a PLUS.</w:t>
        <w:br/>
        <w:br/>
        <w:t>Experience in Metadata Management tools is a PLUS.</w:t>
        <w:br/>
        <w:br/>
        <w:t>Minimum years of experience: 5-8 years</w:t>
        <w:br/>
        <w:br/>
        <w:t>Certifications Needed: No</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