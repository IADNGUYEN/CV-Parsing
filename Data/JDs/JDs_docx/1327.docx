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PeopleSoft ,  Sys Admin and DBA Job</w:t>
      </w:r>
    </w:p>
    <w:p>
      <w:r>
        <w:t>Employer Name: Hire IT People LLC</w:t>
      </w:r>
    </w:p>
    <w:p>
      <w:r>
        <w:t>SpiderID: 12432324</w:t>
      </w:r>
    </w:p>
    <w:p>
      <w:r>
        <w:t>Location: Chicago, IL, Illinois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must be located within commuting distance of Chicago, or be willing to relocate to the area post pandemic related restrictions.</w:t>
        <w:br/>
        <w:br/>
        <w:t>Bachelors Degree or foreign equivalent, will consider work experience in lieu of a degree</w:t>
        <w:br/>
        <w:br/>
        <w:t>15+ years of Relevant Information Technology experience - exposure to multiple versions of Oracle database like 11g, 12c, 19c etc.</w:t>
        <w:br/>
        <w:br/>
        <w:t>10-15 years hands on experience in Oracle Database administration is a must.</w:t>
        <w:br/>
        <w:br/>
        <w:t>Experience in planning and managing large database transformation programs in terms of upgrade/migration involving 500+ databases with diverse application landscape is a must.</w:t>
        <w:br/>
        <w:br/>
        <w:t>Extensive experience in patching, cloning, Database backups, hands-on knowledge of OEM.</w:t>
        <w:br/>
        <w:br/>
        <w:t>Implementation of multi-node RAC Configurations, TDE and container databases and pluggable databases (CDB/PBD).</w:t>
        <w:br/>
        <w:br/>
        <w:t>Extensive experience in Oracle database upgrades, database migration leveraging different techniques such as Export/Import, RMAN, Transportable tablespace, Standby database creation.</w:t>
        <w:br/>
        <w:br/>
        <w:t>Experience of Golden gate is preferred.</w:t>
        <w:br/>
        <w:br/>
        <w:t>Hands on experience in working on AWR Reports, ASH Reports, monitoring SQL IDs, SQL Profiles, SQL Tuning advisor, Plan management, parsing issues etc. is a must.</w:t>
        <w:br/>
        <w:br/>
        <w:t>Preferred Qualifications:</w:t>
        <w:br/>
        <w:br/>
        <w:t>Oracle Golden gate skills and hands-on experience in replication is preferred</w:t>
        <w:br/>
        <w:br/>
        <w:t>Exposure to engineered systems/Exadata systems preferred.</w:t>
        <w:br/>
        <w:br/>
        <w:t>Cloud exposure preferred</w:t>
        <w:br/>
        <w:br/>
        <w:t>Experience of working with Financial services clients is preferred</w:t>
        <w:br/>
        <w:br/>
        <w:t>Ability to communicate complex technology solutions to diverse teams namely, technical, business and management teams</w:t>
        <w:br/>
        <w:br/>
        <w:t>Excellent verbal and written communication skills</w:t>
        <w:br/>
        <w:br/>
        <w:t>Experience and desire to work in a Global delivery environment</w:t>
        <w:br/>
        <w:br/>
        <w:t>Minimum years of experience*: 8-10 years</w:t>
        <w:br/>
        <w:br/>
        <w:t>Certifications Needed: No</w:t>
        <w:br/>
        <w:br/>
        <w:t>Top 3 responsibilities you would expect the Subcon to shoulder and execute*:</w:t>
        <w:br/>
        <w:br/>
        <w:t>Work with Client</w:t>
        <w:br/>
        <w:br/>
        <w:t>Migration and upgrade</w:t>
        <w:br/>
        <w:br/>
        <w:t>Defect free deliverables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