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Associate Consultant ,  HTML,CSS,Javascript,Jquery,PHP,Drupal ,  HTML5 Job</w:t>
      </w:r>
    </w:p>
    <w:p>
      <w:r>
        <w:t>Employer Name: Hire IT People LLC</w:t>
      </w:r>
    </w:p>
    <w:p>
      <w:r>
        <w:t>SpiderID: 12491841</w:t>
      </w:r>
    </w:p>
    <w:p>
      <w:r>
        <w:t>Location: Houston, TX, Texas</w:t>
      </w:r>
    </w:p>
    <w:p>
      <w:r>
        <w:t>Date Posted: 5/4/2022</w:t>
      </w:r>
    </w:p>
    <w:p>
      <w:r>
        <w:t xml:space="preserve">Wage: </w:t>
      </w:r>
    </w:p>
    <w:p>
      <w:r>
        <w:t>Category: Information Technology</w:t>
      </w:r>
    </w:p>
    <w:p>
      <w:r>
        <w:t xml:space="preserve">Job Code: </w:t>
      </w:r>
    </w:p>
    <w:p>
      <w:r>
        <w:t>Number Of Openings: 1</w:t>
      </w:r>
    </w:p>
    <w:p>
      <w:r>
        <w:t>Detailed Job Description:</w:t>
        <w:br/>
        <w:br/>
        <w:t>As a Angular Lead Developer, you will collaborate with business and other teams to understand business requirements and work on the project deliverables. Get involved in project transition from different teams, do enhancements, modifications and support post transition as needed. Additionally, you will perform following activities. Participate in requirements gathering and understanding. Design a solution based on available framework and code, choose the best deployment method in AWS to host the</w:t>
        <w:br/>
        <w:br/>
        <w:t>This role is a Lead Developer position and hence able to take the mantle of Front End Lead designing the front end architecture and interacting with API Team, Data Team, Business and other teams to work on delivering the product.</w:t>
        <w:br/>
        <w:br/>
        <w:t>Options and knowhow of Deploying Angular web apps to AWS and knowledge around that and the best practices.</w:t>
        <w:br/>
        <w:br/>
        <w:t>The role requires excellent hands - on experience in Angular interacting with REST end points through AWS API Gateway.</w:t>
        <w:br/>
        <w:br/>
        <w:t>This role requires experience in creating wireframes/mockups using any figma like apps in collaboration with business stakeholders.</w:t>
        <w:br/>
        <w:br/>
        <w:t>This is a new scratch development program and requires good interaction with Product Owner and Business to prioritize the backlog and then deliver working product in increments.</w:t>
        <w:br/>
        <w:br/>
        <w:t>The project is planned to execute in Offshore-Onshore based global delivery model.</w:t>
        <w:br/>
        <w:br/>
        <w:t>Minimum years of experience: 9-10 years</w:t>
        <w:br/>
        <w:br/>
        <w:t>Top 3 responsibilities you would expect the Subcon to shoulder and execute:</w:t>
        <w:br/>
        <w:br/>
        <w:t>Collaborate and Participate in requirements gathering and understanding</w:t>
        <w:br/>
        <w:br/>
        <w:t>Design a solution based on available framework and code</w:t>
        <w:br/>
        <w:br/>
        <w:t>Code as per the existing framework, or if framework needs to be modernized code accordingly</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