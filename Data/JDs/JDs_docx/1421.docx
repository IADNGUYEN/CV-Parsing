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Engineer Job</w:t>
      </w:r>
    </w:p>
    <w:p>
      <w:r>
        <w:t xml:space="preserve">Employer Name: </w:t>
      </w:r>
    </w:p>
    <w:p>
      <w:r>
        <w:t>SpiderID: 12419880</w:t>
      </w:r>
    </w:p>
    <w:p>
      <w:r>
        <w:t>Location: San Antonio, Texas</w:t>
      </w:r>
    </w:p>
    <w:p>
      <w:r>
        <w:t>Date Posted: 4/14/2022</w:t>
      </w:r>
    </w:p>
    <w:p>
      <w:r>
        <w:t>Wage: Negotiable</w:t>
      </w:r>
    </w:p>
    <w:p>
      <w:r>
        <w:t>Category: Information Technology</w:t>
      </w:r>
    </w:p>
    <w:p>
      <w:r>
        <w:t>Job Code: 046</w:t>
      </w:r>
    </w:p>
    <w:p>
      <w:r>
        <w:br/>
        <w:br/>
        <w:t>Linux Engineer</w:t>
        <w:br/>
        <w:br/>
        <w:t>San Antonio, TX - Telework</w:t>
        <w:br/>
        <w:br/>
        <w:t>*US Citizenship Required</w:t>
        <w:br/>
        <w:br/>
        <w:t>Work with application, network, storage, Linux, &amp;amp; Security engineers to improve ongoing technical operations and maintenance activities of the Portal environment.This role will include rotating on-call shifts in addition to normal business hour support (rotations average 1 week per 1.5 months).Provide advanced Linux support across a variety of server use cases, including improvement of Linux automation to enable a full automated server deployment pipeline.</w:t>
        <w:br/>
        <w:br/>
        <w:t xml:space="preserve"> </w:t>
        <w:br/>
        <w:br/>
        <w:t xml:space="preserve"> Job Responsibilities:</w:t>
        <w:br/>
        <w:br/>
        <w:t xml:space="preserve"> * Identify and develop solutions to automate deployment of routine changes</w:t>
        <w:br/>
        <w:br/>
        <w:t xml:space="preserve"> * Write and maintain automation scripts to support server hardening against NIST/FISMA guidelines</w:t>
        <w:br/>
        <w:br/>
        <w:t xml:space="preserve"> * Support the team in developing procedures and methodologies for automating Linux Server deployments in an AWS and/or Azure cloud environment</w:t>
        <w:br/>
        <w:br/>
        <w:t xml:space="preserve"> * Supports the integration of new technologies into existing infrastructure.</w:t>
        <w:br/>
        <w:br/>
        <w:t xml:space="preserve"> * Resolves Level 1 and 2 incidents affecting the operation/availability of production systems, through troubleshooting and implementing known fixes.</w:t>
        <w:br/>
        <w:br/>
        <w:t xml:space="preserve"> * Identify and develop solutions to automate deployment of standard repeatable build outs.</w:t>
        <w:br/>
        <w:br/>
        <w:t xml:space="preserve"> * Patches and maintains appropriate technologies (e.g. servers/databases/network/ storage/software solutions).</w:t>
        <w:br/>
        <w:br/>
        <w:t xml:space="preserve"> * Supports routine backup strategies and disaster recovery tests.</w:t>
        <w:br/>
        <w:br/>
        <w:t xml:space="preserve"> * Reviews system performance indicators and resolve issues (or escalate to program leadership) related to system performance and/or avaiability</w:t>
        <w:br/>
        <w:br/>
        <w:t xml:space="preserve"> * Assists with monitoring vendors' release notes and plan necessary upgrades and patches as required.</w:t>
        <w:br/>
        <w:br/>
        <w:t xml:space="preserve"> * Assists with creating and reviewing technical system recovery plans.</w:t>
        <w:br/>
        <w:br/>
        <w:t xml:space="preserve"> * Reviews the problem management register and identifies actions.</w:t>
        <w:br/>
        <w:br/>
        <w:t xml:space="preserve"> * Makes proactive suggestions for service improvements.</w:t>
        <w:br/>
        <w:br/>
        <w:t xml:space="preserve"> * Maintain automation code in GIT based repositories for version control</w:t>
        <w:br/>
        <w:br/>
        <w:t xml:space="preserve"> * Provide coaching to team members in Site Reliability and Linux Automation Engineering techniques, tools, and processes</w:t>
        <w:br/>
        <w:br/>
        <w:t xml:space="preserve"> </w:t>
        <w:br/>
        <w:br/>
        <w:t xml:space="preserve"> Minimum Qualifications:</w:t>
        <w:br/>
        <w:br/>
        <w:t xml:space="preserve"> * Bachelor's Degree in Information Technology, Computer Science or a related field preferred or equivalent relevant experience.</w:t>
        <w:br/>
        <w:br/>
        <w:t xml:space="preserve"> * 8-15 years of experience in software development, testing and test automation.</w:t>
        <w:br/>
        <w:br/>
        <w:t xml:space="preserve"> * Experience working in an AWS or Azure cloud environment</w:t>
        <w:br/>
        <w:br/>
        <w:t xml:space="preserve"> </w:t>
        <w:br/>
        <w:br/>
        <w:t xml:space="preserve"> Other Job Specific Skills:</w:t>
        <w:br/>
        <w:br/>
        <w:t xml:space="preserve"> * Linux Operating System automation using Ansible, including writing Continuous Configuration Automation scripts.</w:t>
        <w:br/>
        <w:br/>
        <w:t xml:space="preserve"> * Ability to troubleshoot and resolve issues related to hardware, software or networking related problems.</w:t>
        <w:br/>
        <w:br/>
        <w:t xml:space="preserve"> * Ability to communicate effectively, both orally and in writing and to translate technical terminology into terms understandable to non-technical employees.</w:t>
        <w:br/>
        <w:br/>
        <w:t xml:space="preserve"> * Strong customer service skills.</w:t>
        <w:br/>
        <w:br/>
        <w:t xml:space="preserve"> </w:t>
        <w:br/>
        <w:br/>
        <w:t xml:space="preserve"> Preferred skills and qualifications:</w:t>
        <w:br/>
        <w:br/>
        <w:t xml:space="preserve"> Public Trust Clearance - Preferred</w:t>
        <w:br/>
        <w:br/>
        <w:t xml:space="preserve"> Experience with NFS, Java Based Application Servers, SAN storage systems, VMware (vCenter) a plus.</w:t>
        <w:br/>
        <w:br/>
        <w:t>#cjpost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