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Data Processing ,  Spark Job</w:t>
      </w:r>
    </w:p>
    <w:p>
      <w:r>
        <w:t>Employer Name: Hire IT People LLC</w:t>
      </w:r>
    </w:p>
    <w:p>
      <w:r>
        <w:t>SpiderID: 12448446</w:t>
      </w:r>
    </w:p>
    <w:p>
      <w:r>
        <w:t>Location: Charlotte, NC, North Carolina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7-8 years of experience in IT industry</w:t>
        <w:br/>
        <w:br/>
        <w:t>Good Coding skills preferably Spark and knowledge in AbInitio and who is keen on learning new technologies and adapt to the upgrades updates required as per the project needs</w:t>
        <w:br/>
        <w:br/>
        <w:t>Good Analytical skills.</w:t>
        <w:br/>
        <w:br/>
        <w:t>Should be able to interact, coordinate with the client.</w:t>
        <w:br/>
        <w:br/>
        <w:t>Should be able to Lead Onshore and offshore resources.</w:t>
        <w:br/>
        <w:br/>
        <w:t>Good ETL skills with s Abinitio background for implementing simple to medium level plans graphs.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Should have good development Knowledge on above skill</w:t>
        <w:br/>
        <w:br/>
        <w:t>Should take ownership on deliverables</w:t>
        <w:br/>
        <w:br/>
        <w:t>Good Communication skills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