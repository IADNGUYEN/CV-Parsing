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SW- 165 SYSTEMS ADMINISTRATOR Job</w:t>
      </w:r>
    </w:p>
    <w:p>
      <w:r>
        <w:t xml:space="preserve">Employer Name: </w:t>
      </w:r>
    </w:p>
    <w:p>
      <w:r>
        <w:t>SpiderID: 12536588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SW- 165 </w:t>
      </w:r>
    </w:p>
    <w:p>
      <w:r>
        <w:t>Number Of Openings: 2</w:t>
      </w:r>
    </w:p>
    <w:p>
      <w:r>
        <w:t>Design, develop, test, and implement system applications. Install, test, and implement system administration in Unix/Solaris/AIX/Windows using CICS, DB2, COBOL, JCL, ILE, RPG. Plan, coordinate, maintain, and support system. Prepare workflow charts and diagrams to specify in detail operations to be performed.</w:t>
      </w:r>
    </w:p>
    <w:p>
      <w:r>
        <w:t>Bachelor's Degree or Equivalent' ('Two-year experience in related duties and skills) is acceptable.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