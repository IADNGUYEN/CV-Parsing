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12461006</w:t>
      </w:r>
    </w:p>
    <w:p>
      <w:r>
        <w:t>Location: Cincinnati, Ohio</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