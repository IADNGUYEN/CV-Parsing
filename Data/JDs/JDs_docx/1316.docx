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12432512</w:t>
      </w:r>
    </w:p>
    <w:p>
      <w:r>
        <w:t>Location: Columbus, OH, Ohio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Automation Testing experience of at least 5 years.</w:t>
        <w:br/>
        <w:br/>
        <w:t>At least 2 years of experience on EggPlant tool.</w:t>
        <w:br/>
        <w:br/>
        <w:t>Experience on JIRA, XRAY and Defect Management tools.</w:t>
        <w:br/>
        <w:br/>
        <w:t>Needs to have good experience in DevOps and building CI/CD pipeline</w:t>
        <w:br/>
        <w:br/>
        <w:t>Very good client communication skills system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Under minimal supervision, create AI Model using EggPlant Tool, new automated tests from existing test cases.</w:t>
        <w:br/>
        <w:br/>
        <w:t>Review automation scripts</w:t>
        <w:br/>
        <w:br/>
        <w:t>Status reporting, attending client meetings.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