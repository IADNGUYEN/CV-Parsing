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Engineer Job</w:t>
      </w:r>
    </w:p>
    <w:p>
      <w:r>
        <w:t>Employer Name: CheckPay Technologies Ltd</w:t>
      </w:r>
    </w:p>
    <w:p>
      <w:r>
        <w:t>SpiderID: 12580920</w:t>
      </w:r>
    </w:p>
    <w:p>
      <w:r>
        <w:t>Location: Richmond, British Columbia</w:t>
      </w:r>
    </w:p>
    <w:p>
      <w:r>
        <w:t>Date Posted: 5/27/2022</w:t>
      </w:r>
    </w:p>
    <w:p>
      <w:r>
        <w:t>Wage: $53.50/hr</w:t>
      </w:r>
    </w:p>
    <w:p>
      <w:r>
        <w:t>Category: Information Technology</w:t>
      </w:r>
    </w:p>
    <w:p>
      <w:r>
        <w:t xml:space="preserve">Job Code: </w:t>
      </w:r>
    </w:p>
    <w:p>
      <w:r>
        <w:t>Number Of Openings: 1</w:t>
      </w:r>
    </w:p>
    <w:p>
      <w:r>
        <w:t>Job Duties:</w:t>
        <w:br/>
        <w:br/>
        <w:t xml:space="preserve"> </w:t>
        <w:br/>
        <w:br/>
        <w:t>−Collect feedback from end-users; document their experience with CheckPays products and services and develop logical specifications.</w:t>
        <w:br/>
        <w:br/>
        <w:t>−Research technical information about the Fintech and cashless payment and assess, review, and determine reasonable improvements of existing applications and features; propose update plans with suggested schedule and budget.</w:t>
        <w:br/>
        <w:br/>
        <w:t>−Test the technical and operational feasibility of existing software; ensure the software adhere to the requirements and data security standards of CheckPay.</w:t>
        <w:br/>
        <w:br/>
        <w:t xml:space="preserve">−Plan, organize and coordinate the installation, integration and modification of software operating systems. </w:t>
        <w:br/>
        <w:br/>
        <w:t>−Update and optimize system functionality by conducting system analysis and making recommendations to existing code base</w:t>
        <w:br/>
        <w:br/>
        <w:t>−Document software operation and test logs and advise on installation; conduct tests to evaluate speed, security, and performance of transactions.</w:t>
        <w:br/>
        <w:br/>
        <w:t>−Test companys current information systems and applications for errors, faults, and bugs; perform troubleshooting periodically and establish procedures for software and system maintenance.</w:t>
        <w:br/>
        <w:br/>
        <w:t>−Protect systems and applications; ensure users information are confidential and transaction are secure and accurate.</w:t>
        <w:br/>
        <w:br/>
        <w:t>Job Requirements:</w:t>
        <w:br/>
        <w:br/>
        <w:t xml:space="preserve">−A bachelors degree in computer science or other related disciplines, or an equivalent combination of education and work experience </w:t>
        <w:br/>
        <w:br/>
        <w:t>−At least three years of experience in software development, preferably for firmware development projects</w:t>
        <w:br/>
        <w:br/>
        <w:t>−High proficiency in C or C, strong Linux skills, and experience with Python, Netty, Java and other programming languages is required</w:t>
        <w:br/>
        <w:br/>
        <w:t>−Knowledge of real-time operating systems and open-source infrastructure is preferred</w:t>
        <w:br/>
        <w:br/>
        <w:t>About the company:</w:t>
        <w:br/>
        <w:br/>
        <w:t>CheckyPay Technologies Ltd. offers simple payment solutions for complicated financial issues. From physical stores to online storefronts and mobile apps, accepting payments is easy and seamless. Our technology enables merchants to accept and organize instant cashless payment via mobile devices in a fast and secure method. Established in 2017, our company from Richmond, Canada set out to provide customers with high-end payment software at a low-fee payment structure. As we enter an increasingly global marketplace, CheckPay strives to be a leader in streamlining transactions. Simply put, we make payments more efficient for all parties involved.</w:t>
        <w:br/>
        <w:br/>
        <w:t>Job type: Permanent, Full-time</w:t>
        <w:br/>
        <w:br/>
        <w:t xml:space="preserve">Job Location: Richmond, BC </w:t>
        <w:br/>
        <w:br/>
        <w:t>Contact email: hrcareer@checkpay.ca</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CheckPay Technologies</w:t>
      </w:r>
    </w:p>
    <w:p>
      <w:r>
        <w:t xml:space="preserve"> Employer</w:t>
      </w:r>
    </w:p>
    <w:p>
      <w:r>
        <w:t>Company: CheckPay Technologies Ltd</w:t>
      </w:r>
    </w:p>
    <w:p>
      <w:r>
        <w:t xml:space="preserve"> Richmond</w:t>
      </w:r>
    </w:p>
    <w:p>
      <w:r>
        <w:t xml:space="preserve"> British Columbia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