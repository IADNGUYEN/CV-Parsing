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RSMAS - Programmer II - CIMAS Job</w:t>
      </w:r>
    </w:p>
    <w:p>
      <w:r>
        <w:t xml:space="preserve">Employer Name: </w:t>
      </w:r>
    </w:p>
    <w:p>
      <w:r>
        <w:t>SpiderID: 12534611</w:t>
      </w:r>
    </w:p>
    <w:p>
      <w:r>
        <w:t>Location: Key Biscayne, Florida</w:t>
      </w:r>
    </w:p>
    <w:p>
      <w:r>
        <w:t>Date Posted: 5/16/2022</w:t>
      </w:r>
    </w:p>
    <w:p>
      <w:r>
        <w:t>Wage: Negotiable</w:t>
      </w:r>
    </w:p>
    <w:p>
      <w:r>
        <w:t>Category: Information Technology</w:t>
      </w:r>
    </w:p>
    <w:p>
      <w:r>
        <w:t>Job Code: R100047946</w:t>
      </w:r>
    </w:p>
    <w:p>
      <w:r>
        <w:br/>
        <w:br/>
        <w:t>The Cooperative Institute for Marine and Atmospheric Studies (CIMAS) has an exciting opportunity for a full-time Programmer II position to work in Miami.</w:t>
        <w:br/>
        <w:br/>
        <w:t xml:space="preserve"> </w:t>
        <w:br/>
        <w:br/>
        <w:t xml:space="preserve"> The position is within the Physical Oceanography Division of NOAA/AOML. The incumbent will be developing software for the US Argo Data Assembly Center (DAC). Duties include but are not limited to:</w:t>
        <w:br/>
        <w:br/>
        <w:t xml:space="preserve"> </w:t>
        <w:br/>
        <w:br/>
        <w:t>Writing software in higher level languages (mainly Fortran, Java, C/C++)</w:t>
        <w:br/>
        <w:br/>
        <w:t>Design/develop robust software packages;</w:t>
        <w:br/>
        <w:br/>
        <w:t>Writing shell scripts;</w:t>
        <w:br/>
        <w:br/>
        <w:t>Transition software to operational application;</w:t>
        <w:br/>
        <w:br/>
        <w:t>Document what the code does and how it needs to be used;</w:t>
        <w:br/>
        <w:br/>
        <w:t>Contribute to monitoring of the processing system as well as reprocessing of data.</w:t>
        <w:br/>
        <w:br/>
        <w:t>Minimum Qualifications:</w:t>
        <w:br/>
        <w:br/>
        <w:t xml:space="preserve"> </w:t>
        <w:br/>
        <w:br/>
        <w:t xml:space="preserve"> Applicants must have a Bachelors degree or higher in computer science, information technology, or related fields and 3 years of relevant work related experience.</w:t>
        <w:br/>
        <w:br/>
        <w:t xml:space="preserve"> </w:t>
        <w:br/>
        <w:br/>
        <w:t xml:space="preserve"> Necessary skills include some familiarity with</w:t>
        <w:br/>
        <w:br/>
        <w:t xml:space="preserve"> </w:t>
        <w:br/>
        <w:br/>
        <w:t>Familiarity with UNIX/LINUX-based systems,</w:t>
        <w:br/>
        <w:br/>
        <w:t>Designing software,</w:t>
        <w:br/>
        <w:br/>
        <w:t>Writing software in various higher level languages,</w:t>
        <w:br/>
        <w:br/>
        <w:t>Shell scripting. The applicant must have excellent time management, communication, and documentation skills.</w:t>
        <w:br/>
        <w:br/>
        <w:t>Apply online at: www.miami.edu/careers. Curriculum Vitae and contact information for three people who can provide letters of recommendation are required.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University of Miami Health System</w:t>
      </w:r>
    </w:p>
    <w:p>
      <w:r>
        <w:t xml:space="preserve"> </w:t>
      </w:r>
    </w:p>
    <w:p>
      <w:r>
        <w:t>Company: University of Miami Health System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