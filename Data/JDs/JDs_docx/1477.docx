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Project Management ,  High Maturity project planning and e Job</w:t>
      </w:r>
    </w:p>
    <w:p>
      <w:r>
        <w:t>Employer Name: Hire IT People LLC</w:t>
      </w:r>
    </w:p>
    <w:p>
      <w:r>
        <w:t>SpiderID: 12413411</w:t>
      </w:r>
    </w:p>
    <w:p>
      <w:r>
        <w:t>Location: Irving, TX, Texas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Full Life Cycle Project Management</w:t>
        <w:br/>
        <w:br/>
        <w:t>Agile Methodologies</w:t>
        <w:br/>
        <w:br/>
        <w:t>Relationship management</w:t>
        <w:br/>
        <w:br/>
        <w:t>Minimum years of experience*: 6+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