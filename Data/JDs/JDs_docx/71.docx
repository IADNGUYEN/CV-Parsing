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Google Cloud - Architecture Job</w:t>
      </w:r>
    </w:p>
    <w:p>
      <w:r>
        <w:t>Employer Name: Hire IT People LLC</w:t>
      </w:r>
    </w:p>
    <w:p>
      <w:r>
        <w:t>SpiderID: 12575253</w:t>
      </w:r>
    </w:p>
    <w:p>
      <w:r>
        <w:t>Location: Richardson, TX, Texas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Technology Lead with more than 5 years of experience in GCP architecture, Python and Big query.</w:t>
        <w:br/>
        <w:br/>
        <w:t>The candidate should have thorough knowledge in GCP, Python, BigQuery, ETL concepts and should be good in data warehouse concepts.</w:t>
        <w:br/>
        <w:br/>
        <w:t>Healthcare domain working experience is an added advantage.</w:t>
        <w:br/>
        <w:br/>
        <w:t>Should have experience in requirement analysis and architecture design.</w:t>
        <w:br/>
        <w:br/>
        <w:t>Should coordinate with onsite for requirement gathering.</w:t>
        <w:br/>
        <w:br/>
        <w:t>Development and testing.</w:t>
        <w:br/>
        <w:br/>
        <w:t>In depth knowledge of Agile process and principles.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Requirements</w:t>
        <w:br/>
        <w:br/>
        <w:t>Design</w:t>
        <w:br/>
        <w:br/>
        <w:t>Build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