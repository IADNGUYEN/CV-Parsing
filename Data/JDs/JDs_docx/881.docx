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Product Manager  Job</w:t>
      </w:r>
    </w:p>
    <w:p>
      <w:r>
        <w:t>Employer Name: High Tech Genesis</w:t>
      </w:r>
    </w:p>
    <w:p>
      <w:r>
        <w:t>SpiderID: 12491699</w:t>
      </w:r>
    </w:p>
    <w:p>
      <w:r>
        <w:t>Location: montreal, Québec</w:t>
      </w:r>
    </w:p>
    <w:p>
      <w:r>
        <w:t>Date Posted: 5/4/2022</w:t>
      </w:r>
    </w:p>
    <w:p>
      <w:r>
        <w:t>Wage: TBD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2</w:t>
      </w:r>
    </w:p>
    <w:p>
      <w:r>
        <w:t>High Tech Genesis is looking for a Technical Product Manager to manage the development and operational delivery of video based IoT products and solutions.You will be working with Product Development, Sales/Marketing and Operations teams to coordinate and ensure the product is released on time.</w:t>
        <w:br/>
        <w:br/>
        <w:t>Role and responsibilities</w:t>
        <w:br/>
        <w:br/>
        <w:t>You will need to understand and representing our customers needs and product requirements</w:t>
        <w:br/>
        <w:br/>
        <w:t>You will manage the transition of deliverables from product development to production ensuring product requirements are met</w:t>
        <w:br/>
        <w:br/>
        <w:t>You will be doing is analyze competitors products bring in new ways to improve the companys products</w:t>
        <w:br/>
        <w:br/>
        <w:t>Translate products strategy into detailed requirements for prototype construction and final product development</w:t>
        <w:br/>
        <w:br/>
        <w:t>Define the product vision, product roadmap, and product strategy</w:t>
        <w:br/>
        <w:br/>
        <w:t>Working closely with the engineering team to ensure customer satisfaction goals are met</w:t>
        <w:br/>
        <w:br/>
        <w:t>Coordinate product releases with marketing, sales, operations, and engineering teams</w:t>
        <w:br/>
        <w:br/>
        <w:t>Ensure that user story content and prioritization is aligned to larger strategic objectives</w:t>
        <w:br/>
        <w:br/>
        <w:t>Work closely with R&amp;amp;D teams to create and structure product data such as part numbers, Bills of Materials BOMs and manufacturing packages, using a revision-based process</w:t>
        <w:br/>
        <w:br/>
        <w:t>Coordinate all deliverables within a project schedule, assisting all departments as necessary to ensure timely delivery</w:t>
        <w:br/>
        <w:br/>
        <w:t>Work with project management software and methods like Kanban</w:t>
        <w:br/>
        <w:br/>
        <w:t>Develop and maintain the manufacturing and quality control aspects of product lifecycle management of assigned products as they move through the typical stages of their life: development and introduction, growth, maturity/stability, and decline.</w:t>
        <w:br/>
        <w:br/>
        <w:t>Required skills and experience:</w:t>
        <w:br/>
        <w:br/>
        <w:t>Bilingualism (En/Fr)</w:t>
        <w:br/>
        <w:br/>
        <w:t>Experience managing the development and operational delivery of video based IoT products and solutions.</w:t>
        <w:br/>
        <w:br/>
        <w:t>Minimum 3 years of experience as a Product Management in a manufacturing environment with electro/mechanical products.</w:t>
        <w:br/>
        <w:br/>
        <w:t>Experience collaborating with multiple groups for the completion of a project.</w:t>
        <w:br/>
        <w:br/>
        <w:t>Excellent communication skills (both written and verbal), able to interact with all stakeholders as the representative of the corporation.</w:t>
        <w:br/>
        <w:br/>
        <w:t>Experience working within an Agile product development methodology.</w:t>
        <w:br/>
        <w:br/>
        <w:t>Knowledge of Surface-mount technology and PCBA production/testing is desirable.</w:t>
        <w:br/>
        <w:br/>
        <w:t>Knowledge of video encoding and decoding products and technology is desirable.</w:t>
        <w:br/>
        <w:br/>
        <w:t>Experience with ERP / MRP / PLM software.</w:t>
        <w:br/>
        <w:br/>
        <w:t>Experience with SaaS or Opex based products/services</w:t>
        <w:br/>
        <w:br/>
        <w:t>Note 1: You MUST be legally entitled to work in Canada (i.e., possess Canadian Citizenship, Permanent Residency or Valid Work Permit).</w:t>
        <w:br/>
        <w:br/>
        <w:t>Note 2: High Tech Genesis Inc. is an Equal Opportunity Employer.</w:t>
        <w:br/>
        <w:br/>
        <w:t>Note 3: In accordance with the Accessibility for Ontarians with Disabilities Act (AODA), HTG will provide accommodation accessible formats and communication supports for the interview process upon request.</w:t>
        <w:br/>
        <w:br/>
        <w:t xml:space="preserve">Note 4: Please submit an MS Word version of your resume when applying for this position. </w:t>
        <w:br/>
        <w:br/>
        <w:t>Note 5: Salary is commensurate with experience.</w:t>
        <w:br/>
        <w:br/>
        <w:t>Begin your exciting career with us, apply at https://jobs.hightechgenesis.com/o/technical-product-manager-montreal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>Years of Experience Required: 3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D. Gorman</w:t>
      </w:r>
    </w:p>
    <w:p>
      <w:r>
        <w:t xml:space="preserve"> Employer</w:t>
      </w:r>
    </w:p>
    <w:p>
      <w:r>
        <w:t>Company: High Tech Genesis</w:t>
      </w:r>
    </w:p>
    <w:p>
      <w:r>
        <w:t xml:space="preserve"> Ottawa</w:t>
      </w:r>
    </w:p>
    <w:p>
      <w:r>
        <w:t xml:space="preserve"> Ontario</w:t>
      </w:r>
    </w:p>
    <w:p>
      <w:r>
        <w:t xml:space="preserve"> K1B1A7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