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Database ,  Data Modeling Job</w:t>
      </w:r>
    </w:p>
    <w:p>
      <w:r>
        <w:t>Employer Name: Hire IT People LLC</w:t>
      </w:r>
    </w:p>
    <w:p>
      <w:r>
        <w:t>SpiderID: 12491906</w:t>
      </w:r>
    </w:p>
    <w:p>
      <w:r>
        <w:t>Location: Seattle, WA, Washington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 and develop enterprise level conceptual, logical and physical data models</w:t>
        <w:br/>
        <w:br/>
        <w:t>Transform business information into models by engaging with business users for requirements and iteratively refine data models</w:t>
        <w:br/>
        <w:br/>
        <w:t>Work with the business intelligence, data analysts and data science teams on modeling of the curated data and the common semantic layer.</w:t>
        <w:br/>
        <w:br/>
        <w:t>Work with application developers and system analysts to determine the best representation for the data that supports business process</w:t>
        <w:br/>
        <w:br/>
        <w:t>Monitor and optimize performance of the EDW and Azure Data Lake</w:t>
        <w:br/>
        <w:br/>
        <w:t>Hands on experience with Azure Synapse, Azure SQL databases, data modeling for OLAP system, data encryption, masking and security</w:t>
        <w:br/>
        <w:br/>
        <w:t>In depth knowledge of Embarcadero data modeling tool or similar modeling tool.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Work with the business intelligence, data analysts and data science teams on modeling of the curated data and the common semantic layer.</w:t>
        <w:br/>
        <w:br/>
        <w:t>Handling new development fixes on Azure Synapse, Azure SQL databases, data modeling for OLAP system, data encryption, masking and security</w:t>
        <w:br/>
        <w:br/>
        <w:t>Data modeling using Embarcadero data modeling tool or similar modeling tool.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