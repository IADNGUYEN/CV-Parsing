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Oracle Industry Solutions ,  Retail Merchandise Job</w:t>
      </w:r>
    </w:p>
    <w:p>
      <w:r>
        <w:t>Employer Name: Hire IT People LLC</w:t>
      </w:r>
    </w:p>
    <w:p>
      <w:r>
        <w:t>SpiderID: 12500253</w:t>
      </w:r>
    </w:p>
    <w:p>
      <w:r>
        <w:t>Location: Rowland Heights, CA, California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Expertise in Oracle Retail Suite - Merchandizing (RMS), Pricing (RPM), Sales Audit (RESA), Invoice Matching (ReIM) and on Retek Integration Bus (RIB) modules</w:t>
        <w:br/>
        <w:br/>
        <w:t>Experience in Production Support</w:t>
        <w:br/>
        <w:br/>
        <w:t>Perform Incident management, Problem management, Batch monitoring</w:t>
        <w:br/>
        <w:br/>
        <w:t>Work with Offshore, customer IT and Business teams</w:t>
        <w:br/>
        <w:br/>
        <w:t>Stakeholder reporting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