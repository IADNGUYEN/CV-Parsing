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Programmer Job</w:t>
      </w:r>
    </w:p>
    <w:p>
      <w:r>
        <w:t>Employer Name: LOTUS CREATIVE SOLUTIONS LTD.</w:t>
      </w:r>
    </w:p>
    <w:p>
      <w:r>
        <w:t>SpiderID: 12570929</w:t>
      </w:r>
    </w:p>
    <w:p>
      <w:r>
        <w:t>Location: Edmonton, Alberta</w:t>
      </w:r>
    </w:p>
    <w:p>
      <w:r>
        <w:t>Date Posted: 5/25/2022</w:t>
      </w:r>
    </w:p>
    <w:p>
      <w:r>
        <w:t>Wage: $39.00/hour/35 hour/</w:t>
      </w:r>
    </w:p>
    <w:p>
      <w:r>
        <w:t>Category: Information Technology</w:t>
      </w:r>
    </w:p>
    <w:p>
      <w:r>
        <w:t xml:space="preserve">Job Code: </w:t>
      </w:r>
    </w:p>
    <w:p>
      <w:r>
        <w:t>Number Of Openings: 1 vacancy</w:t>
      </w:r>
    </w:p>
    <w:p>
      <w:r>
        <w:t>Edmonton, AB</w:t>
        <w:br/>
        <w:br/>
        <w:t>Salary: $39.00 / hour</w:t>
        <w:br/>
        <w:br/>
        <w:t>Vacancies: 1 vacancy</w:t>
        <w:br/>
        <w:br/>
        <w:t>Employment groups: Youth, Visible minorities, Indigenous people, Newcomers to Canada</w:t>
        <w:br/>
        <w:br/>
        <w:t>Terms of employment: Permanent employment, Full time35 hours / week</w:t>
        <w:br/>
        <w:br/>
        <w:t>Start date: As soon as possible</w:t>
        <w:br/>
        <w:br/>
        <w:t>Employment conditions: Shift</w:t>
        <w:br/>
        <w:br/>
        <w:t>Job requirements</w:t>
        <w:br/>
        <w:br/>
        <w:t>Languages: English</w:t>
        <w:br/>
        <w:br/>
        <w:t>Education: College/CEGEP</w:t>
        <w:br/>
        <w:br/>
        <w:t>Experience: 1 year to less than 2 years</w:t>
        <w:br/>
        <w:br/>
        <w:t>Transportation/Travel Information: Public transportation is available</w:t>
        <w:br/>
        <w:br/>
        <w:t>Work Conditions and Physical Capabilities: Fast-paced environment, Attention to detail</w:t>
        <w:br/>
        <w:br/>
        <w:t>Personal Suitability: Team player, Organized</w:t>
        <w:br/>
        <w:br/>
        <w:t>Specific Skills: Write, modify, integrate and test software code, Maintain existing computer programs by making modifications as required, Identify and communicate technical problems, processes and solutions, Prepare reports, manuals and other documentation on the status, operation and maintenance of software, Assist in the development of logical and physical specifications, Research and evaluate a variety of software products, Write, modify, integrate and test software code for e-commerce and other internet applications.</w:t>
        <w:br/>
        <w:br/>
        <w:t>How to apply: By email</w:t>
        <w:br/>
        <w:br/>
        <w:t>jobslotuscreativesolutions@gmail.com</w:t>
      </w:r>
    </w:p>
    <w:p>
      <w:r>
        <w:t>Start Date: As soon as possible</w:t>
        <w:br/>
        <w:br/>
        <w:br/>
        <w:t>Position Type: Full-Time Permanent</w:t>
        <w:br/>
        <w:br/>
        <w:br/>
        <w:t>Years of Experience Required: 1</w:t>
        <w:br/>
        <w:br/>
        <w:br/>
        <w:t>Education Required: Other</w:t>
        <w:br/>
        <w:br/>
        <w:br/>
        <w:t xml:space="preserve">Overnight Travel: </w:t>
        <w:br/>
        <w:br/>
        <w:br/>
        <w:t xml:space="preserve">Vacation Time: </w:t>
        <w:br/>
        <w:br/>
        <w:br/>
      </w:r>
    </w:p>
    <w:p>
      <w:r>
        <w:t>Contact Name: LOTUS CREATIVE SOLUTIONS LTD.</w:t>
      </w:r>
    </w:p>
    <w:p>
      <w:r>
        <w:t xml:space="preserve"> Employer</w:t>
      </w:r>
    </w:p>
    <w:p>
      <w:r>
        <w:t>Company: LOTUS CREATIVE SOLUTIONS LTD.</w:t>
      </w:r>
    </w:p>
    <w:p>
      <w:r>
        <w:t xml:space="preserve"> Edmonton</w:t>
      </w:r>
    </w:p>
    <w:p>
      <w:r>
        <w:t xml:space="preserve"> Alberta</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