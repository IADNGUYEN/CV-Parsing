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System Architect Job</w:t>
      </w:r>
    </w:p>
    <w:p>
      <w:r>
        <w:t>Employer Name: Hastings Utilities Contracting Ltd.</w:t>
      </w:r>
    </w:p>
    <w:p>
      <w:r>
        <w:t>SpiderID: 12536009</w:t>
      </w:r>
    </w:p>
    <w:p>
      <w:r>
        <w:t>Location: Scarborough, Ontario</w:t>
      </w:r>
    </w:p>
    <w:p>
      <w:r>
        <w:t>Date Posted: 5/16/2022</w:t>
      </w:r>
    </w:p>
    <w:p>
      <w:r>
        <w:t>Wage: 81,900.00 per year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Duties:</w:t>
        <w:br/>
        <w:br/>
        <w:t> Collect and document users' requirements and develop logical and physical specifications</w:t>
        <w:br/>
        <w:br/>
        <w:t> Research, evaluate and synthesize technical information to design, develop and test computer-based systems including mobile applications</w:t>
        <w:br/>
        <w:br/>
        <w:t> Develop data, process and network models to optimize architecture and to evaluate the performance and reliability of designs</w:t>
        <w:br/>
        <w:br/>
        <w:t> Plan, design and co-ordinate the development, installation, integration and operation of computer-based systems including mobile applications</w:t>
        <w:br/>
        <w:br/>
        <w:t> Assess, test, troubleshoot, document, upgrade and develop maintenance procedures for operating systems, communications environments and applications software</w:t>
        <w:br/>
        <w:br/>
        <w:t> May lead and co-ordinate teams of information systems professionals in the development of software and integrated information systems, process control software and other embedded software control systems.</w:t>
        <w:br/>
        <w:br/>
        <w:t>Apply by Email: utilitieshastingsjob@gmail.com</w:t>
      </w:r>
    </w:p>
    <w:p>
      <w:r>
        <w:t>Qualification:</w:t>
        <w:br/>
        <w:br/>
        <w:t> Bachelors degree in computer science, computer systems engineering or a related discipline</w:t>
        <w:br/>
        <w:br/>
        <w:t> At least five years of work experience in software development</w:t>
      </w:r>
    </w:p>
    <w:p>
      <w:r>
        <w:t>Start Date: As soon as possible</w:t>
        <w:br/>
        <w:br/>
        <w:br/>
        <w:t>Position Type: Full-Time Permanent</w:t>
        <w:br/>
        <w:br/>
        <w:br/>
        <w:t>Years of Experience Required: 5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HR</w:t>
      </w:r>
    </w:p>
    <w:p>
      <w:r>
        <w:t xml:space="preserve"> </w:t>
      </w:r>
    </w:p>
    <w:p>
      <w:r>
        <w:t>Company: Hastings Utilities Contracting Ltd.</w:t>
      </w:r>
    </w:p>
    <w:p>
      <w:r>
        <w:t xml:space="preserve"> Scarborough</w:t>
      </w:r>
    </w:p>
    <w:p>
      <w:r>
        <w:t xml:space="preserve"> Ontario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