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Desktop Support Specialist Job</w:t>
      </w:r>
    </w:p>
    <w:p>
      <w:r>
        <w:t>Employer Name: Hire IT People LLC</w:t>
      </w:r>
    </w:p>
    <w:p>
      <w:r>
        <w:t>SpiderID: 12565255</w:t>
      </w:r>
    </w:p>
    <w:p>
      <w:r>
        <w:t>Location: Concord, NH, New Hampshire</w:t>
      </w:r>
    </w:p>
    <w:p>
      <w:r>
        <w:t>Date Posted: 5/24/2022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Group Policy - 3+ years, to include testing group policy changes, analyzing new gpos / admx files.</w:t>
        <w:br/>
        <w:br/>
        <w:t>Active Directory 1+ years, to include adding general working knowledge, ability to add users / machines to AD groups.</w:t>
        <w:br/>
        <w:br/>
        <w:t>Microsoft SCCM / MEM (operational, not administrative)  1+ years creating and monitoring application deployments and troubleshooting deployment issues</w:t>
        <w:br/>
        <w:br/>
        <w:t>Problem Solving  Ability to analyze a problem, compare to previous problems, implement possible solutions in an organized manner, and document appropriate solution.</w:t>
        <w:br/>
        <w:br/>
        <w:t>Documentation  Ability to document processes for both technical staff and end users in a comprehensive yet succinct manner.</w:t>
        <w:br/>
        <w:br/>
        <w:t>Professional Communication Ability to communicate appropriately and in a timely manner with general audiences, application owners, test users, project managers, teammates, and supervisor.</w:t>
        <w:br/>
        <w:br/>
        <w:t>Experience required: 3-4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