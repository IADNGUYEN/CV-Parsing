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Principal Consultant ,  SAP Functional ,  SAP PP Job</w:t>
      </w:r>
    </w:p>
    <w:p>
      <w:r>
        <w:t>Employer Name: Hire IT People LLC</w:t>
      </w:r>
    </w:p>
    <w:p>
      <w:r>
        <w:t>SpiderID: 12522913</w:t>
      </w:r>
    </w:p>
    <w:p>
      <w:r>
        <w:t>Location: Memphis, TN, Tennessee</w:t>
      </w:r>
    </w:p>
    <w:p>
      <w:r>
        <w:t>Date Posted: 5/12/2022</w:t>
      </w:r>
    </w:p>
    <w:p>
      <w:r>
        <w:t xml:space="preserve">Wage: </w:t>
      </w:r>
    </w:p>
    <w:p>
      <w:r>
        <w:t>Category: Information Technology</w:t>
      </w:r>
    </w:p>
    <w:p>
      <w:r>
        <w:t xml:space="preserve">Job Code: </w:t>
      </w:r>
    </w:p>
    <w:p>
      <w:r>
        <w:t>Number Of Openings: 1</w:t>
      </w:r>
    </w:p>
    <w:p>
      <w:r>
        <w:t>Detailed Job Description:</w:t>
        <w:br/>
        <w:br/>
        <w:t>Work as SAP PP QM consultant in a Suite on HANA implementation project. Should work on requirement gathering, drive design discussion, blue printing and solution designing, identifying gaps and writing FS for RICEFWs, configuration, functional testing, data migration, test data setup for UAT etc. Analyze business requirements, provide conceptual and detail design to meet business needs, perform necessary SAP configurations, write detail functional specifications for development of ABAP custom programs, testing and implementing the automated solution, work with ABAP team for development and testing. Interact with customer and project team.</w:t>
        <w:br/>
        <w:br/>
        <w:t>Minimum years of experience*: 10</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