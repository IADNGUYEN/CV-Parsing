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Computer network technician (NOC 2281) Job</w:t>
      </w:r>
    </w:p>
    <w:p>
      <w:r>
        <w:t>Employer Name: Ananta Enterprises Ltd o/a Ananta Enterprises Ltd</w:t>
      </w:r>
    </w:p>
    <w:p>
      <w:r>
        <w:t>SpiderID: 12529515</w:t>
      </w:r>
    </w:p>
    <w:p>
      <w:r>
        <w:t>Location: Edmonton, Alberta</w:t>
      </w:r>
    </w:p>
    <w:p>
      <w:r>
        <w:t>Date Posted: 5/13/2022</w:t>
      </w:r>
    </w:p>
    <w:p>
      <w:r>
        <w:t>Wage: $37.10 / Hour</w:t>
      </w:r>
    </w:p>
    <w:p>
      <w:r>
        <w:t>Category: Information Technology</w:t>
      </w:r>
    </w:p>
    <w:p>
      <w:r>
        <w:t>Job Code: 2281</w:t>
      </w:r>
    </w:p>
    <w:p>
      <w:r>
        <w:t>Number Of Openings: 1</w:t>
      </w:r>
    </w:p>
    <w:p>
      <w:r>
        <w:t>Title: Computer network technician (NOC 2281)</w:t>
        <w:br/>
        <w:br/>
        <w:t>Vacancies: 1</w:t>
        <w:br/>
        <w:br/>
        <w:t>Job start date: As soon as possible</w:t>
        <w:br/>
        <w:br/>
        <w:t>Wage: $37.10 / Hour</w:t>
        <w:br/>
        <w:br/>
        <w:t>Hours: 40 Hours / Week</w:t>
        <w:br/>
        <w:br/>
        <w:t>Terms of employment: Permanent, Full time, Day</w:t>
        <w:br/>
        <w:br/>
        <w:t>Employer: Ananta Enterprises Ltd o/a Ananta Enterprises Ltd</w:t>
        <w:br/>
        <w:br/>
        <w:t>Business and Job location: 3455 29 ST NW Edmonton, AB T6T 1Y7</w:t>
      </w:r>
    </w:p>
    <w:p>
      <w:r>
        <w:t>Job requirements</w:t>
        <w:br/>
        <w:br/>
        <w:t>Languages</w:t>
        <w:br/>
        <w:br/>
        <w:t>English</w:t>
        <w:br/>
        <w:br/>
        <w:t>Education</w:t>
        <w:br/>
        <w:br/>
        <w:t>College/CEGEP</w:t>
        <w:br/>
        <w:br/>
        <w:t>Experience</w:t>
        <w:br/>
        <w:br/>
        <w:t>2 years to less than 3 years</w:t>
        <w:br/>
        <w:br/>
        <w:t>Security and Safety</w:t>
        <w:br/>
        <w:br/>
        <w:t>Criminal record check</w:t>
        <w:br/>
        <w:br/>
        <w:t>Specific Skills</w:t>
        <w:br/>
        <w:br/>
        <w:t>Maintain, troubleshoot and administer the use of local area networks (LANs), wide area networks (WANs), mainframe networks and computer workstations and peripheral equipment, Evaluate and install computer hardware, networking software and operating system software, Operate master consoles to monitor the performance of computer systems and networks and to co-ordinate access and use of computer networks, Implement data, software and hardware security procedures, Perform data backups and disaster recovery operations</w:t>
        <w:br/>
        <w:br/>
        <w:t>How to apply</w:t>
        <w:br/>
        <w:br/>
        <w:t>By email</w:t>
        <w:br/>
        <w:br/>
        <w:t>anantaenterprises.jobs@gmail.com</w:t>
        <w:br/>
        <w:br/>
        <w:t>Note: The ad will run for 90 days and expires on Aug 13, 2022</w:t>
      </w:r>
    </w:p>
    <w:p>
      <w:r>
        <w:t>Start Date: As soon as possible</w:t>
        <w:br/>
        <w:br/>
        <w:br/>
        <w:t>Position Type: Full-Time Permanent</w:t>
        <w:br/>
        <w:br/>
        <w:br/>
        <w:t>Years of Experience Required: 3</w:t>
        <w:br/>
        <w:br/>
        <w:br/>
        <w:t>Education Required: Bachelors</w:t>
        <w:br/>
        <w:br/>
        <w:br/>
        <w:t xml:space="preserve">Overnight Travel: </w:t>
        <w:br/>
        <w:br/>
        <w:br/>
        <w:t xml:space="preserve">Vacation Time: </w:t>
        <w:br/>
        <w:br/>
        <w:br/>
      </w:r>
    </w:p>
    <w:p>
      <w:r>
        <w:t>Contact Name: Ananta Enterprises Ltd o/a Ananta Enterprises Ltd</w:t>
      </w:r>
    </w:p>
    <w:p>
      <w:r>
        <w:t xml:space="preserve"> Employer</w:t>
      </w:r>
    </w:p>
    <w:p>
      <w:r>
        <w:t>Company: Ananta Enterprises Ltd o/a Ananta Enterprises Ltd</w:t>
      </w:r>
    </w:p>
    <w:p>
      <w:r>
        <w:t xml:space="preserve"> Edmonton</w:t>
      </w:r>
    </w:p>
    <w:p>
      <w:r>
        <w:t xml:space="preserve"> Alberta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