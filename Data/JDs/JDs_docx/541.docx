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Windows System Engineer Job</w:t>
      </w:r>
    </w:p>
    <w:p>
      <w:r>
        <w:t xml:space="preserve">Employer Name: </w:t>
      </w:r>
    </w:p>
    <w:p>
      <w:r>
        <w:t>SpiderID: 12528570</w:t>
      </w:r>
    </w:p>
    <w:p>
      <w:r>
        <w:t>Location: San Antonio, Texas</w:t>
      </w:r>
    </w:p>
    <w:p>
      <w:r>
        <w:t>Date Posted: 5/13/2022</w:t>
      </w:r>
    </w:p>
    <w:p>
      <w:r>
        <w:t>Wage: Negotiable</w:t>
      </w:r>
    </w:p>
    <w:p>
      <w:r>
        <w:t>Category: Information Technology</w:t>
      </w:r>
    </w:p>
    <w:p>
      <w:r>
        <w:t>Job Code: 2022-34</w:t>
      </w:r>
    </w:p>
    <w:p>
      <w:r>
        <w:br/>
        <w:br/>
        <w:t>Job Summary:</w:t>
        <w:br/>
        <w:br/>
        <w:t>Carries out moderately complex information systems and/or information technology tasks within more than one discipline, such as application support, database administration, software quality assurance/quality control, software engineering, network telecommunications, and infrastructure operations of administration, analysis, engineering, and design.</w:t>
        <w:br/>
        <w:br/>
        <w:t>Job Responsibilities</w:t>
        <w:br/>
        <w:br/>
        <w:t>SCCM Application Deployment, Updates Deployment, OS Deployment and Reporting.</w:t>
        <w:br/>
        <w:br/>
        <w:t>Package, test, maintain and monitor applications and their operating systems, including coordinating the installation of the applications.</w:t>
        <w:br/>
        <w:br/>
        <w:t>Intune Device Enrollment, Software Deployment and Bulk Enrolment.</w:t>
        <w:br/>
        <w:br/>
        <w:t>Responsible for creating deployment packages and custom applications in an enterprise environment.</w:t>
        <w:br/>
        <w:br/>
        <w:t>Working with MST (Transforms), MSM (Merge Modules), MSP (Patches) on various applications.</w:t>
        <w:br/>
        <w:br/>
        <w:t>Working on Hybrid (On Premise AD + AAD) environment for Windows 10 endpoint.</w:t>
        <w:br/>
        <w:br/>
        <w:t>Working on SCCM and Intune Co-Management, Application Deployment, Software Updates and Patch Deployment.</w:t>
        <w:br/>
        <w:br/>
        <w:t>Perform and coordinate routine upgrade and maintenance for SCCM infrastructure.</w:t>
        <w:br/>
        <w:br/>
        <w:t>Perform SCCM client health checks and troubleshoot barriers to client health.</w:t>
        <w:br/>
        <w:br/>
        <w:t>Deploying Windows 10 Golden Image using Task Sequence and Adding LOB Applications.</w:t>
        <w:br/>
        <w:br/>
        <w:t>Drivers, Language packs and Applications to Task Sequence.</w:t>
        <w:br/>
        <w:br/>
        <w:t>Package, test, maintain and monitor applications and their operating systems, including coordinating the installation of the applications.</w:t>
        <w:br/>
        <w:br/>
        <w:t>Create application / packages, test collections, Deployment types and Deployments in SCCM 2012 to test the package behavior when pushed through SCCM.</w:t>
        <w:br/>
        <w:br/>
        <w:t>Troubleshoot package functionality by changing various package parameters for making them functional.</w:t>
        <w:br/>
        <w:br/>
        <w:t>Create custom Actions using Wise Scripts, VB scripts, to extend the Capabilities of MSI.</w:t>
        <w:br/>
        <w:br/>
        <w:t xml:space="preserve"> </w:t>
        <w:br/>
        <w:br/>
        <w:t>Minimum Qualifications</w:t>
        <w:br/>
        <w:br/>
        <w:t>Education:</w:t>
        <w:br/>
        <w:br/>
        <w:t>5+ years of relevant work experience and a bachelor's degree; or an equivalent combination of education and experience</w:t>
        <w:br/>
        <w:br/>
        <w:t>Knowledge, Skills and Abilities:</w:t>
        <w:br/>
        <w:br/>
        <w:t>Security+ certificate or willing to get one in 60 days.</w:t>
        <w:br/>
        <w:br/>
        <w:t>Must have five years or more of relevant Desktop Engineering experience</w:t>
        <w:br/>
        <w:br/>
        <w:t>Must have five + years of design/engineering/architecture experience in end user computing technologies Including Systems Center Configuration Management (SCCM) and Microsoft deployment toolkit.</w:t>
        <w:br/>
        <w:br/>
        <w:t>Must have two + years of experience with O365 administration and experience with Microsoft Azure</w:t>
        <w:br/>
        <w:br/>
        <w:t>Must have expertise in Configuration Management Engineering Support for Enterprise Wide.</w:t>
        <w:br/>
        <w:br/>
        <w:t>Customer hardware and software installation and maintenance of Servers/Systems and related equipment</w:t>
        <w:br/>
        <w:br/>
        <w:t>*Required Certifications:</w:t>
        <w:br/>
        <w:br/>
        <w:t>CompTIA Security+ (or willing to obtain one within 60 days)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Dunhill Professional Search</w:t>
      </w:r>
    </w:p>
    <w:p>
      <w:r>
        <w:t xml:space="preserve"> </w:t>
      </w:r>
    </w:p>
    <w:p>
      <w:r>
        <w:t>Company: Dunhill Professional 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