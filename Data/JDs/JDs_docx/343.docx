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Engineer II Job</w:t>
      </w:r>
    </w:p>
    <w:p>
      <w:r>
        <w:t>Employer Name: SRK Systems Inc</w:t>
      </w:r>
    </w:p>
    <w:p>
      <w:r>
        <w:t>SpiderID: 12545151</w:t>
      </w:r>
    </w:p>
    <w:p>
      <w:r>
        <w:t>Location: Naperville, Illinois</w:t>
      </w:r>
    </w:p>
    <w:p>
      <w:r>
        <w:t>Date Posted: 5/18/2022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 xml:space="preserve">SRK Systems Inc. has an opening for the position of Engineer II. </w:t>
        <w:br/>
        <w:br/>
        <w:t xml:space="preserve">Job Responsibilities: </w:t>
        <w:br/>
        <w:br/>
        <w:t>Requirements gathering from business and defining functional specifications for the system.</w:t>
        <w:br/>
        <w:br/>
        <w:t>Develop applications with micro service architecture using Jakarta EE and Jersey RESTful Web Services.</w:t>
        <w:br/>
        <w:br/>
        <w:t>Design, develop and maintain web applications using Eclipse as Application Development Environment.</w:t>
        <w:br/>
        <w:br/>
        <w:t>Enhance existing applications utilizing Angular framework and thus allow it to adapt to new hardware or to prove its performance.</w:t>
        <w:br/>
        <w:br/>
        <w:t>Develop end to end application components involving business layer, persistence layer, database and web services layer.</w:t>
        <w:br/>
        <w:br/>
        <w:t xml:space="preserve">Use PostgreSQL database and perform CRUD operations on the existing as well as new database tables and create a connection pool. </w:t>
        <w:br/>
        <w:br/>
        <w:t>Write build and deployment scripts using Maven and worked on Jenkins for continuous integration process.</w:t>
        <w:br/>
        <w:br/>
        <w:t>Required travel to client locations throughout the USA. Please mail resumes to 1811 W. Diehl Rd, Suite # 400, Naperville, IL 60563 or Email to resume@srksystems.com. No phone calls or walk-ins please.</w:t>
        <w:br/>
        <w:br/>
      </w:r>
    </w:p>
    <w:p>
      <w:r>
        <w:t>Educational Requirement: Bachelors degree in computer science, computer information systems, information technology, or a combination of education and experience equating to the U.S. equivalent of a Bachelors degree in one of the aforementioned subjects.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Health/Dental Benefits</w:t>
      </w:r>
    </w:p>
    <w:p>
      <w:r>
        <w:t>SRK Systems, Inc. is an IT firm engaged in the business of providing data processing consulting services to major corporations, government agencies and other business concerns throughout the United States.</w:t>
      </w:r>
    </w:p>
    <w:p>
      <w:r>
        <w:t>Contact Name: Suneeta Veeravalli</w:t>
      </w:r>
    </w:p>
    <w:p>
      <w:r>
        <w:t xml:space="preserve"> </w:t>
      </w:r>
    </w:p>
    <w:p>
      <w:r>
        <w:t xml:space="preserve">Company: </w:t>
      </w:r>
    </w:p>
    <w:p>
      <w:r>
        <w:t xml:space="preserve"> Naperville</w:t>
      </w:r>
    </w:p>
    <w:p>
      <w:r>
        <w:t xml:space="preserve"> Illinois</w:t>
      </w:r>
    </w:p>
    <w:p>
      <w:r>
        <w:t xml:space="preserve"> 60563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