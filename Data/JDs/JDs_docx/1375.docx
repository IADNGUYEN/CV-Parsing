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Microsoft Technologies ,  Dynamics CRM Job</w:t>
      </w:r>
    </w:p>
    <w:p>
      <w:r>
        <w:t>Employer Name: Hire IT People LLC</w:t>
      </w:r>
    </w:p>
    <w:p>
      <w:r>
        <w:t>SpiderID: 12427217</w:t>
      </w:r>
    </w:p>
    <w:p>
      <w:r>
        <w:t>Location: Redmond, WA, Washington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1Detailed Job Description:Must be very strong Dynamics 365, Dynamics 365 porta</w:t>
      </w:r>
    </w:p>
    <w:p/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