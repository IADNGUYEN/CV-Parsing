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Backend Developer Job</w:t>
      </w:r>
    </w:p>
    <w:p>
      <w:r>
        <w:t xml:space="preserve">Employer Name: </w:t>
      </w:r>
    </w:p>
    <w:p>
      <w:r>
        <w:t>SpiderID: 12564407</w:t>
      </w:r>
    </w:p>
    <w:p>
      <w:r>
        <w:t>Location: Minneapolis, Minnesota</w:t>
      </w:r>
    </w:p>
    <w:p>
      <w:r>
        <w:t>Date Posted: 5/24/2022</w:t>
      </w:r>
    </w:p>
    <w:p>
      <w:r>
        <w:t>Wage: Negotiable</w:t>
      </w:r>
    </w:p>
    <w:p>
      <w:r>
        <w:t>Category: Information Technology</w:t>
      </w:r>
    </w:p>
    <w:p>
      <w:r>
        <w:t>Job Code: JAOBACEN</w:t>
      </w:r>
    </w:p>
    <w:p>
      <w:r>
        <w:br/>
        <w:br/>
        <w:t>EXCITING START-UP - EQUITY - REMOTE USA ANYWHERE</w:t>
        <w:br/>
        <w:br/>
        <w:t xml:space="preserve">Senior Backend Developer (Node.js) </w:t>
        <w:br/>
        <w:br/>
        <w:t xml:space="preserve">Our client is looking for a serious and passionate backend developer(Not a full stack developer) to join a team of like-minded professionals. They are committed to the success of this new product offering. Our ideal candidate is an excellent communicator to both technical and non-technical audiences, can visualize the "big picture" and explain it to others, and shares our passion for making people's lives easier. Does this sound like you? </w:t>
        <w:br/>
        <w:br/>
        <w:t xml:space="preserve"> </w:t>
        <w:br/>
        <w:br/>
        <w:t>Qualifications:</w:t>
        <w:br/>
        <w:br/>
        <w:t>- Experience in testing applications (Jest)</w:t>
        <w:br/>
        <w:br/>
        <w:t>- Experience in Git/GitFlow</w:t>
        <w:br/>
        <w:br/>
        <w:t>- Previous experience working with Scrum methodology</w:t>
        <w:br/>
        <w:br/>
        <w:t>- Experience in Jira + Confluence</w:t>
        <w:br/>
        <w:br/>
        <w:t>- Experience in Serverless framework</w:t>
        <w:br/>
        <w:br/>
        <w:t>- Experience in AWS services</w:t>
        <w:br/>
        <w:br/>
        <w:t xml:space="preserve">- Experience in information security </w:t>
        <w:br/>
        <w:br/>
        <w:t>Requirements:</w:t>
        <w:br/>
        <w:br/>
        <w:t xml:space="preserve">- 5+ years of backend development </w:t>
        <w:br/>
        <w:br/>
        <w:t>- 4+ years of experience with Node.js</w:t>
        <w:br/>
        <w:br/>
        <w:t xml:space="preserve">-JavaScript expert </w:t>
        <w:br/>
        <w:br/>
        <w:t>- Experience with SQL databases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