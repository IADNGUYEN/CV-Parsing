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 Generalist, Recruiter Job</w:t>
      </w:r>
    </w:p>
    <w:p>
      <w:r>
        <w:t xml:space="preserve">Employer Name: </w:t>
      </w:r>
    </w:p>
    <w:p>
      <w:r>
        <w:t>SpiderID: 12542176</w:t>
      </w:r>
    </w:p>
    <w:p>
      <w:r>
        <w:t>Location: Danvers, Massachusetts</w:t>
      </w:r>
    </w:p>
    <w:p>
      <w:r>
        <w:t>Date Posted: 5/18/2022</w:t>
      </w:r>
    </w:p>
    <w:p>
      <w:r>
        <w:t>Wage: Up to $30.00 per hour</w:t>
      </w:r>
    </w:p>
    <w:p>
      <w:r>
        <w:t>Category: Information Technology</w:t>
      </w:r>
    </w:p>
    <w:p>
      <w:r>
        <w:t>Job Code: 375885</w:t>
      </w:r>
    </w:p>
    <w:p>
      <w:r>
        <w:br/>
        <w:br/>
        <w:t>HR Generalist/Recruiter temporary to hire position located in North Shore. Duties: Run daily functions of the Human Resource (HR) department including hiring and arranging for interviews of staff and applicants, administering pay, benefits, and leave, and enforcing company policies and practices. Payroll back up. Performs analysis of compensation market. Full cycle recruiting and participate in virtual or in-person Job Fairs. Proficient in HRIS systems, ADP Workforce preferred and MS Office skills. Bachelor's degree required in a related field. 2 plus years working as an HR Generalist required.</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Staffing Now</w:t>
      </w:r>
    </w:p>
    <w:p>
      <w:r>
        <w:t xml:space="preserve"> </w:t>
      </w:r>
    </w:p>
    <w:p>
      <w:r>
        <w:t>Company: Staffing Now</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