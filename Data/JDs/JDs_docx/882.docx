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Django Software Developer  Job</w:t>
      </w:r>
    </w:p>
    <w:p>
      <w:r>
        <w:t>Employer Name: High Tech Genesis</w:t>
      </w:r>
    </w:p>
    <w:p>
      <w:r>
        <w:t>SpiderID: 12491597</w:t>
      </w:r>
    </w:p>
    <w:p>
      <w:r>
        <w:t>Location: Ottawa, Ontario</w:t>
      </w:r>
    </w:p>
    <w:p>
      <w:r>
        <w:t>Date Posted: 5/4/2022</w:t>
      </w:r>
    </w:p>
    <w:p>
      <w:r>
        <w:t>Wage: TBD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2</w:t>
      </w:r>
    </w:p>
    <w:p>
      <w:r>
        <w:t xml:space="preserve">High Tech Genesis is looking for talented software developers to join our Network Test Tools Development team in Kanata. </w:t>
        <w:br/>
        <w:br/>
        <w:t xml:space="preserve">Were looking for self-motivated team members who are able to hit the ground running to become an active member of the development team. Our team designs, develops and delivers features on industry-leading network test automation tools and solutions. </w:t>
        <w:br/>
        <w:br/>
        <w:t>Our team needs collaborative professionals who are experienced and can bring a strong perspective that drives change. In this role you will get the chance to innovate, architect, design &amp;amp; develop new infrastructure technology and building frameworks using both proprietary and open-source software.</w:t>
        <w:br/>
        <w:br/>
        <w:t>Required skills and experience:</w:t>
        <w:br/>
        <w:br/>
        <w:t xml:space="preserve">3+ years of software and/or tool infrastructure development experience using </w:t>
        <w:br/>
        <w:br/>
        <w:t>Python</w:t>
        <w:br/>
        <w:br/>
        <w:t>Superior software development skills with solid understanding of OOP design patterns</w:t>
        <w:br/>
        <w:br/>
        <w:t>Understanding of web development using Django or Flask</w:t>
        <w:br/>
        <w:br/>
        <w:t>Familiarity with Unix/Linux and web application development</w:t>
        <w:br/>
        <w:br/>
        <w:t xml:space="preserve">Practiced in building and improving CI/CD Pipelines </w:t>
        <w:br/>
        <w:br/>
        <w:t>Prior experience working with Agile/Scrum Process</w:t>
        <w:br/>
        <w:br/>
        <w:t>Understanding with Docker</w:t>
        <w:br/>
        <w:br/>
        <w:t xml:space="preserve">Skilled in using Kubernetes </w:t>
        <w:br/>
        <w:br/>
        <w:t xml:space="preserve">Desired skills: </w:t>
        <w:br/>
        <w:br/>
        <w:t>Full-stack development experience, Angular4+, HTML5, CSS3 or SCSS/SASS, NodeJS, Gunicorn, Nginx, HAProxy, WSGI, ASGI, etc.</w:t>
        <w:br/>
        <w:br/>
        <w:t>Prior knowledge/experience of working of ORM &amp;amp; Database (MySQL, NoSQL, Cassandra, Mongo, ELK); Data Collection APIs and SDKs; RESTful interfaces; Websockets</w:t>
        <w:br/>
        <w:br/>
        <w:t>Prior knowledge/experience of working with virtualization and containerization platforms (e.g. OpenStack, Docker) and container orchestration tools (e.g. Kubernetes), Kafka/Zookeeper, Apache Hadoop/Mesos</w:t>
        <w:br/>
        <w:br/>
        <w:t xml:space="preserve">Overview and exposure on Big Data Analytics, Data Mining and Machine learning; Big data frameworks like Elasticsearch, Hadoop etc. </w:t>
        <w:br/>
        <w:br/>
        <w:t>Note 1: You MUST be legally entitled to work in Canada (i.e., possess Canadian Citizenship, Permanent Residency or Valid Work Permit).</w:t>
        <w:br/>
        <w:br/>
        <w:t>Note 2: High Tech Genesis Inc. is an Equal Opportunity Employer.</w:t>
        <w:br/>
        <w:br/>
        <w:t>Note 3: In accordance with the Accessibility for Ontarians with Disabilities Act (AODA), HTG will provide accommodation accessible formats and communication supports for the interview process upon request.</w:t>
        <w:br/>
        <w:br/>
        <w:t xml:space="preserve">Note 4: Please submit an MS Word version of your resume when applying for this position. </w:t>
        <w:br/>
        <w:br/>
        <w:t xml:space="preserve">Note 5: Salary will commensurate with experience. </w:t>
        <w:br/>
        <w:br/>
        <w:t>Begin your new career with us today!</w:t>
        <w:br/>
        <w:br/>
        <w:t>Apply on-line at: https://jobs.hightechgenesis.com/o/python-django-software-developer</w:t>
        <w:br/>
        <w:br/>
        <w:t xml:space="preserve"> 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3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D. Gorman</w:t>
      </w:r>
    </w:p>
    <w:p>
      <w:r>
        <w:t xml:space="preserve"> Employer</w:t>
      </w:r>
    </w:p>
    <w:p>
      <w:r>
        <w:t>Company: High Tech Genesis</w:t>
      </w:r>
    </w:p>
    <w:p>
      <w:r>
        <w:t xml:space="preserve"> Ottawa</w:t>
      </w:r>
    </w:p>
    <w:p>
      <w:r>
        <w:t xml:space="preserve"> Ontario</w:t>
      </w:r>
    </w:p>
    <w:p>
      <w:r>
        <w:t xml:space="preserve"> K1B1A7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