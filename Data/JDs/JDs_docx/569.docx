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SAP Functional ,  SAP SCM EWM Job</w:t>
      </w:r>
    </w:p>
    <w:p>
      <w:r>
        <w:t>Employer Name: Hire IT People LLC</w:t>
      </w:r>
    </w:p>
    <w:p>
      <w:r>
        <w:t>SpiderID: 12522988</w:t>
      </w:r>
    </w:p>
    <w:p>
      <w:r>
        <w:t>Location: Wilmington, MA, Massachusetts</w:t>
      </w:r>
    </w:p>
    <w:p>
      <w:r>
        <w:t>Date Posted: 5/12/2022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Looking for 15 Years of SAP Warehouse Management EWM and Logistics Execution LE Consultant</w:t>
        <w:br/>
        <w:br/>
        <w:t>12 years experience in SAP Warehouse Management</w:t>
        <w:br/>
        <w:br/>
        <w:t>10 years experience in Logistics Execution</w:t>
        <w:br/>
        <w:br/>
        <w:t>5 Years of Experience in JDA Transportation ER5 Years of experience in Implementation in Logistics areas.</w:t>
        <w:br/>
        <w:br/>
        <w:t>3 Years of experience in Implementation with 3PL Process</w:t>
        <w:br/>
        <w:br/>
        <w:t>3 Years of experience Material Ledger configuration</w:t>
        <w:br/>
        <w:br/>
        <w:t>Stakeholder management and communication on status of deliverables</w:t>
        <w:br/>
        <w:br/>
        <w:t>Requirements gathering and understanding requirements to deliver on schedule without any quality issues</w:t>
        <w:br/>
        <w:br/>
        <w:t>SAP Warehouse Management EWM and Logistics Execution LE Consultant, JDA Transportation ERP in, implementation in Logistics areas, Material Ledger configm</w:t>
        <w:br/>
        <w:br/>
        <w:t>Minimum years of experience required: 15+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