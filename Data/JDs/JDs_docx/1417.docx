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developer  Job</w:t>
      </w:r>
    </w:p>
    <w:p>
      <w:r>
        <w:t>Employer Name: Reza</w:t>
      </w:r>
    </w:p>
    <w:p>
      <w:r>
        <w:t>SpiderID: 12421001</w:t>
      </w:r>
    </w:p>
    <w:p>
      <w:r>
        <w:t>Location: North vancouver, British Columbia</w:t>
      </w:r>
    </w:p>
    <w:p>
      <w:r>
        <w:t>Date Posted: 4/14/2022</w:t>
      </w:r>
    </w:p>
    <w:p>
      <w:r>
        <w:t>Wage: 44/hour</w:t>
      </w:r>
    </w:p>
    <w:p>
      <w:r>
        <w:t>Category: Information Technology</w:t>
      </w:r>
    </w:p>
    <w:p>
      <w:r>
        <w:t>Job Code: 2174</w:t>
      </w:r>
    </w:p>
    <w:p>
      <w:r>
        <w:t>Number Of Openings: 1</w:t>
      </w:r>
    </w:p>
    <w:p>
      <w:r>
        <w:t>Languages</w:t>
        <w:br/>
        <w:br/>
        <w:t>English</w:t>
        <w:br/>
        <w:br/>
        <w:t>Education</w:t>
        <w:br/>
        <w:br/>
        <w:t>Bachelor's degree</w:t>
        <w:br/>
        <w:br/>
        <w:t>Experience</w:t>
        <w:br/>
        <w:br/>
        <w:t>1 year to less than 2 years</w:t>
        <w:br/>
        <w:br/>
        <w:t>Work Conditions and Physical Capabilities</w:t>
        <w:br/>
        <w:br/>
        <w:t>Fast-paced environment, Attention to detail, Sitting</w:t>
        <w:br/>
        <w:br/>
        <w:t>Personal Suitability</w:t>
        <w:br/>
        <w:br/>
        <w:t>Excellent oral communication, Excellent written communication, Initiative, Accurate, Judgement, Team player, Organized</w:t>
        <w:br/>
        <w:br/>
        <w:t>Computer and Technology Knowledge</w:t>
        <w:br/>
        <w:br/>
        <w:t>Internet, File management software, Programming software, Website creation and management software, Database software, Software development</w:t>
        <w:br/>
        <w:br/>
        <w:t>Programming Languages</w:t>
        <w:br/>
        <w:br/>
        <w:t>Java, JavaScript, CSS, XML, SASS, React.js, React Native, Go</w:t>
      </w:r>
    </w:p>
    <w:p>
      <w:r>
        <w:t>Specific Skills</w:t>
        <w:br/>
        <w:br/>
        <w:t>Write, modify, integrate and test software code, Identify and communicate technical problems, processes and solutions, Prepare reports, manuals and other documentation on the status, operation and maintenance of software, Assist in the collection and documentation of user's requirements, Assist in the development of logical and physical specifications, Research and evaluate a variety of software products, Write, modify, integrate and test software code for e-commerce and other Internet applications</w:t>
        <w:br/>
        <w:br/>
        <w:t>Work Setting</w:t>
        <w:br/>
        <w:br/>
        <w:t>Startup company</w:t>
      </w:r>
    </w:p>
    <w:p>
      <w:r>
        <w:t>Start Date: ASAP</w:t>
        <w:br/>
        <w:br/>
        <w:br/>
        <w:t>Position Type: Full-Time Permanent</w:t>
        <w:br/>
        <w:br/>
        <w:br/>
        <w:t>Years of Experience Required: 1</w:t>
        <w:br/>
        <w:br/>
        <w:br/>
        <w:t>Education Required: Bachelors</w:t>
        <w:br/>
        <w:br/>
        <w:br/>
        <w:t>Overnight Travel: None</w:t>
        <w:br/>
        <w:br/>
        <w:br/>
        <w:t>Vacation Time: 3 weeks / year</w:t>
        <w:br/>
        <w:br/>
        <w:br/>
      </w:r>
    </w:p>
    <w:p>
      <w:r>
        <w:t>Contact Name: Reza Heidari</w:t>
      </w:r>
    </w:p>
    <w:p>
      <w:r>
        <w:t xml:space="preserve"> Employer</w:t>
      </w:r>
    </w:p>
    <w:p>
      <w:r>
        <w:t>Company: BetterPro Inc.</w:t>
      </w:r>
    </w:p>
    <w:p>
      <w:r>
        <w:t xml:space="preserve"> North Vancouver</w:t>
      </w:r>
    </w:p>
    <w:p>
      <w:r>
        <w:t xml:space="preserve"> British Columbia</w:t>
      </w:r>
    </w:p>
    <w:p>
      <w:r>
        <w:t xml:space="preserve"> V7M1R5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